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890217">
      <w:pPr>
        <w:rPr>
          <w:rFonts w:hint="eastAsia" w:eastAsia="宋体"/>
          <w:lang w:eastAsia="zh-CN"/>
        </w:rPr>
      </w:pPr>
      <w:r>
        <w:t>import React from "react";</w:t>
      </w:r>
      <w:r>
        <w:br w:type="textWrapping"/>
      </w:r>
      <w:r>
        <w:t>import ReactDOM from "react-dom/client";</w:t>
      </w:r>
      <w:r>
        <w:br w:type="textWrapping"/>
      </w:r>
      <w:r>
        <w:t>import router from "./router";</w:t>
      </w:r>
      <w:r>
        <w:br w:type="textWrapping"/>
      </w:r>
      <w:r>
        <w:t>import { RouterProvider } from "react-router-dom";</w:t>
      </w:r>
      <w:r>
        <w:br w:type="textWrapping"/>
      </w:r>
      <w:r>
        <w:t>import { Provider } from "react-redux";</w:t>
      </w:r>
      <w:r>
        <w:br w:type="textWrapping"/>
      </w:r>
      <w:r>
        <w:t>import store from "./store";</w:t>
      </w:r>
      <w:r>
        <w:br w:type="textWrapping"/>
      </w:r>
      <w:r>
        <w:t>const root = ReactDOM.createRoot(document.getElementById("root"));</w:t>
      </w:r>
      <w:r>
        <w:br w:type="textWrapping"/>
      </w:r>
      <w:r>
        <w:t>root.render(</w:t>
      </w:r>
      <w:r>
        <w:br w:type="textWrapping"/>
      </w:r>
      <w:r>
        <w:t xml:space="preserve">  &lt;Provider store={store}&gt;</w:t>
      </w:r>
      <w:r>
        <w:br w:type="textWrapping"/>
      </w:r>
      <w:r>
        <w:t xml:space="preserve">    &lt;RouterProvider router={router} /&gt;</w:t>
      </w:r>
      <w:r>
        <w:br w:type="textWrapping"/>
      </w:r>
      <w:r>
        <w:t xml:space="preserve">  &lt;/Provider&gt;</w:t>
      </w:r>
      <w:r>
        <w:br w:type="textWrapping"/>
      </w:r>
      <w:r>
        <w:t>);</w:t>
      </w:r>
      <w:r>
        <w:br w:type="textWrapping"/>
      </w:r>
      <w:r>
        <w:t>import axios from "axios";</w:t>
      </w:r>
      <w:r>
        <w:br w:type="textWrapping"/>
      </w:r>
      <w:r>
        <w:t>import { _getToken_ } from "@/store/modules/user";const http = axios.create({</w:t>
      </w:r>
      <w:r>
        <w:br w:type="textWrapping"/>
      </w:r>
      <w:r>
        <w:t xml:space="preserve">  baseURL: "http://47.109.106.81:3000/api",</w:t>
      </w:r>
      <w:r>
        <w:br w:type="textWrapping"/>
      </w:r>
      <w:r>
        <w:t xml:space="preserve">  // baseURL: "http://127.0.0.1:3000/api",</w:t>
      </w:r>
      <w:r>
        <w:br w:type="textWrapping"/>
      </w:r>
      <w:r>
        <w:t xml:space="preserve">  timeout: 5000,</w:t>
      </w:r>
      <w:r>
        <w:br w:type="textWrapping"/>
      </w:r>
      <w:r>
        <w:t>});http.interceptors.request.use(</w:t>
      </w:r>
      <w:r>
        <w:br w:type="textWrapping"/>
      </w:r>
      <w:r>
        <w:t xml:space="preserve">  (config) =&gt; {</w:t>
      </w:r>
      <w:r>
        <w:br w:type="textWrapping"/>
      </w:r>
      <w:r>
        <w:t xml:space="preserve">    if (!_getToken_() || config.url.includes("/login")) {</w:t>
      </w:r>
      <w:r>
        <w:br w:type="textWrapping"/>
      </w:r>
      <w:r>
        <w:t xml:space="preserve">      return config;</w:t>
      </w:r>
      <w:r>
        <w:br w:type="textWrapping"/>
      </w:r>
      <w:r>
        <w:t xml:space="preserve">    }    config.headers["token"] = _getToken_();</w:t>
      </w:r>
      <w:r>
        <w:br w:type="textWrapping"/>
      </w:r>
      <w:r>
        <w:t xml:space="preserve">    return config;</w:t>
      </w:r>
      <w:r>
        <w:br w:type="textWrapping"/>
      </w:r>
      <w:r>
        <w:t xml:space="preserve">  },</w:t>
      </w:r>
      <w:r>
        <w:br w:type="textWrapping"/>
      </w:r>
      <w:r>
        <w:t xml:space="preserve">  (error) =&gt; {</w:t>
      </w:r>
      <w:r>
        <w:br w:type="textWrapping"/>
      </w:r>
      <w:r>
        <w:t xml:space="preserve">    return Promise.reject(error);</w:t>
      </w:r>
      <w:r>
        <w:br w:type="textWrapping"/>
      </w:r>
      <w:r>
        <w:t xml:space="preserve">  }</w:t>
      </w:r>
      <w:r>
        <w:br w:type="textWrapping"/>
      </w:r>
      <w:r>
        <w:t>);http.interceptors.response.use(</w:t>
      </w:r>
      <w:r>
        <w:br w:type="textWrapping"/>
      </w:r>
      <w:r>
        <w:t xml:space="preserve">  (response) =&gt; {</w:t>
      </w:r>
      <w:r>
        <w:br w:type="textWrapping"/>
      </w:r>
      <w:r>
        <w:t xml:space="preserve">    return response;</w:t>
      </w:r>
      <w:r>
        <w:br w:type="textWrapping"/>
      </w:r>
      <w:r>
        <w:t xml:space="preserve">  },</w:t>
      </w:r>
      <w:r>
        <w:br w:type="textWrapping"/>
      </w:r>
      <w:r>
        <w:t xml:space="preserve">  (error) =&gt; {</w:t>
      </w:r>
      <w:r>
        <w:br w:type="textWrapping"/>
      </w:r>
      <w:r>
        <w:t xml:space="preserve">    return Promise.reject(error);</w:t>
      </w:r>
      <w:r>
        <w:br w:type="textWrapping"/>
      </w:r>
      <w:r>
        <w:t xml:space="preserve">  }</w:t>
      </w:r>
      <w:r>
        <w:br w:type="textWrapping"/>
      </w:r>
      <w:r>
        <w:t>);export default http;</w:t>
      </w:r>
      <w:r>
        <w:br w:type="textWrapping"/>
      </w:r>
      <w:r>
        <w:t>import http from "..";</w:t>
      </w:r>
      <w:r>
        <w:br w:type="textWrapping"/>
      </w:r>
      <w:r>
        <w:t>export const getUserAuditList = () =&gt; {</w:t>
      </w:r>
      <w:r>
        <w:br w:type="textWrapping"/>
      </w:r>
      <w:r>
        <w:t xml:space="preserve">  return http.get("/audit/users");</w:t>
      </w:r>
      <w:r>
        <w:br w:type="textWrapping"/>
      </w:r>
      <w:r>
        <w:t>};</w:t>
      </w:r>
      <w:r>
        <w:br w:type="textWrapping"/>
      </w:r>
      <w:r>
        <w:t>export const getServiceAudit = (params) =&gt; {</w:t>
      </w:r>
      <w:r>
        <w:br w:type="textWrapping"/>
      </w:r>
      <w:r>
        <w:t xml:space="preserve">  return http.get("/audit/serviceList", { params: { ...params } });</w:t>
      </w:r>
      <w:r>
        <w:br w:type="textWrapping"/>
      </w:r>
      <w:r>
        <w:t>};// http://localhost:3000/api/audit/service/result</w:t>
      </w:r>
      <w:r>
        <w:br w:type="textWrapping"/>
      </w:r>
      <w:r>
        <w:t>export const submitAuditInfoApi = (data) =&gt; {</w:t>
      </w:r>
      <w:r>
        <w:br w:type="textWrapping"/>
      </w:r>
      <w:r>
        <w:t xml:space="preserve">  return http.post("/audit/info", data);</w:t>
      </w:r>
      <w:r>
        <w:br w:type="textWrapping"/>
      </w:r>
      <w:r>
        <w:t>};</w:t>
      </w:r>
      <w:r>
        <w:br w:type="textWrapping"/>
      </w:r>
      <w:r>
        <w:t>export const submitAuditSignApi = (data) =&gt; {</w:t>
      </w:r>
      <w:r>
        <w:br w:type="textWrapping"/>
      </w:r>
      <w:r>
        <w:t xml:space="preserve">  return http.post("/audit/sign", data);</w:t>
      </w:r>
      <w:r>
        <w:br w:type="textWrapping"/>
      </w:r>
      <w:r>
        <w:t>};</w:t>
      </w:r>
      <w:r>
        <w:br w:type="textWrapping"/>
      </w:r>
      <w:r>
        <w:t>export const submitAuditReleaseApi = (data) =&gt; {</w:t>
      </w:r>
      <w:r>
        <w:br w:type="textWrapping"/>
      </w:r>
      <w:r>
        <w:t xml:space="preserve">  return http.post("/audit/release", data);</w:t>
      </w:r>
      <w:r>
        <w:br w:type="textWrapping"/>
      </w:r>
      <w:r>
        <w:t>};</w:t>
      </w:r>
      <w:r>
        <w:br w:type="textWrapping"/>
      </w:r>
      <w:r>
        <w:t>export const submitAuditServiceApi = (data) =&gt; {</w:t>
      </w:r>
      <w:r>
        <w:br w:type="textWrapping"/>
      </w:r>
      <w:r>
        <w:t xml:space="preserve">  return http.post("/audit/service/result", data);</w:t>
      </w:r>
      <w:r>
        <w:br w:type="textWrapping"/>
      </w:r>
      <w:r>
        <w:t>};</w:t>
      </w:r>
      <w:r>
        <w:br w:type="textWrapping"/>
      </w:r>
      <w:r>
        <w:t>import http from "..";</w:t>
      </w:r>
      <w:r>
        <w:br w:type="textWrapping"/>
      </w:r>
      <w:r>
        <w:t>export const getUserListApi = (data) =&gt; {</w:t>
      </w:r>
      <w:r>
        <w:br w:type="textWrapping"/>
      </w:r>
      <w:r>
        <w:t xml:space="preserve">  return http.post("/admin/getUserList", data);</w:t>
      </w:r>
      <w:r>
        <w:br w:type="textWrapping"/>
      </w:r>
      <w:r>
        <w:t>};</w:t>
      </w:r>
      <w:r>
        <w:br w:type="textWrapping"/>
      </w:r>
      <w:r>
        <w:t>import http from "..";</w:t>
      </w:r>
      <w:r>
        <w:br w:type="textWrapping"/>
      </w:r>
      <w:r>
        <w:t>export const createServiceApi = (data) =&gt; {</w:t>
      </w:r>
      <w:r>
        <w:br w:type="textWrapping"/>
      </w:r>
      <w:r>
        <w:t xml:space="preserve">  return http.post("/service", data);</w:t>
      </w:r>
      <w:r>
        <w:br w:type="textWrapping"/>
      </w:r>
      <w:r>
        <w:t>};export const delServiceApi = (data) =&gt; {</w:t>
      </w:r>
      <w:r>
        <w:br w:type="textWrapping"/>
      </w:r>
      <w:r>
        <w:t xml:space="preserve">  return http.delete("/service/delete", { params: data });</w:t>
      </w:r>
      <w:r>
        <w:br w:type="textWrapping"/>
      </w:r>
      <w:r>
        <w:t>};export const updateServiceApi = (data) =&gt; {</w:t>
      </w:r>
      <w:r>
        <w:br w:type="textWrapping"/>
      </w:r>
      <w:r>
        <w:t xml:space="preserve">  return http.put("/service/update", data);</w:t>
      </w:r>
      <w:r>
        <w:br w:type="textWrapping"/>
      </w:r>
      <w:r>
        <w:t>};</w:t>
      </w:r>
      <w:r>
        <w:br w:type="textWrapping"/>
      </w:r>
      <w:r>
        <w:t>export const getHistoryServiceApi = (params) =&gt; {</w:t>
      </w:r>
      <w:r>
        <w:br w:type="textWrapping"/>
      </w:r>
      <w:r>
        <w:t xml:space="preserve">  return http.get("/historyServiceList", { params: { ...params } });</w:t>
      </w:r>
      <w:r>
        <w:br w:type="textWrapping"/>
      </w:r>
      <w:r>
        <w:t>};export const getServicesListApi = (params) =&gt; {</w:t>
      </w:r>
      <w:r>
        <w:br w:type="textWrapping"/>
      </w:r>
      <w:r>
        <w:t xml:space="preserve">  return http.get("/serviceList", { params: { ...params } });</w:t>
      </w:r>
      <w:r>
        <w:br w:type="textWrapping"/>
      </w:r>
      <w:r>
        <w:t>};export const volunteerSignUpApi = (data) =&gt; {</w:t>
      </w:r>
      <w:r>
        <w:br w:type="textWrapping"/>
      </w:r>
      <w:r>
        <w:t xml:space="preserve">  return http.post(`/volunteerSignUp?id=${data.id}`);</w:t>
      </w:r>
      <w:r>
        <w:br w:type="textWrapping"/>
      </w:r>
      <w:r>
        <w:t xml:space="preserve">  // /volunteerSignUp</w:t>
      </w:r>
      <w:r>
        <w:br w:type="textWrapping"/>
      </w:r>
      <w:r>
        <w:t>};</w:t>
      </w:r>
      <w:r>
        <w:br w:type="textWrapping"/>
      </w:r>
      <w:r>
        <w:t>export const getHistoryListApi = (params) =&gt; {</w:t>
      </w:r>
      <w:r>
        <w:br w:type="textWrapping"/>
      </w:r>
      <w:r>
        <w:t xml:space="preserve">  return http.get("/historyList", { params: { ...params } });</w:t>
      </w:r>
      <w:r>
        <w:br w:type="textWrapping"/>
      </w:r>
      <w:r>
        <w:t>};</w:t>
      </w:r>
      <w:r>
        <w:br w:type="textWrapping"/>
      </w:r>
      <w:r>
        <w:t>import http from "..";</w:t>
      </w:r>
      <w:r>
        <w:br w:type="textWrapping"/>
      </w:r>
      <w:r>
        <w:t>export const createAccountApi = (data) =&gt; {</w:t>
      </w:r>
      <w:r>
        <w:br w:type="textWrapping"/>
      </w:r>
      <w:r>
        <w:t xml:space="preserve">  // password</w:t>
      </w:r>
      <w:r>
        <w:br w:type="textWrapping"/>
      </w:r>
      <w:r>
        <w:t xml:space="preserve">  console.log(data, "data");</w:t>
      </w:r>
      <w:r>
        <w:br w:type="textWrapping"/>
      </w:r>
      <w:r>
        <w:t xml:space="preserve">  return http.post("/creatAccount", data);</w:t>
      </w:r>
      <w:r>
        <w:br w:type="textWrapping"/>
      </w:r>
      <w:r>
        <w:t>};</w:t>
      </w:r>
      <w:r>
        <w:br w:type="textWrapping"/>
      </w:r>
      <w:r>
        <w:t>export const transferApi = (data) =&gt; {</w:t>
      </w:r>
      <w:r>
        <w:br w:type="textWrapping"/>
      </w:r>
      <w:r>
        <w:t xml:space="preserve">  // password,receipt,amount</w:t>
      </w:r>
      <w:r>
        <w:br w:type="textWrapping"/>
      </w:r>
      <w:r>
        <w:t xml:space="preserve">  return http.post("/transfer", data);</w:t>
      </w:r>
      <w:r>
        <w:br w:type="textWrapping"/>
      </w:r>
      <w:r>
        <w:t>};</w:t>
      </w:r>
      <w:r>
        <w:br w:type="textWrapping"/>
      </w:r>
      <w:r>
        <w:t>export const walletApi = (params) =&gt; {</w:t>
      </w:r>
      <w:r>
        <w:br w:type="textWrapping"/>
      </w:r>
      <w:r>
        <w:t xml:space="preserve">  // address</w:t>
      </w:r>
      <w:r>
        <w:br w:type="textWrapping"/>
      </w:r>
      <w:r>
        <w:t xml:space="preserve">  return http.get("/getAccountBalance", { params: { ...params } });</w:t>
      </w:r>
      <w:r>
        <w:br w:type="textWrapping"/>
      </w:r>
      <w:r>
        <w:t>};</w:t>
      </w:r>
      <w:r>
        <w:br w:type="textWrapping"/>
      </w:r>
      <w:r>
        <w:t>export const getHistoryApi = () =&gt; {</w:t>
      </w:r>
      <w:r>
        <w:br w:type="textWrapping"/>
      </w:r>
      <w:r>
        <w:t xml:space="preserve">  return http.get("/getHistoryTrades");</w:t>
      </w:r>
      <w:r>
        <w:br w:type="textWrapping"/>
      </w:r>
      <w:r>
        <w:t>};</w:t>
      </w:r>
      <w:r>
        <w:br w:type="textWrapping"/>
      </w:r>
      <w:r>
        <w:t>export const getAllTradesApi = () =&gt; {</w:t>
      </w:r>
      <w:r>
        <w:br w:type="textWrapping"/>
      </w:r>
      <w:r>
        <w:t xml:space="preserve">  return http.get("/homepanel");</w:t>
      </w:r>
      <w:r>
        <w:br w:type="textWrapping"/>
      </w:r>
      <w:r>
        <w:t>};</w:t>
      </w:r>
      <w:r>
        <w:br w:type="textWrapping"/>
      </w:r>
      <w:r>
        <w:t>import http from "..";export const registerApi = (data) =&gt; {</w:t>
      </w:r>
      <w:r>
        <w:br w:type="textWrapping"/>
      </w:r>
      <w:r>
        <w:t xml:space="preserve">  return http.post("/register", data);</w:t>
      </w:r>
      <w:r>
        <w:br w:type="textWrapping"/>
      </w:r>
      <w:r>
        <w:t>};</w:t>
      </w:r>
      <w:r>
        <w:br w:type="textWrapping"/>
      </w:r>
      <w:r>
        <w:t>export const loginApi = (data) =&gt; {</w:t>
      </w:r>
      <w:r>
        <w:br w:type="textWrapping"/>
      </w:r>
      <w:r>
        <w:t xml:space="preserve">  return http.post("/login", data);</w:t>
      </w:r>
      <w:r>
        <w:br w:type="textWrapping"/>
      </w:r>
      <w:r>
        <w:t>};</w:t>
      </w:r>
      <w:r>
        <w:br w:type="textWrapping"/>
      </w:r>
      <w:r>
        <w:t>export const updateUserApi = (data) =&gt; {</w:t>
      </w:r>
      <w:r>
        <w:br w:type="textWrapping"/>
      </w:r>
      <w:r>
        <w:t xml:space="preserve">  return http.put("/userinfo", data);</w:t>
      </w:r>
      <w:r>
        <w:br w:type="textWrapping"/>
      </w:r>
      <w:r>
        <w:t>};</w:t>
      </w:r>
      <w:r>
        <w:br w:type="textWrapping"/>
      </w:r>
      <w:r>
        <w:t>export const updatePwdApi = (data) =&gt; {</w:t>
      </w:r>
      <w:r>
        <w:br w:type="textWrapping"/>
      </w:r>
      <w:r>
        <w:t xml:space="preserve">  return http.put("/changePassword", data);</w:t>
      </w:r>
      <w:r>
        <w:br w:type="textWrapping"/>
      </w:r>
      <w:r>
        <w:t>};export const loginAdminApi = (data) =&gt; {</w:t>
      </w:r>
      <w:r>
        <w:br w:type="textWrapping"/>
      </w:r>
      <w:r>
        <w:t xml:space="preserve">  return http.post("/admin", data);</w:t>
      </w:r>
      <w:r>
        <w:br w:type="textWrapping"/>
      </w:r>
      <w:r>
        <w:t>};</w:t>
      </w:r>
      <w:r>
        <w:br w:type="textWrapping"/>
      </w:r>
      <w:r>
        <w:t>export const getAuthcodeApi = (data) =&gt; {</w:t>
      </w:r>
      <w:r>
        <w:br w:type="textWrapping"/>
      </w:r>
      <w:r>
        <w:t xml:space="preserve">  return http.post(`/register/verify?mobile=${data.mobile}`);</w:t>
      </w:r>
      <w:r>
        <w:br w:type="textWrapping"/>
      </w:r>
      <w:r>
        <w:t>};</w:t>
      </w:r>
      <w:r>
        <w:br w:type="textWrapping"/>
      </w:r>
      <w:r>
        <w:t>import React from "react";class DescLine extends React.Component {</w:t>
      </w:r>
      <w:r>
        <w:br w:type="textWrapping"/>
      </w:r>
      <w:r>
        <w:t xml:space="preserve">  // ({ label, desc, style, size, key, rowspan, block })</w:t>
      </w:r>
      <w:r>
        <w:br w:type="textWrapping"/>
      </w:r>
      <w:r>
        <w:t xml:space="preserve">  /*</w:t>
      </w:r>
      <w:r>
        <w:br w:type="textWrapping"/>
      </w:r>
      <w:r>
        <w:t xml:space="preserve">   * label:名称</w:t>
      </w:r>
      <w:r>
        <w:br w:type="textWrapping"/>
      </w:r>
      <w:r>
        <w:t xml:space="preserve">   * desc:值</w:t>
      </w:r>
      <w:r>
        <w:br w:type="textWrapping"/>
      </w:r>
      <w:r>
        <w:t xml:space="preserve">   * style:样式</w:t>
      </w:r>
      <w:r>
        <w:br w:type="textWrapping"/>
      </w:r>
      <w:r>
        <w:t xml:space="preserve">   * size:字体大小</w:t>
      </w:r>
      <w:r>
        <w:br w:type="textWrapping"/>
      </w:r>
      <w:r>
        <w:t xml:space="preserve">   * key:唯一标识</w:t>
      </w:r>
      <w:r>
        <w:br w:type="textWrapping"/>
      </w:r>
      <w:r>
        <w:t xml:space="preserve">   * rowspan:名称与值的宽度列表[]</w:t>
      </w:r>
      <w:r>
        <w:br w:type="textWrapping"/>
      </w:r>
      <w:r>
        <w:t xml:space="preserve">   * block:加上时换行</w:t>
      </w:r>
      <w:r>
        <w:br w:type="textWrapping"/>
      </w:r>
      <w:r>
        <w:t xml:space="preserve">   */  render() {</w:t>
      </w:r>
      <w:r>
        <w:br w:type="textWrapping"/>
      </w:r>
      <w:r>
        <w:t xml:space="preserve">    const { label, desc, style, size, rowspan, block } = this.props;</w:t>
      </w:r>
      <w:r>
        <w:br w:type="textWrapping"/>
      </w:r>
      <w:r>
        <w:t xml:space="preserve">    const desc_box_style = {</w:t>
      </w:r>
      <w:r>
        <w:br w:type="textWrapping"/>
      </w:r>
      <w:r>
        <w:t xml:space="preserve">      margin: "15px 0",</w:t>
      </w:r>
      <w:r>
        <w:br w:type="textWrapping"/>
      </w:r>
      <w:r>
        <w:t xml:space="preserve">      ...style,</w:t>
      </w:r>
      <w:r>
        <w:br w:type="textWrapping"/>
      </w:r>
      <w:r>
        <w:t xml:space="preserve">      fontSize: size,</w:t>
      </w:r>
      <w:r>
        <w:br w:type="textWrapping"/>
      </w:r>
      <w:r>
        <w:t xml:space="preserve">    };</w:t>
      </w:r>
      <w:r>
        <w:br w:type="textWrapping"/>
      </w:r>
      <w:r>
        <w:t xml:space="preserve">    const label_style = {</w:t>
      </w:r>
      <w:r>
        <w:br w:type="textWrapping"/>
      </w:r>
      <w:r>
        <w:t xml:space="preserve">      display: block ? "block" : "inline-block",</w:t>
      </w:r>
      <w:r>
        <w:br w:type="textWrapping"/>
      </w:r>
      <w:r>
        <w:t xml:space="preserve">      width: rowspan ? rowspan[0] * 10 : 68,</w:t>
      </w:r>
      <w:r>
        <w:br w:type="textWrapping"/>
      </w:r>
      <w:r>
        <w:t xml:space="preserve">    };</w:t>
      </w:r>
      <w:r>
        <w:br w:type="textWrapping"/>
      </w:r>
      <w:r>
        <w:t xml:space="preserve">    const desc_style = {</w:t>
      </w:r>
      <w:r>
        <w:br w:type="textWrapping"/>
      </w:r>
      <w:r>
        <w:t xml:space="preserve">      display: block ? "block" : "inline-block",</w:t>
      </w:r>
      <w:r>
        <w:br w:type="textWrapping"/>
      </w:r>
      <w:r>
        <w:t xml:space="preserve">      marginLeft: 5,</w:t>
      </w:r>
      <w:r>
        <w:br w:type="textWrapping"/>
      </w:r>
      <w:r>
        <w:t xml:space="preserve">      width: rowspan ? rowspan[1] * 10 : 300,</w:t>
      </w:r>
      <w:r>
        <w:br w:type="textWrapping"/>
      </w:r>
      <w:r>
        <w:t xml:space="preserve">      textIndent: block ? "2em" : "",</w:t>
      </w:r>
      <w:r>
        <w:br w:type="textWrapping"/>
      </w:r>
      <w:r>
        <w:t xml:space="preserve">      marginTop: block ? 10 : 0,</w:t>
      </w:r>
      <w:r>
        <w:br w:type="textWrapping"/>
      </w:r>
      <w:r>
        <w:t xml:space="preserve">    };</w:t>
      </w:r>
      <w:r>
        <w:br w:type="textWrapping"/>
      </w:r>
      <w:r>
        <w:t xml:space="preserve">    return (</w:t>
      </w:r>
      <w:r>
        <w:br w:type="textWrapping"/>
      </w:r>
      <w:r>
        <w:t xml:space="preserve">      label &amp;&amp;</w:t>
      </w:r>
      <w:r>
        <w:br w:type="textWrapping"/>
      </w:r>
      <w:r>
        <w:t xml:space="preserve">      desc &amp;&amp; (</w:t>
      </w:r>
      <w:r>
        <w:br w:type="textWrapping"/>
      </w:r>
      <w:r>
        <w:t xml:space="preserve">        &lt;div style={desc_box_style}&gt;</w:t>
      </w:r>
      <w:r>
        <w:br w:type="textWrapping"/>
      </w:r>
      <w:r>
        <w:t xml:space="preserve">          {block ? (</w:t>
      </w:r>
      <w:r>
        <w:br w:type="textWrapping"/>
      </w:r>
      <w:r>
        <w:t xml:space="preserve">            &lt;div&gt;</w:t>
      </w:r>
      <w:r>
        <w:br w:type="textWrapping"/>
      </w:r>
      <w:r>
        <w:t xml:space="preserve">              &lt;p style={label_style}&gt;{label}:&lt;/p&gt;</w:t>
      </w:r>
      <w:r>
        <w:br w:type="textWrapping"/>
      </w:r>
      <w:r>
        <w:t xml:space="preserve">              &lt;p style={desc_style}&gt;{desc}&lt;/p&gt;</w:t>
      </w:r>
      <w:r>
        <w:br w:type="textWrapping"/>
      </w:r>
      <w:r>
        <w:t xml:space="preserve">            &lt;/div&gt;</w:t>
      </w:r>
      <w:r>
        <w:br w:type="textWrapping"/>
      </w:r>
      <w:r>
        <w:t xml:space="preserve">          ) : (</w:t>
      </w:r>
      <w:r>
        <w:br w:type="textWrapping"/>
      </w:r>
      <w:r>
        <w:t xml:space="preserve">            &lt;&gt;</w:t>
      </w:r>
      <w:r>
        <w:br w:type="textWrapping"/>
      </w:r>
      <w:r>
        <w:t xml:space="preserve">              &lt;span style={{}}&gt;&lt;/span&gt;</w:t>
      </w:r>
      <w:r>
        <w:br w:type="textWrapping"/>
      </w:r>
      <w:r>
        <w:t xml:space="preserve">              &lt;span style={label_style}&gt;{label}&lt;/span&gt;:</w:t>
      </w:r>
      <w:r>
        <w:br w:type="textWrapping"/>
      </w:r>
      <w:r>
        <w:t xml:space="preserve">              &lt;span style={desc_style}&gt;{desc}&lt;/span&gt;</w:t>
      </w:r>
      <w:r>
        <w:br w:type="textWrapping"/>
      </w:r>
      <w:r>
        <w:t xml:space="preserve">            &lt;/&gt;</w:t>
      </w:r>
      <w:r>
        <w:br w:type="textWrapping"/>
      </w:r>
      <w:r>
        <w:t xml:space="preserve">          )}</w:t>
      </w:r>
      <w:r>
        <w:br w:type="textWrapping"/>
      </w:r>
      <w:r>
        <w:t xml:space="preserve">        &lt;/div&gt;</w:t>
      </w:r>
      <w:r>
        <w:br w:type="textWrapping"/>
      </w:r>
      <w:r>
        <w:t xml:space="preserve">      )</w:t>
      </w:r>
      <w:r>
        <w:br w:type="textWrapping"/>
      </w:r>
      <w:r>
        <w:t xml:space="preserve">    );</w:t>
      </w:r>
      <w:r>
        <w:br w:type="textWrapping"/>
      </w:r>
      <w:r>
        <w:t xml:space="preserve">  }</w:t>
      </w:r>
      <w:r>
        <w:br w:type="textWrapping"/>
      </w:r>
      <w:r>
        <w:t>}</w:t>
      </w:r>
      <w:r>
        <w:br w:type="textWrapping"/>
      </w:r>
      <w:r>
        <w:t>export default DescLine;</w:t>
      </w:r>
      <w:r>
        <w:br w:type="textWrapping"/>
      </w:r>
      <w:r>
        <w:t>import { Button, Avatar, Form, Input, Upload, Modal } from "antd";</w:t>
      </w:r>
      <w:r>
        <w:br w:type="textWrapping"/>
      </w:r>
      <w:r>
        <w:t>import { Card } from "antd-mobile";</w:t>
      </w:r>
      <w:r>
        <w:br w:type="textWrapping"/>
      </w:r>
      <w:r>
        <w:t>import { useState } from "react";const userForm = [</w:t>
      </w:r>
      <w:r>
        <w:br w:type="textWrapping"/>
      </w:r>
      <w:r>
        <w:t xml:space="preserve">  {</w:t>
      </w:r>
      <w:r>
        <w:br w:type="textWrapping"/>
      </w:r>
      <w:r>
        <w:t xml:space="preserve">    name: "name",</w:t>
      </w:r>
      <w:r>
        <w:br w:type="textWrapping"/>
      </w:r>
      <w:r>
        <w:t xml:space="preserve">    label: "昵称",</w:t>
      </w:r>
      <w:r>
        <w:br w:type="textWrapping"/>
      </w:r>
      <w:r>
        <w:t xml:space="preserve">  },</w:t>
      </w:r>
      <w:r>
        <w:br w:type="textWrapping"/>
      </w:r>
      <w:r>
        <w:t xml:space="preserve">  {</w:t>
      </w:r>
      <w:r>
        <w:br w:type="textWrapping"/>
      </w:r>
      <w:r>
        <w:t xml:space="preserve">    name: "mobile",</w:t>
      </w:r>
      <w:r>
        <w:br w:type="textWrapping"/>
      </w:r>
      <w:r>
        <w:t xml:space="preserve">    label: "电话",</w:t>
      </w:r>
      <w:r>
        <w:br w:type="textWrapping"/>
      </w:r>
      <w:r>
        <w:t xml:space="preserve">  },</w:t>
      </w:r>
      <w:r>
        <w:br w:type="textWrapping"/>
      </w:r>
      <w:r>
        <w:t xml:space="preserve">  {</w:t>
      </w:r>
      <w:r>
        <w:br w:type="textWrapping"/>
      </w:r>
      <w:r>
        <w:t xml:space="preserve">    name: "age",</w:t>
      </w:r>
      <w:r>
        <w:br w:type="textWrapping"/>
      </w:r>
      <w:r>
        <w:t xml:space="preserve">    label: "年龄",</w:t>
      </w:r>
      <w:r>
        <w:br w:type="textWrapping"/>
      </w:r>
      <w:r>
        <w:t xml:space="preserve">  },</w:t>
      </w:r>
      <w:r>
        <w:br w:type="textWrapping"/>
      </w:r>
      <w:r>
        <w:t xml:space="preserve">  {</w:t>
      </w:r>
      <w:r>
        <w:br w:type="textWrapping"/>
      </w:r>
      <w:r>
        <w:t xml:space="preserve">    name: "idCard",</w:t>
      </w:r>
      <w:r>
        <w:br w:type="textWrapping"/>
      </w:r>
      <w:r>
        <w:t xml:space="preserve">    label: "身份证",</w:t>
      </w:r>
      <w:r>
        <w:br w:type="textWrapping"/>
      </w:r>
      <w:r>
        <w:t xml:space="preserve">  },</w:t>
      </w:r>
      <w:r>
        <w:br w:type="textWrapping"/>
      </w:r>
      <w:r>
        <w:t xml:space="preserve">  {</w:t>
      </w:r>
      <w:r>
        <w:br w:type="textWrapping"/>
      </w:r>
      <w:r>
        <w:t xml:space="preserve">    name: "profession",</w:t>
      </w:r>
      <w:r>
        <w:br w:type="textWrapping"/>
      </w:r>
      <w:r>
        <w:t xml:space="preserve">    label: "职业",</w:t>
      </w:r>
      <w:r>
        <w:br w:type="textWrapping"/>
      </w:r>
      <w:r>
        <w:t xml:space="preserve">  },</w:t>
      </w:r>
      <w:r>
        <w:br w:type="textWrapping"/>
      </w:r>
      <w:r>
        <w:t xml:space="preserve">  {</w:t>
      </w:r>
      <w:r>
        <w:br w:type="textWrapping"/>
      </w:r>
      <w:r>
        <w:t xml:space="preserve">    name: "area",</w:t>
      </w:r>
      <w:r>
        <w:br w:type="textWrapping"/>
      </w:r>
      <w:r>
        <w:t xml:space="preserve">    label: "地址",</w:t>
      </w:r>
      <w:r>
        <w:br w:type="textWrapping"/>
      </w:r>
      <w:r>
        <w:t xml:space="preserve">  },</w:t>
      </w:r>
      <w:r>
        <w:br w:type="textWrapping"/>
      </w:r>
      <w:r>
        <w:t>];const InfoBox = ({ user, edit, editpwd, submit, change }) =&gt; {</w:t>
      </w:r>
      <w:r>
        <w:br w:type="textWrapping"/>
      </w:r>
      <w:r>
        <w:t xml:space="preserve">  const { avatar, description, name } = user;</w:t>
      </w:r>
      <w:r>
        <w:br w:type="textWrapping"/>
      </w:r>
      <w:r>
        <w:t xml:space="preserve">  const onChange = (info) =&gt; {</w:t>
      </w:r>
      <w:r>
        <w:br w:type="textWrapping"/>
      </w:r>
      <w:r>
        <w:t xml:space="preserve">    if (info.file.status !== "uploading") {</w:t>
      </w:r>
      <w:r>
        <w:br w:type="textWrapping"/>
      </w:r>
      <w:r>
        <w:t xml:space="preserve">      console.log(info.file, info.fileList);</w:t>
      </w:r>
      <w:r>
        <w:br w:type="textWrapping"/>
      </w:r>
      <w:r>
        <w:t xml:space="preserve">    }</w:t>
      </w:r>
      <w:r>
        <w:br w:type="textWrapping"/>
      </w:r>
      <w:r>
        <w:t xml:space="preserve">    if (info.file.status === "done") {</w:t>
      </w:r>
      <w:r>
        <w:br w:type="textWrapping"/>
      </w:r>
      <w:r>
        <w:t xml:space="preserve">      message.success(`${info.file.name} file uploaded successfully`);</w:t>
      </w:r>
      <w:r>
        <w:br w:type="textWrapping"/>
      </w:r>
      <w:r>
        <w:t xml:space="preserve">    } else if (info.file.status === "error") {</w:t>
      </w:r>
      <w:r>
        <w:br w:type="textWrapping"/>
      </w:r>
      <w:r>
        <w:t xml:space="preserve">      message.error(`${info.file.name} file upload failed.`);</w:t>
      </w:r>
      <w:r>
        <w:br w:type="textWrapping"/>
      </w:r>
      <w:r>
        <w:t xml:space="preserve">    }</w:t>
      </w:r>
      <w:r>
        <w:br w:type="textWrapping"/>
      </w:r>
      <w:r>
        <w:t xml:space="preserve">  };  return (</w:t>
      </w:r>
      <w:r>
        <w:br w:type="textWrapping"/>
      </w:r>
      <w:r>
        <w:t xml:space="preserve">    &lt;div&gt;</w:t>
      </w:r>
      <w:r>
        <w:br w:type="textWrapping"/>
      </w:r>
      <w:r>
        <w:t xml:space="preserve">      {user.name &amp;&amp; (</w:t>
      </w:r>
      <w:r>
        <w:br w:type="textWrapping"/>
      </w:r>
      <w:r>
        <w:t xml:space="preserve">        &lt;div style={{ position: "relative" }}&gt;</w:t>
      </w:r>
      <w:r>
        <w:br w:type="textWrapping"/>
      </w:r>
      <w:r>
        <w:t xml:space="preserve">          &lt;Card&gt;</w:t>
      </w:r>
      <w:r>
        <w:br w:type="textWrapping"/>
      </w:r>
      <w:r>
        <w:t xml:space="preserve">            &lt;div style={{ width: 500 }}&gt;</w:t>
      </w:r>
      <w:r>
        <w:br w:type="textWrapping"/>
      </w:r>
      <w:r>
        <w:t xml:space="preserve">              &lt;Form</w:t>
      </w:r>
      <w:r>
        <w:br w:type="textWrapping"/>
      </w:r>
      <w:r>
        <w:t xml:space="preserve">                labelCol={{ span: 6 }}</w:t>
      </w:r>
      <w:r>
        <w:br w:type="textWrapping"/>
      </w:r>
      <w:r>
        <w:t xml:space="preserve">                onFinish={(e) =&gt; submit(e)}</w:t>
      </w:r>
      <w:r>
        <w:br w:type="textWrapping"/>
      </w:r>
      <w:r>
        <w:t xml:space="preserve">                style={{ width: "400px" }}</w:t>
      </w:r>
      <w:r>
        <w:br w:type="textWrapping"/>
      </w:r>
      <w:r>
        <w:t xml:space="preserve">              &gt;</w:t>
      </w:r>
      <w:r>
        <w:br w:type="textWrapping"/>
      </w:r>
      <w:r>
        <w:t xml:space="preserve">                &lt;Form.Item label="头像" name="name"&gt;</w:t>
      </w:r>
      <w:r>
        <w:br w:type="textWrapping"/>
      </w:r>
      <w:r>
        <w:t xml:space="preserve">                  &lt;&gt;</w:t>
      </w:r>
      <w:r>
        <w:br w:type="textWrapping"/>
      </w:r>
      <w:r>
        <w:t xml:space="preserve">                    &lt;Avatar</w:t>
      </w:r>
      <w:r>
        <w:br w:type="textWrapping"/>
      </w:r>
      <w:r>
        <w:t xml:space="preserve">                      size={64}</w:t>
      </w:r>
      <w:r>
        <w:br w:type="textWrapping"/>
      </w:r>
      <w:r>
        <w:t xml:space="preserve">                      src={avatar}</w:t>
      </w:r>
      <w:r>
        <w:br w:type="textWrapping"/>
      </w:r>
      <w:r>
        <w:t xml:space="preserve">                      style={{</w:t>
      </w:r>
      <w:r>
        <w:br w:type="textWrapping"/>
      </w:r>
      <w:r>
        <w:t xml:space="preserve">                        backgroundColor: edit ? "#4EBCDA" : "#fff",</w:t>
      </w:r>
      <w:r>
        <w:br w:type="textWrapping"/>
      </w:r>
      <w:r>
        <w:t xml:space="preserve">                      }}</w:t>
      </w:r>
      <w:r>
        <w:br w:type="textWrapping"/>
      </w:r>
      <w:r>
        <w:t xml:space="preserve">                    &gt;</w:t>
      </w:r>
      <w:r>
        <w:br w:type="textWrapping"/>
      </w:r>
      <w:r>
        <w:t xml:space="preserve">                      {!edit ? (</w:t>
      </w:r>
      <w:r>
        <w:br w:type="textWrapping"/>
      </w:r>
      <w:r>
        <w:t xml:space="preserve">                        &lt;Upload</w:t>
      </w:r>
      <w:r>
        <w:br w:type="textWrapping"/>
      </w:r>
      <w:r>
        <w:t xml:space="preserve">                          name="file"</w:t>
      </w:r>
      <w:r>
        <w:br w:type="textWrapping"/>
      </w:r>
      <w:r>
        <w:t xml:space="preserve">                          action="https://run.mocky.io/v3/435e224c-44fb-4773-9faf-380c5e6a2188"</w:t>
      </w:r>
      <w:r>
        <w:br w:type="textWrapping"/>
      </w:r>
      <w:r>
        <w:t xml:space="preserve">                          onChange={onChange}</w:t>
      </w:r>
      <w:r>
        <w:br w:type="textWrapping"/>
      </w:r>
      <w:r>
        <w:t xml:space="preserve">                          style={{</w:t>
      </w:r>
      <w:r>
        <w:br w:type="textWrapping"/>
      </w:r>
      <w:r>
        <w:t xml:space="preserve">                            display: "flex",</w:t>
      </w:r>
      <w:r>
        <w:br w:type="textWrapping"/>
      </w:r>
      <w:r>
        <w:t xml:space="preserve">                            justifyContent: "center",</w:t>
      </w:r>
      <w:r>
        <w:br w:type="textWrapping"/>
      </w:r>
      <w:r>
        <w:t xml:space="preserve">                            alignItems: "center",</w:t>
      </w:r>
      <w:r>
        <w:br w:type="textWrapping"/>
      </w:r>
      <w:r>
        <w:t xml:space="preserve">                          }}</w:t>
      </w:r>
      <w:r>
        <w:br w:type="textWrapping"/>
      </w:r>
      <w:r>
        <w:t xml:space="preserve">                        &gt;</w:t>
      </w:r>
      <w:r>
        <w:br w:type="textWrapping"/>
      </w:r>
      <w:r>
        <w:t xml:space="preserve">                          &lt;a style={{ color: "#1677FF" }}&gt;上传&lt;/a&gt;</w:t>
      </w:r>
      <w:r>
        <w:br w:type="textWrapping"/>
      </w:r>
      <w:r>
        <w:t xml:space="preserve">                        &lt;/Upload&gt;</w:t>
      </w:r>
      <w:r>
        <w:br w:type="textWrapping"/>
      </w:r>
      <w:r>
        <w:t xml:space="preserve">                      ) : (</w:t>
      </w:r>
      <w:r>
        <w:br w:type="textWrapping"/>
      </w:r>
      <w:r>
        <w:t xml:space="preserve">                        name</w:t>
      </w:r>
      <w:r>
        <w:br w:type="textWrapping"/>
      </w:r>
      <w:r>
        <w:t xml:space="preserve">                      )}</w:t>
      </w:r>
      <w:r>
        <w:br w:type="textWrapping"/>
      </w:r>
      <w:r>
        <w:t xml:space="preserve">                    &lt;/Avatar&gt;</w:t>
      </w:r>
      <w:r>
        <w:br w:type="textWrapping"/>
      </w:r>
      <w:r>
        <w:t xml:space="preserve">                  &lt;/&gt;</w:t>
      </w:r>
      <w:r>
        <w:br w:type="textWrapping"/>
      </w:r>
      <w:r>
        <w:t xml:space="preserve">                &lt;/Form.Item&gt;</w:t>
      </w:r>
      <w:r>
        <w:br w:type="textWrapping"/>
      </w:r>
      <w:r>
        <w:t xml:space="preserve">                {userForm.map((item) =&gt; {</w:t>
      </w:r>
      <w:r>
        <w:br w:type="textWrapping"/>
      </w:r>
      <w:r>
        <w:t xml:space="preserve">                  return (</w:t>
      </w:r>
      <w:r>
        <w:br w:type="textWrapping"/>
      </w:r>
      <w:r>
        <w:t xml:space="preserve">                    &lt;Form.Item {...item} key={item.name}&gt;</w:t>
      </w:r>
      <w:r>
        <w:br w:type="textWrapping"/>
      </w:r>
      <w:r>
        <w:t xml:space="preserve">                      {!edit ? (</w:t>
      </w:r>
      <w:r>
        <w:br w:type="textWrapping"/>
      </w:r>
      <w:r>
        <w:t xml:space="preserve">                        &lt;Input</w:t>
      </w:r>
      <w:r>
        <w:br w:type="textWrapping"/>
      </w:r>
      <w:r>
        <w:t xml:space="preserve">                          placeholder={user[item.name]}</w:t>
      </w:r>
      <w:r>
        <w:br w:type="textWrapping"/>
      </w:r>
      <w:r>
        <w:t xml:space="preserve">                          // value={user[item.name]}</w:t>
      </w:r>
      <w:r>
        <w:br w:type="textWrapping"/>
      </w:r>
      <w:r>
        <w:t xml:space="preserve">                          disabled={edit}</w:t>
      </w:r>
      <w:r>
        <w:br w:type="textWrapping"/>
      </w:r>
      <w:r>
        <w:t xml:space="preserve">                        /&gt;</w:t>
      </w:r>
      <w:r>
        <w:br w:type="textWrapping"/>
      </w:r>
      <w:r>
        <w:t xml:space="preserve">                      ) : (</w:t>
      </w:r>
      <w:r>
        <w:br w:type="textWrapping"/>
      </w:r>
      <w:r>
        <w:t xml:space="preserve">                        &lt;span&gt;{user[item.name]}&lt;/span&gt;</w:t>
      </w:r>
      <w:r>
        <w:br w:type="textWrapping"/>
      </w:r>
      <w:r>
        <w:t xml:space="preserve">                      )}</w:t>
      </w:r>
      <w:r>
        <w:br w:type="textWrapping"/>
      </w:r>
      <w:r>
        <w:t xml:space="preserve">                    &lt;/Form.Item&gt;</w:t>
      </w:r>
      <w:r>
        <w:br w:type="textWrapping"/>
      </w:r>
      <w:r>
        <w:t xml:space="preserve">                  );</w:t>
      </w:r>
      <w:r>
        <w:br w:type="textWrapping"/>
      </w:r>
      <w:r>
        <w:t xml:space="preserve">                })}                &lt;Form.Item label="个人介绍" name="description"&gt;</w:t>
      </w:r>
      <w:r>
        <w:br w:type="textWrapping"/>
      </w:r>
      <w:r>
        <w:t xml:space="preserve">                  {!edit ? (</w:t>
      </w:r>
      <w:r>
        <w:br w:type="textWrapping"/>
      </w:r>
      <w:r>
        <w:t xml:space="preserve">                    &lt;Input.TextArea</w:t>
      </w:r>
      <w:r>
        <w:br w:type="textWrapping"/>
      </w:r>
      <w:r>
        <w:t xml:space="preserve">                      placeholder={description}</w:t>
      </w:r>
      <w:r>
        <w:br w:type="textWrapping"/>
      </w:r>
      <w:r>
        <w:t xml:space="preserve">                      disabled={edit}</w:t>
      </w:r>
      <w:r>
        <w:br w:type="textWrapping"/>
      </w:r>
      <w:r>
        <w:t xml:space="preserve">                      rows={4}</w:t>
      </w:r>
      <w:r>
        <w:br w:type="textWrapping"/>
      </w:r>
      <w:r>
        <w:t xml:space="preserve">                    /&gt;</w:t>
      </w:r>
      <w:r>
        <w:br w:type="textWrapping"/>
      </w:r>
      <w:r>
        <w:t xml:space="preserve">                  ) : (</w:t>
      </w:r>
      <w:r>
        <w:br w:type="textWrapping"/>
      </w:r>
      <w:r>
        <w:t xml:space="preserve">                    &lt;span&gt;{description}&lt;/span&gt;</w:t>
      </w:r>
      <w:r>
        <w:br w:type="textWrapping"/>
      </w:r>
      <w:r>
        <w:t xml:space="preserve">                  )}</w:t>
      </w:r>
      <w:r>
        <w:br w:type="textWrapping"/>
      </w:r>
      <w:r>
        <w:t xml:space="preserve">                &lt;/Form.Item&gt;</w:t>
      </w:r>
      <w:r>
        <w:br w:type="textWrapping"/>
      </w:r>
      <w:r>
        <w:t xml:space="preserve">                &lt;div style={{ textAlign: "right", margin: 10 }}&gt;</w:t>
      </w:r>
      <w:r>
        <w:br w:type="textWrapping"/>
      </w:r>
      <w:r>
        <w:t xml:space="preserve">                  {!edit &amp;&amp; (</w:t>
      </w:r>
      <w:r>
        <w:br w:type="textWrapping"/>
      </w:r>
      <w:r>
        <w:t xml:space="preserve">                    &lt;Button type="primary" htmlType="submit"&gt;</w:t>
      </w:r>
      <w:r>
        <w:br w:type="textWrapping"/>
      </w:r>
      <w:r>
        <w:t xml:space="preserve">                      提交</w:t>
      </w:r>
      <w:r>
        <w:br w:type="textWrapping"/>
      </w:r>
      <w:r>
        <w:t xml:space="preserve">                    &lt;/Button&gt;</w:t>
      </w:r>
      <w:r>
        <w:br w:type="textWrapping"/>
      </w:r>
      <w:r>
        <w:t xml:space="preserve">                  )}</w:t>
      </w:r>
      <w:r>
        <w:br w:type="textWrapping"/>
      </w:r>
      <w:r>
        <w:t xml:space="preserve">                &lt;/div&gt;</w:t>
      </w:r>
      <w:r>
        <w:br w:type="textWrapping"/>
      </w:r>
      <w:r>
        <w:t xml:space="preserve">              &lt;/Form&gt;</w:t>
      </w:r>
      <w:r>
        <w:br w:type="textWrapping"/>
      </w:r>
      <w:r>
        <w:t xml:space="preserve">            &lt;/div&gt;            {editpwd &amp;&amp; (</w:t>
      </w:r>
      <w:r>
        <w:br w:type="textWrapping"/>
      </w:r>
      <w:r>
        <w:t xml:space="preserve">              &lt;Form</w:t>
      </w:r>
      <w:r>
        <w:br w:type="textWrapping"/>
      </w:r>
      <w:r>
        <w:t xml:space="preserve">                labelCol={{ span: 6 }}</w:t>
      </w:r>
      <w:r>
        <w:br w:type="textWrapping"/>
      </w:r>
      <w:r>
        <w:t xml:space="preserve">                onFinish={(e) =&gt; change(e)}</w:t>
      </w:r>
      <w:r>
        <w:br w:type="textWrapping"/>
      </w:r>
      <w:r>
        <w:t xml:space="preserve">                style={{ width: "400px" }}</w:t>
      </w:r>
      <w:r>
        <w:br w:type="textWrapping"/>
      </w:r>
      <w:r>
        <w:t xml:space="preserve">              &gt;</w:t>
      </w:r>
      <w:r>
        <w:br w:type="textWrapping"/>
      </w:r>
      <w:r>
        <w:t xml:space="preserve">                &lt;Form.Item</w:t>
      </w:r>
      <w:r>
        <w:br w:type="textWrapping"/>
      </w:r>
      <w:r>
        <w:t xml:space="preserve">                  required</w:t>
      </w:r>
      <w:r>
        <w:br w:type="textWrapping"/>
      </w:r>
      <w:r>
        <w:t xml:space="preserve">                  label="设置密码"</w:t>
      </w:r>
      <w:r>
        <w:br w:type="textWrapping"/>
      </w:r>
      <w:r>
        <w:t xml:space="preserve">                  name="password"</w:t>
      </w:r>
      <w:r>
        <w:br w:type="textWrapping"/>
      </w:r>
      <w:r>
        <w:t xml:space="preserve">                  rules={[</w:t>
      </w:r>
      <w:r>
        <w:br w:type="textWrapping"/>
      </w:r>
      <w:r>
        <w:t xml:space="preserve">                    { required: true, message: "请输入密码" },</w:t>
      </w:r>
      <w:r>
        <w:br w:type="textWrapping"/>
      </w:r>
      <w:r>
        <w:t xml:space="preserve">                    { min: 8, message: "密码至少需要8位" },</w:t>
      </w:r>
      <w:r>
        <w:br w:type="textWrapping"/>
      </w:r>
      <w:r>
        <w:t xml:space="preserve">                    {</w:t>
      </w:r>
      <w:r>
        <w:br w:type="textWrapping"/>
      </w:r>
      <w:r>
        <w:t xml:space="preserve">                      regexp: /^(?=.*[a-z])(?=.*[A-Z])(?=.*\d)[a-zA-Z\d]{7,}$/,</w:t>
      </w:r>
      <w:r>
        <w:br w:type="textWrapping"/>
      </w:r>
      <w:r>
        <w:t xml:space="preserve">                      message: "请输入包含大写字母、小写字母和数字的密码",</w:t>
      </w:r>
      <w:r>
        <w:br w:type="textWrapping"/>
      </w:r>
      <w:r>
        <w:t xml:space="preserve">                    },</w:t>
      </w:r>
      <w:r>
        <w:br w:type="textWrapping"/>
      </w:r>
      <w:r>
        <w:t xml:space="preserve">                  ]}</w:t>
      </w:r>
      <w:r>
        <w:br w:type="textWrapping"/>
      </w:r>
      <w:r>
        <w:t xml:space="preserve">                &gt;</w:t>
      </w:r>
      <w:r>
        <w:br w:type="textWrapping"/>
      </w:r>
      <w:r>
        <w:t xml:space="preserve">                  &lt;Input placeholder="请输入" /&gt;</w:t>
      </w:r>
      <w:r>
        <w:br w:type="textWrapping"/>
      </w:r>
      <w:r>
        <w:t xml:space="preserve">                &lt;/Form.Item&gt;</w:t>
      </w:r>
      <w:r>
        <w:br w:type="textWrapping"/>
      </w:r>
      <w:r>
        <w:t xml:space="preserve">                &lt;Form.Item</w:t>
      </w:r>
      <w:r>
        <w:br w:type="textWrapping"/>
      </w:r>
      <w:r>
        <w:t xml:space="preserve">                  required</w:t>
      </w:r>
      <w:r>
        <w:br w:type="textWrapping"/>
      </w:r>
      <w:r>
        <w:t xml:space="preserve">                  label="确认密码"</w:t>
      </w:r>
      <w:r>
        <w:br w:type="textWrapping"/>
      </w:r>
      <w:r>
        <w:t xml:space="preserve">                  name="password_confirm"</w:t>
      </w:r>
      <w:r>
        <w:br w:type="textWrapping"/>
      </w:r>
      <w:r>
        <w:t xml:space="preserve">                  rules={[</w:t>
      </w:r>
      <w:r>
        <w:br w:type="textWrapping"/>
      </w:r>
      <w:r>
        <w:t xml:space="preserve">                    { required: true, message: "请再次输入密码" },</w:t>
      </w:r>
      <w:r>
        <w:br w:type="textWrapping"/>
      </w:r>
      <w:r>
        <w:t xml:space="preserve">                    ({ getFieldValue }) =&gt; ({</w:t>
      </w:r>
      <w:r>
        <w:br w:type="textWrapping"/>
      </w:r>
      <w:r>
        <w:t xml:space="preserve">                      validator(_, value) {</w:t>
      </w:r>
      <w:r>
        <w:br w:type="textWrapping"/>
      </w:r>
      <w:r>
        <w:t xml:space="preserve">                        if (!value || getFieldValue("password") === value) {</w:t>
      </w:r>
      <w:r>
        <w:br w:type="textWrapping"/>
      </w:r>
      <w:r>
        <w:t xml:space="preserve">                          return Promise.resolve();</w:t>
      </w:r>
      <w:r>
        <w:br w:type="textWrapping"/>
      </w:r>
      <w:r>
        <w:t xml:space="preserve">                        }</w:t>
      </w:r>
      <w:r>
        <w:br w:type="textWrapping"/>
      </w:r>
      <w:r>
        <w:t xml:space="preserve">                        return Promise.reject(</w:t>
      </w:r>
      <w:r>
        <w:br w:type="textWrapping"/>
      </w:r>
      <w:r>
        <w:t xml:space="preserve">                          new Error("两次输入的密码不一致!")</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&gt;</w:t>
      </w:r>
      <w:r>
        <w:br w:type="textWrapping"/>
      </w:r>
      <w:r>
        <w:t xml:space="preserve">                  &lt;Input placeholder="请再次输入" /&gt;</w:t>
      </w:r>
      <w:r>
        <w:br w:type="textWrapping"/>
      </w:r>
      <w:r>
        <w:t xml:space="preserve">                &lt;/Form.Item&gt;</w:t>
      </w:r>
      <w:r>
        <w:br w:type="textWrapping"/>
      </w:r>
      <w:r>
        <w:t xml:space="preserve">                &lt;div style={{ textAlign: "right", margin: 10 }}&gt;</w:t>
      </w:r>
      <w:r>
        <w:br w:type="textWrapping"/>
      </w:r>
      <w:r>
        <w:t xml:space="preserve">                  &lt;Button type="primary" htmlType="submit"&gt;</w:t>
      </w:r>
      <w:r>
        <w:br w:type="textWrapping"/>
      </w:r>
      <w:r>
        <w:t xml:space="preserve">                    提交</w:t>
      </w:r>
      <w:r>
        <w:br w:type="textWrapping"/>
      </w:r>
      <w:r>
        <w:t xml:space="preserve">                  &lt;/Button&gt;</w:t>
      </w:r>
      <w:r>
        <w:br w:type="textWrapping"/>
      </w:r>
      <w:r>
        <w:t xml:space="preserve">                &lt;/div&gt;</w:t>
      </w:r>
      <w:r>
        <w:br w:type="textWrapping"/>
      </w:r>
      <w:r>
        <w:t xml:space="preserve">              &lt;/Form&gt;</w:t>
      </w:r>
      <w:r>
        <w:br w:type="textWrapping"/>
      </w:r>
      <w:r>
        <w:t xml:space="preserve">            )}</w:t>
      </w:r>
      <w:r>
        <w:br w:type="textWrapping"/>
      </w:r>
      <w:r>
        <w:t xml:space="preserve">          &lt;/Card&gt;</w:t>
      </w:r>
      <w:r>
        <w:br w:type="textWrapping"/>
      </w:r>
      <w:r>
        <w:t xml:space="preserve">        &lt;/div&gt;</w:t>
      </w:r>
      <w:r>
        <w:br w:type="textWrapping"/>
      </w:r>
      <w:r>
        <w:t xml:space="preserve">      )}</w:t>
      </w:r>
      <w:r>
        <w:br w:type="textWrapping"/>
      </w:r>
      <w:r>
        <w:t xml:space="preserve">    &lt;/div&gt;</w:t>
      </w:r>
      <w:r>
        <w:br w:type="textWrapping"/>
      </w:r>
      <w:r>
        <w:t xml:space="preserve">  );</w:t>
      </w:r>
      <w:r>
        <w:br w:type="textWrapping"/>
      </w:r>
      <w:r>
        <w:t>};</w:t>
      </w:r>
      <w:r>
        <w:br w:type="textWrapping"/>
      </w:r>
      <w:r>
        <w:t>export default InfoBox;</w:t>
      </w:r>
      <w:r>
        <w:br w:type="textWrapping"/>
      </w:r>
      <w:r>
        <w:t>import logo from "@/assets/images/user/logo.png";</w:t>
      </w:r>
      <w:r>
        <w:br w:type="textWrapping"/>
      </w:r>
      <w:r>
        <w:t>const Logo = () =&gt; {</w:t>
      </w:r>
      <w:r>
        <w:br w:type="textWrapping"/>
      </w:r>
      <w:r>
        <w:t xml:space="preserve">  return (</w:t>
      </w:r>
      <w:r>
        <w:br w:type="textWrapping"/>
      </w:r>
      <w:r>
        <w:t xml:space="preserve">    &lt;div style={{ display: "flex", margin: 15 }}&gt;</w:t>
      </w:r>
      <w:r>
        <w:br w:type="textWrapping"/>
      </w:r>
      <w:r>
        <w:t xml:space="preserve">      &lt;img</w:t>
      </w:r>
      <w:r>
        <w:br w:type="textWrapping"/>
      </w:r>
      <w:r>
        <w:t xml:space="preserve">        src={logo}</w:t>
      </w:r>
      <w:r>
        <w:br w:type="textWrapping"/>
      </w:r>
      <w:r>
        <w:t xml:space="preserve">        alt="帆长时间银行"</w:t>
      </w:r>
      <w:r>
        <w:br w:type="textWrapping"/>
      </w:r>
      <w:r>
        <w:t xml:space="preserve">        style={{ width: 60, height: 60, margin: 10 }}</w:t>
      </w:r>
      <w:r>
        <w:br w:type="textWrapping"/>
      </w:r>
      <w:r>
        <w:t xml:space="preserve">      /&gt;</w:t>
      </w:r>
      <w:r>
        <w:br w:type="textWrapping"/>
      </w:r>
      <w:r>
        <w:t xml:space="preserve">      &lt;div&gt;</w:t>
      </w:r>
      <w:r>
        <w:br w:type="textWrapping"/>
      </w:r>
      <w:r>
        <w:t xml:space="preserve">        &lt;p style={{ fontSize: 30, color: "#155682", fontWeight: "bold" }}&gt;</w:t>
      </w:r>
      <w:r>
        <w:br w:type="textWrapping"/>
      </w:r>
      <w:r>
        <w:t xml:space="preserve">          帆长时间银行</w:t>
      </w:r>
      <w:r>
        <w:br w:type="textWrapping"/>
      </w:r>
      <w:r>
        <w:t xml:space="preserve">        &lt;/p&gt;</w:t>
      </w:r>
      <w:r>
        <w:br w:type="textWrapping"/>
      </w:r>
      <w:r>
        <w:t xml:space="preserve">        &lt;p style={{ fontSize: 24, color: "#0A4E7C" }}&gt;时间交易平台&lt;/p&gt;</w:t>
      </w:r>
      <w:r>
        <w:br w:type="textWrapping"/>
      </w:r>
      <w:r>
        <w:t xml:space="preserve">      &lt;/div&gt;</w:t>
      </w:r>
      <w:r>
        <w:br w:type="textWrapping"/>
      </w:r>
      <w:r>
        <w:t xml:space="preserve">    &lt;/div&gt;</w:t>
      </w:r>
      <w:r>
        <w:br w:type="textWrapping"/>
      </w:r>
      <w:r>
        <w:t xml:space="preserve">  );</w:t>
      </w:r>
      <w:r>
        <w:br w:type="textWrapping"/>
      </w:r>
      <w:r>
        <w:t>};</w:t>
      </w:r>
      <w:r>
        <w:br w:type="textWrapping"/>
      </w:r>
      <w:r>
        <w:t>export default Logo;</w:t>
      </w:r>
      <w:r>
        <w:br w:type="textWrapping"/>
      </w:r>
      <w:r>
        <w:t>import * as echarts from "echarts";</w:t>
      </w:r>
      <w:r>
        <w:br w:type="textWrapping"/>
      </w:r>
      <w:r>
        <w:t>import { useEffect, useRef } from "react";</w:t>
      </w:r>
      <w:r>
        <w:br w:type="textWrapping"/>
      </w:r>
      <w:r>
        <w:t>const pieChart = () =&gt; {</w:t>
      </w:r>
      <w:r>
        <w:br w:type="textWrapping"/>
      </w:r>
      <w:r>
        <w:t xml:space="preserve">  const chartRef = useRef(null);</w:t>
      </w:r>
      <w:r>
        <w:br w:type="textWrapping"/>
      </w:r>
      <w:r>
        <w:t xml:space="preserve">  useEffect(() =&gt; {</w:t>
      </w:r>
      <w:r>
        <w:br w:type="textWrapping"/>
      </w:r>
      <w:r>
        <w:t xml:space="preserve">    const pieChart = echarts.init(chatRef.current);</w:t>
      </w:r>
      <w:r>
        <w:br w:type="textWrapping"/>
      </w:r>
      <w:r>
        <w:t xml:space="preserve">    const option = {</w:t>
      </w:r>
      <w:r>
        <w:br w:type="textWrapping"/>
      </w:r>
      <w:r>
        <w:t xml:space="preserve">      color: ["#95ec69", "#fede5c", "#f39797"],</w:t>
      </w:r>
      <w:r>
        <w:br w:type="textWrapping"/>
      </w:r>
      <w:r>
        <w:t xml:space="preserve">      title: {</w:t>
      </w:r>
      <w:r>
        <w:br w:type="textWrapping"/>
      </w:r>
      <w:r>
        <w:t xml:space="preserve">        text: "用户评论比例图",</w:t>
      </w:r>
      <w:r>
        <w:br w:type="textWrapping"/>
      </w:r>
      <w:r>
        <w:t xml:space="preserve">        // left: "",</w:t>
      </w:r>
      <w:r>
        <w:br w:type="textWrapping"/>
      </w:r>
      <w:r>
        <w:t xml:space="preserve">      },</w:t>
      </w:r>
      <w:r>
        <w:br w:type="textWrapping"/>
      </w:r>
      <w:r>
        <w:t xml:space="preserve">      tooltip: {</w:t>
      </w:r>
      <w:r>
        <w:br w:type="textWrapping"/>
      </w:r>
      <w:r>
        <w:t xml:space="preserve">        trigger: "item",</w:t>
      </w:r>
      <w:r>
        <w:br w:type="textWrapping"/>
      </w:r>
      <w:r>
        <w:t xml:space="preserve">        formatter: "{a} &lt;br/&gt;{b}: {c} ({d}%)",</w:t>
      </w:r>
      <w:r>
        <w:br w:type="textWrapping"/>
      </w:r>
      <w:r>
        <w:t xml:space="preserve">      },</w:t>
      </w:r>
      <w:r>
        <w:br w:type="textWrapping"/>
      </w:r>
      <w:r>
        <w:t xml:space="preserve">      series: [</w:t>
      </w:r>
      <w:r>
        <w:br w:type="textWrapping"/>
      </w:r>
      <w:r>
        <w:t xml:space="preserve">        {</w:t>
      </w:r>
      <w:r>
        <w:br w:type="textWrapping"/>
      </w:r>
      <w:r>
        <w:t xml:space="preserve">          name: "评论比例",</w:t>
      </w:r>
      <w:r>
        <w:br w:type="textWrapping"/>
      </w:r>
      <w:r>
        <w:t xml:space="preserve">          type: "pie",</w:t>
      </w:r>
      <w:r>
        <w:br w:type="textWrapping"/>
      </w:r>
      <w:r>
        <w:t xml:space="preserve">          radius: [0, "50%"],</w:t>
      </w:r>
      <w:r>
        <w:br w:type="textWrapping"/>
      </w:r>
      <w:r>
        <w:t xml:space="preserve">          avoidLabelOverlap: false,</w:t>
      </w:r>
      <w:r>
        <w:br w:type="textWrapping"/>
      </w:r>
      <w:r>
        <w:t xml:space="preserve">          label: {</w:t>
      </w:r>
      <w:r>
        <w:br w:type="textWrapping"/>
      </w:r>
      <w:r>
        <w:t xml:space="preserve">            show: false,</w:t>
      </w:r>
      <w:r>
        <w:br w:type="textWrapping"/>
      </w:r>
      <w:r>
        <w:t xml:space="preserve">            position: "center",</w:t>
      </w:r>
      <w:r>
        <w:br w:type="textWrapping"/>
      </w:r>
      <w:r>
        <w:t xml:space="preserve">          },</w:t>
      </w:r>
      <w:r>
        <w:br w:type="textWrapping"/>
      </w:r>
      <w:r>
        <w:t xml:space="preserve">          emphasis: {</w:t>
      </w:r>
      <w:r>
        <w:br w:type="textWrapping"/>
      </w:r>
      <w:r>
        <w:t xml:space="preserve">            label: {</w:t>
      </w:r>
      <w:r>
        <w:br w:type="textWrapping"/>
      </w:r>
      <w:r>
        <w:t xml:space="preserve">              show: true,</w:t>
      </w:r>
      <w:r>
        <w:br w:type="textWrapping"/>
      </w:r>
      <w:r>
        <w:t xml:space="preserve">              fontSize: "30",</w:t>
      </w:r>
      <w:r>
        <w:br w:type="textWrapping"/>
      </w:r>
      <w:r>
        <w:t xml:space="preserve">              fontWeight: "bold",</w:t>
      </w:r>
      <w:r>
        <w:br w:type="textWrapping"/>
      </w:r>
      <w:r>
        <w:t xml:space="preserve">              color: "#ffffff",</w:t>
      </w:r>
      <w:r>
        <w:br w:type="textWrapping"/>
      </w:r>
      <w:r>
        <w:t xml:space="preserve">            },</w:t>
      </w:r>
      <w:r>
        <w:br w:type="textWrapping"/>
      </w:r>
      <w:r>
        <w:t xml:space="preserve">          },</w:t>
      </w:r>
      <w:r>
        <w:br w:type="textWrapping"/>
      </w:r>
      <w:r>
        <w:t xml:space="preserve">          data: [</w:t>
      </w:r>
      <w:r>
        <w:br w:type="textWrapping"/>
      </w:r>
      <w:r>
        <w:t xml:space="preserve">            { value: 20, name: "好评" },</w:t>
      </w:r>
      <w:r>
        <w:br w:type="textWrapping"/>
      </w:r>
      <w:r>
        <w:t xml:space="preserve">            { value: 2, name: "中评" },</w:t>
      </w:r>
      <w:r>
        <w:br w:type="textWrapping"/>
      </w:r>
      <w:r>
        <w:t xml:space="preserve">            { value: 4, name: "差评"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pieChart.setOption(option);</w:t>
      </w:r>
      <w:r>
        <w:br w:type="textWrapping"/>
      </w:r>
      <w:r>
        <w:t xml:space="preserve">  }, []);</w:t>
      </w:r>
      <w:r>
        <w:br w:type="textWrapping"/>
      </w:r>
      <w:r>
        <w:t xml:space="preserve">  return (</w:t>
      </w:r>
      <w:r>
        <w:br w:type="textWrapping"/>
      </w:r>
      <w:r>
        <w:t xml:space="preserve">    &lt;&gt;</w:t>
      </w:r>
      <w:r>
        <w:br w:type="textWrapping"/>
      </w:r>
      <w:r>
        <w:t xml:space="preserve">      &lt;div ref={chartRef} style={{ width: 360, height: 270 }}&gt;&lt;/div&gt;</w:t>
      </w:r>
      <w:r>
        <w:br w:type="textWrapping"/>
      </w:r>
      <w:r>
        <w:t xml:space="preserve">    &lt;/&gt;</w:t>
      </w:r>
      <w:r>
        <w:br w:type="textWrapping"/>
      </w:r>
      <w:r>
        <w:t xml:space="preserve">  );</w:t>
      </w:r>
      <w:r>
        <w:br w:type="textWrapping"/>
      </w:r>
      <w:r>
        <w:t>};</w:t>
      </w:r>
      <w:r>
        <w:br w:type="textWrapping"/>
      </w:r>
      <w:r>
        <w:t>import { Radio, Tag, Input } from "antd";</w:t>
      </w:r>
      <w:r>
        <w:br w:type="textWrapping"/>
      </w:r>
      <w:r>
        <w:t>import DescLine from "@/components/DescLine";</w:t>
      </w:r>
      <w:r>
        <w:br w:type="textWrapping"/>
      </w:r>
      <w:r>
        <w:t>import { useState } from "react";</w:t>
      </w:r>
      <w:r>
        <w:br w:type="textWrapping"/>
      </w:r>
      <w:r>
        <w:t>const { TextArea } = Input;</w:t>
      </w:r>
      <w:r>
        <w:br w:type="textWrapping"/>
      </w:r>
      <w:r>
        <w:t>const { CheckableTag } = Tag;</w:t>
      </w:r>
      <w:r>
        <w:br w:type="textWrapping"/>
      </w:r>
      <w:r>
        <w:t>const ReviewBox = ({</w:t>
      </w:r>
      <w:r>
        <w:br w:type="textWrapping"/>
      </w:r>
      <w:r>
        <w:t xml:space="preserve">  tags,</w:t>
      </w:r>
      <w:r>
        <w:br w:type="textWrapping"/>
      </w:r>
      <w:r>
        <w:t xml:space="preserve">  setSelectedTags,</w:t>
      </w:r>
      <w:r>
        <w:br w:type="textWrapping"/>
      </w:r>
      <w:r>
        <w:t xml:space="preserve">  selectedTags,</w:t>
      </w:r>
      <w:r>
        <w:br w:type="textWrapping"/>
      </w:r>
      <w:r>
        <w:t xml:space="preserve">  setDescrip,</w:t>
      </w:r>
      <w:r>
        <w:br w:type="textWrapping"/>
      </w:r>
      <w:r>
        <w:t xml:space="preserve">  style,</w:t>
      </w:r>
      <w:r>
        <w:br w:type="textWrapping"/>
      </w:r>
      <w:r>
        <w:t xml:space="preserve">  footer,</w:t>
      </w:r>
      <w:r>
        <w:br w:type="textWrapping"/>
      </w:r>
      <w:r>
        <w:t xml:space="preserve">  header,</w:t>
      </w:r>
      <w:r>
        <w:br w:type="textWrapping"/>
      </w:r>
      <w:r>
        <w:t>}) =&gt; {</w:t>
      </w:r>
      <w:r>
        <w:br w:type="textWrapping"/>
      </w:r>
      <w:r>
        <w:t xml:space="preserve">  /*</w:t>
      </w:r>
      <w:r>
        <w:br w:type="textWrapping"/>
      </w:r>
      <w:r>
        <w:t xml:space="preserve">   * tags:标签列表</w:t>
      </w:r>
      <w:r>
        <w:br w:type="textWrapping"/>
      </w:r>
      <w:r>
        <w:t xml:space="preserve">   * setSelectedTags:选择标签列表</w:t>
      </w:r>
      <w:r>
        <w:br w:type="textWrapping"/>
      </w:r>
      <w:r>
        <w:t xml:space="preserve">   * setDescrip:设置描述</w:t>
      </w:r>
      <w:r>
        <w:br w:type="textWrapping"/>
      </w:r>
      <w:r>
        <w:t xml:space="preserve">   * style:样式</w:t>
      </w:r>
      <w:r>
        <w:br w:type="textWrapping"/>
      </w:r>
      <w:r>
        <w:t xml:space="preserve">   * footer:组件底部放什么</w:t>
      </w:r>
      <w:r>
        <w:br w:type="textWrapping"/>
      </w:r>
      <w:r>
        <w:t xml:space="preserve">   * header:组件头部放什么</w:t>
      </w:r>
      <w:r>
        <w:br w:type="textWrapping"/>
      </w:r>
      <w:r>
        <w:t xml:space="preserve">   */</w:t>
      </w:r>
      <w:r>
        <w:br w:type="textWrapping"/>
      </w:r>
      <w:r>
        <w:t xml:space="preserve">  const [pass, setPass] = useState(false);  const handleChange = (tag, checked) =&gt; {</w:t>
      </w:r>
      <w:r>
        <w:br w:type="textWrapping"/>
      </w:r>
      <w:r>
        <w:t xml:space="preserve">    const nextSelectedTags = checked</w:t>
      </w:r>
      <w:r>
        <w:br w:type="textWrapping"/>
      </w:r>
      <w:r>
        <w:t xml:space="preserve">      ? [...selectedTags, tag]</w:t>
      </w:r>
      <w:r>
        <w:br w:type="textWrapping"/>
      </w:r>
      <w:r>
        <w:t xml:space="preserve">      : selectedTags.filter((t) =&gt; t !== tag);</w:t>
      </w:r>
      <w:r>
        <w:br w:type="textWrapping"/>
      </w:r>
      <w:r>
        <w:t xml:space="preserve">    console.log(nextSelectedTags);</w:t>
      </w:r>
      <w:r>
        <w:br w:type="textWrapping"/>
      </w:r>
      <w:r>
        <w:t xml:space="preserve">    setSelectedTags(nextSelectedTags);</w:t>
      </w:r>
      <w:r>
        <w:br w:type="textWrapping"/>
      </w:r>
      <w:r>
        <w:t xml:space="preserve">  };</w:t>
      </w:r>
      <w:r>
        <w:br w:type="textWrapping"/>
      </w:r>
      <w:r>
        <w:t xml:space="preserve">  const handleClick = ({ target }) =&gt; {</w:t>
      </w:r>
      <w:r>
        <w:br w:type="textWrapping"/>
      </w:r>
      <w:r>
        <w:t xml:space="preserve">    setPass(target.value);</w:t>
      </w:r>
      <w:r>
        <w:br w:type="textWrapping"/>
      </w:r>
      <w:r>
        <w:t xml:space="preserve">  };</w:t>
      </w:r>
      <w:r>
        <w:br w:type="textWrapping"/>
      </w:r>
      <w:r>
        <w:t xml:space="preserve">  const comment = [</w:t>
      </w:r>
      <w:r>
        <w:br w:type="textWrapping"/>
      </w:r>
      <w:r>
        <w:t xml:space="preserve">    {</w:t>
      </w:r>
      <w:r>
        <w:br w:type="textWrapping"/>
      </w:r>
      <w:r>
        <w:t xml:space="preserve">      label: "驳回原因",</w:t>
      </w:r>
      <w:r>
        <w:br w:type="textWrapping"/>
      </w:r>
      <w:r>
        <w:t xml:space="preserve">      key: 2,</w:t>
      </w:r>
      <w:r>
        <w:br w:type="textWrapping"/>
      </w:r>
      <w:r>
        <w:t xml:space="preserve">      desc: (</w:t>
      </w:r>
      <w:r>
        <w:br w:type="textWrapping"/>
      </w:r>
      <w:r>
        <w:t xml:space="preserve">        &lt;&gt;</w:t>
      </w:r>
      <w:r>
        <w:br w:type="textWrapping"/>
      </w:r>
      <w:r>
        <w:t xml:space="preserve">          &lt;header&gt;{header}&lt;/header&gt;</w:t>
      </w:r>
      <w:r>
        <w:br w:type="textWrapping"/>
      </w:r>
      <w:r>
        <w:t xml:space="preserve">          {tags.map((tag) =&gt; {</w:t>
      </w:r>
      <w:r>
        <w:br w:type="textWrapping"/>
      </w:r>
      <w:r>
        <w:t xml:space="preserve">            return (</w:t>
      </w:r>
      <w:r>
        <w:br w:type="textWrapping"/>
      </w:r>
      <w:r>
        <w:t xml:space="preserve">              &lt;CheckableTag</w:t>
      </w:r>
      <w:r>
        <w:br w:type="textWrapping"/>
      </w:r>
      <w:r>
        <w:t xml:space="preserve">                key={tag}</w:t>
      </w:r>
      <w:r>
        <w:br w:type="textWrapping"/>
      </w:r>
      <w:r>
        <w:t xml:space="preserve">                checked={selectedTags.includes(tag)}</w:t>
      </w:r>
      <w:r>
        <w:br w:type="textWrapping"/>
      </w:r>
      <w:r>
        <w:t xml:space="preserve">                onChange={(checked) =&gt; handleChange(tag, checked)}</w:t>
      </w:r>
      <w:r>
        <w:br w:type="textWrapping"/>
      </w:r>
      <w:r>
        <w:t xml:space="preserve">              &gt;</w:t>
      </w:r>
      <w:r>
        <w:br w:type="textWrapping"/>
      </w:r>
      <w:r>
        <w:t xml:space="preserve">                {tag}</w:t>
      </w:r>
      <w:r>
        <w:br w:type="textWrapping"/>
      </w:r>
      <w:r>
        <w:t xml:space="preserve">              &lt;/CheckableTag&gt;</w:t>
      </w:r>
      <w:r>
        <w:br w:type="textWrapping"/>
      </w:r>
      <w:r>
        <w:t xml:space="preserve">            );</w:t>
      </w:r>
      <w:r>
        <w:br w:type="textWrapping"/>
      </w:r>
      <w:r>
        <w:t xml:space="preserve">          })}</w:t>
      </w:r>
      <w:r>
        <w:br w:type="textWrapping"/>
      </w:r>
      <w:r>
        <w:t xml:space="preserve">        &lt;/&gt;</w:t>
      </w:r>
      <w:r>
        <w:br w:type="textWrapping"/>
      </w:r>
      <w:r>
        <w:t xml:space="preserve">      ),</w:t>
      </w:r>
      <w:r>
        <w:br w:type="textWrapping"/>
      </w:r>
      <w:r>
        <w:t xml:space="preserve">    },</w:t>
      </w:r>
      <w:r>
        <w:br w:type="textWrapping"/>
      </w:r>
      <w:r>
        <w:t xml:space="preserve">    {</w:t>
      </w:r>
      <w:r>
        <w:br w:type="textWrapping"/>
      </w:r>
      <w:r>
        <w:t xml:space="preserve">      label: "详细说明",</w:t>
      </w:r>
      <w:r>
        <w:br w:type="textWrapping"/>
      </w:r>
      <w:r>
        <w:t xml:space="preserve">      block: true,</w:t>
      </w:r>
      <w:r>
        <w:br w:type="textWrapping"/>
      </w:r>
      <w:r>
        <w:t xml:space="preserve">      key: 3,</w:t>
      </w:r>
      <w:r>
        <w:br w:type="textWrapping"/>
      </w:r>
      <w:r>
        <w:t xml:space="preserve">      desc: (</w:t>
      </w:r>
      <w:r>
        <w:br w:type="textWrapping"/>
      </w:r>
      <w:r>
        <w:t xml:space="preserve">        &lt;TextArea</w:t>
      </w:r>
      <w:r>
        <w:br w:type="textWrapping"/>
      </w:r>
      <w:r>
        <w:t xml:space="preserve">          rows={6}</w:t>
      </w:r>
      <w:r>
        <w:br w:type="textWrapping"/>
      </w:r>
      <w:r>
        <w:t xml:space="preserve">          placeholder="如不通过，请详细描述原因"</w:t>
      </w:r>
      <w:r>
        <w:br w:type="textWrapping"/>
      </w:r>
      <w:r>
        <w:t xml:space="preserve">          onChange={(e) =&gt; setDescrip(e.target.innerText)}</w:t>
      </w:r>
      <w:r>
        <w:br w:type="textWrapping"/>
      </w:r>
      <w:r>
        <w:t xml:space="preserve">        /&gt;</w:t>
      </w:r>
      <w:r>
        <w:br w:type="textWrapping"/>
      </w:r>
      <w:r>
        <w:t xml:space="preserve">      ),</w:t>
      </w:r>
      <w:r>
        <w:br w:type="textWrapping"/>
      </w:r>
      <w:r>
        <w:t xml:space="preserve">    },</w:t>
      </w:r>
      <w:r>
        <w:br w:type="textWrapping"/>
      </w:r>
      <w:r>
        <w:t xml:space="preserve">  ];  return (</w:t>
      </w:r>
      <w:r>
        <w:br w:type="textWrapping"/>
      </w:r>
      <w:r>
        <w:t xml:space="preserve">    &lt;div style={style}&gt;</w:t>
      </w:r>
      <w:r>
        <w:br w:type="textWrapping"/>
      </w:r>
      <w:r>
        <w:t xml:space="preserve">      {comment.map((item) =&gt; {</w:t>
      </w:r>
      <w:r>
        <w:br w:type="textWrapping"/>
      </w:r>
      <w:r>
        <w:t xml:space="preserve">        return &lt;DescLine {...item} /&gt;;</w:t>
      </w:r>
      <w:r>
        <w:br w:type="textWrapping"/>
      </w:r>
      <w:r>
        <w:t xml:space="preserve">      })}</w:t>
      </w:r>
      <w:r>
        <w:br w:type="textWrapping"/>
      </w:r>
      <w:r>
        <w:t xml:space="preserve">      &lt;footer&gt;{footer}&lt;/footer&gt;</w:t>
      </w:r>
      <w:r>
        <w:br w:type="textWrapping"/>
      </w:r>
      <w:r>
        <w:t xml:space="preserve">    &lt;/div&gt;</w:t>
      </w:r>
      <w:r>
        <w:br w:type="textWrapping"/>
      </w:r>
      <w:r>
        <w:t xml:space="preserve">  );</w:t>
      </w:r>
      <w:r>
        <w:br w:type="textWrapping"/>
      </w:r>
      <w:r>
        <w:t>};</w:t>
      </w:r>
      <w:r>
        <w:br w:type="textWrapping"/>
      </w:r>
      <w:r>
        <w:t>export default ReviewBox;</w:t>
      </w:r>
      <w:r>
        <w:br w:type="textWrapping"/>
      </w:r>
      <w:r>
        <w:t>import React, { useEffect, useRef, useState } from "react";</w:t>
      </w:r>
      <w:r>
        <w:br w:type="textWrapping"/>
      </w:r>
      <w:r>
        <w:t>import { Outlet, useLocation, useNavigate } from "react-router-dom";</w:t>
      </w:r>
      <w:r>
        <w:br w:type="textWrapping"/>
      </w:r>
      <w:r>
        <w:t>import { AppOutline, UserOutline, AddCircleOutline } from "antd-mobile-icons";</w:t>
      </w:r>
      <w:r>
        <w:br w:type="textWrapping"/>
      </w:r>
      <w:r>
        <w:t>import { TabBar, Image } from "antd-mobile";</w:t>
      </w:r>
      <w:r>
        <w:br w:type="textWrapping"/>
      </w:r>
      <w:r>
        <w:t>import "./index.scss";</w:t>
      </w:r>
      <w:r>
        <w:br w:type="textWrapping"/>
      </w:r>
      <w:r>
        <w:t>import { IsPC } from "../utils/equipment";</w:t>
      </w:r>
      <w:r>
        <w:br w:type="textWrapping"/>
      </w:r>
      <w:r>
        <w:t>// PC</w:t>
      </w:r>
      <w:r>
        <w:br w:type="textWrapping"/>
      </w:r>
      <w:r>
        <w:t>import { UserOutlined, LogoutOutlined } from "@ant-design/icons";</w:t>
      </w:r>
      <w:r>
        <w:br w:type="textWrapping"/>
      </w:r>
      <w:r>
        <w:t>import {</w:t>
      </w:r>
      <w:r>
        <w:br w:type="textWrapping"/>
      </w:r>
      <w:r>
        <w:t xml:space="preserve">  Input,</w:t>
      </w:r>
      <w:r>
        <w:br w:type="textWrapping"/>
      </w:r>
      <w:r>
        <w:t xml:space="preserve">  Space,</w:t>
      </w:r>
      <w:r>
        <w:br w:type="textWrapping"/>
      </w:r>
      <w:r>
        <w:t xml:space="preserve">  Avatar,</w:t>
      </w:r>
      <w:r>
        <w:br w:type="textWrapping"/>
      </w:r>
      <w:r>
        <w:t xml:space="preserve">  Popconfirm,</w:t>
      </w:r>
      <w:r>
        <w:br w:type="textWrapping"/>
      </w:r>
      <w:r>
        <w:t xml:space="preserve">  Layout,</w:t>
      </w:r>
      <w:r>
        <w:br w:type="textWrapping"/>
      </w:r>
      <w:r>
        <w:t xml:space="preserve">  Menu,</w:t>
      </w:r>
      <w:r>
        <w:br w:type="textWrapping"/>
      </w:r>
      <w:r>
        <w:t xml:space="preserve">  Select,</w:t>
      </w:r>
      <w:r>
        <w:br w:type="textWrapping"/>
      </w:r>
      <w:r>
        <w:t xml:space="preserve">  message,</w:t>
      </w:r>
      <w:r>
        <w:br w:type="textWrapping"/>
      </w:r>
      <w:r>
        <w:t>} from "antd";</w:t>
      </w:r>
      <w:r>
        <w:br w:type="textWrapping"/>
      </w:r>
      <w:r>
        <w:t>import Logo from "@/components/Logo";</w:t>
      </w:r>
      <w:r>
        <w:br w:type="textWrapping"/>
      </w:r>
      <w:r>
        <w:t>import { useDispatch, useSelector } from "react-redux";</w:t>
      </w:r>
      <w:r>
        <w:br w:type="textWrapping"/>
      </w:r>
      <w:r>
        <w:t>import { logout as logout_ } from "@/store/modules/user";</w:t>
      </w:r>
      <w:r>
        <w:br w:type="textWrapping"/>
      </w:r>
      <w:r>
        <w:t>import { Link } from "react-router-dom";</w:t>
      </w:r>
      <w:r>
        <w:br w:type="textWrapping"/>
      </w:r>
      <w:r>
        <w:t>import { getTrades } from "@/store/modules/trade";</w:t>
      </w:r>
      <w:r>
        <w:br w:type="textWrapping"/>
      </w:r>
      <w:r>
        <w:t>const { Search } = Input;</w:t>
      </w:r>
      <w:r>
        <w:br w:type="textWrapping"/>
      </w:r>
      <w:r>
        <w:t>const { Header, Footer } = Layout;const layout = () =&gt; {</w:t>
      </w:r>
      <w:r>
        <w:br w:type="textWrapping"/>
      </w:r>
      <w:r>
        <w:t xml:space="preserve">  const ref2 = useRef(null);  const user = useSelector((state) =&gt; state.user.userInfo);</w:t>
      </w:r>
      <w:r>
        <w:br w:type="textWrapping"/>
      </w:r>
      <w:r>
        <w:t xml:space="preserve">  const dispatch = useDispatch();</w:t>
      </w:r>
      <w:r>
        <w:br w:type="textWrapping"/>
      </w:r>
      <w:r>
        <w:t xml:space="preserve">  const [target, setTarget] = useState("/activities");</w:t>
      </w:r>
      <w:r>
        <w:br w:type="textWrapping"/>
      </w:r>
      <w:r>
        <w:t xml:space="preserve">  const location = useLocation();</w:t>
      </w:r>
      <w:r>
        <w:br w:type="textWrapping"/>
      </w:r>
      <w:r>
        <w:t xml:space="preserve">  const { pathname } = location;</w:t>
      </w:r>
      <w:r>
        <w:br w:type="textWrapping"/>
      </w:r>
      <w:r>
        <w:t xml:space="preserve">  useEffect(() =&gt; {</w:t>
      </w:r>
      <w:r>
        <w:br w:type="textWrapping"/>
      </w:r>
      <w:r>
        <w:t xml:space="preserve">    dispatch(getTrades());</w:t>
      </w:r>
      <w:r>
        <w:br w:type="textWrapping"/>
      </w:r>
      <w:r>
        <w:t xml:space="preserve">    console.log("get trades");</w:t>
      </w:r>
      <w:r>
        <w:br w:type="textWrapping"/>
      </w:r>
      <w:r>
        <w:t xml:space="preserve">  }, [dispatch]);</w:t>
      </w:r>
      <w:r>
        <w:br w:type="textWrapping"/>
      </w:r>
      <w:r>
        <w:t xml:space="preserve">  const tabs = [</w:t>
      </w:r>
      <w:r>
        <w:br w:type="textWrapping"/>
      </w:r>
      <w:r>
        <w:t xml:space="preserve">    {</w:t>
      </w:r>
      <w:r>
        <w:br w:type="textWrapping"/>
      </w:r>
      <w:r>
        <w:t xml:space="preserve">      key: "/",</w:t>
      </w:r>
      <w:r>
        <w:br w:type="textWrapping"/>
      </w:r>
      <w:r>
        <w:t xml:space="preserve">      title: "首页",</w:t>
      </w:r>
      <w:r>
        <w:br w:type="textWrapping"/>
      </w:r>
      <w:r>
        <w:t xml:space="preserve">      icon: &lt;AppOutline /&gt;,</w:t>
      </w:r>
      <w:r>
        <w:br w:type="textWrapping"/>
      </w:r>
      <w:r>
        <w:t xml:space="preserve">    },</w:t>
      </w:r>
      <w:r>
        <w:br w:type="textWrapping"/>
      </w:r>
      <w:r>
        <w:t xml:space="preserve">    {</w:t>
      </w:r>
      <w:r>
        <w:br w:type="textWrapping"/>
      </w:r>
      <w:r>
        <w:t xml:space="preserve">      key: "/new",</w:t>
      </w:r>
      <w:r>
        <w:br w:type="textWrapping"/>
      </w:r>
      <w:r>
        <w:t xml:space="preserve">      title: "_",</w:t>
      </w:r>
      <w:r>
        <w:br w:type="textWrapping"/>
      </w:r>
      <w:r>
        <w:t xml:space="preserve">      icon: &lt;AddCircleOutline fontSize={36} /&gt;,</w:t>
      </w:r>
      <w:r>
        <w:br w:type="textWrapping"/>
      </w:r>
      <w:r>
        <w:t xml:space="preserve">    },</w:t>
      </w:r>
      <w:r>
        <w:br w:type="textWrapping"/>
      </w:r>
      <w:r>
        <w:t xml:space="preserve">    {</w:t>
      </w:r>
      <w:r>
        <w:br w:type="textWrapping"/>
      </w:r>
      <w:r>
        <w:t xml:space="preserve">      key: "/userinfo",</w:t>
      </w:r>
      <w:r>
        <w:br w:type="textWrapping"/>
      </w:r>
      <w:r>
        <w:t xml:space="preserve">      title: "我的",</w:t>
      </w:r>
      <w:r>
        <w:br w:type="textWrapping"/>
      </w:r>
      <w:r>
        <w:t xml:space="preserve">      icon: &lt;UserOutline /&gt;,</w:t>
      </w:r>
      <w:r>
        <w:br w:type="textWrapping"/>
      </w:r>
      <w:r>
        <w:t xml:space="preserve">    },</w:t>
      </w:r>
      <w:r>
        <w:br w:type="textWrapping"/>
      </w:r>
      <w:r>
        <w:t xml:space="preserve">  ];</w:t>
      </w:r>
      <w:r>
        <w:br w:type="textWrapping"/>
      </w:r>
      <w:r>
        <w:t xml:space="preserve">  // pc</w:t>
      </w:r>
      <w:r>
        <w:br w:type="textWrapping"/>
      </w:r>
      <w:r>
        <w:t xml:space="preserve">  const pctabs = [</w:t>
      </w:r>
      <w:r>
        <w:br w:type="textWrapping"/>
      </w:r>
      <w:r>
        <w:t xml:space="preserve">    {</w:t>
      </w:r>
      <w:r>
        <w:br w:type="textWrapping"/>
      </w:r>
      <w:r>
        <w:t xml:space="preserve">      key: "/",</w:t>
      </w:r>
      <w:r>
        <w:br w:type="textWrapping"/>
      </w:r>
      <w:r>
        <w:t xml:space="preserve">      label: "首页",</w:t>
      </w:r>
      <w:r>
        <w:br w:type="textWrapping"/>
      </w:r>
      <w:r>
        <w:t xml:space="preserve">    },</w:t>
      </w:r>
      <w:r>
        <w:br w:type="textWrapping"/>
      </w:r>
      <w:r>
        <w:t xml:space="preserve">    {</w:t>
      </w:r>
      <w:r>
        <w:br w:type="textWrapping"/>
      </w:r>
      <w:r>
        <w:t xml:space="preserve">      key: "/events",</w:t>
      </w:r>
      <w:r>
        <w:br w:type="textWrapping"/>
      </w:r>
      <w:r>
        <w:t xml:space="preserve">      label: "发布活动",</w:t>
      </w:r>
      <w:r>
        <w:br w:type="textWrapping"/>
      </w:r>
      <w:r>
        <w:t xml:space="preserve">    },</w:t>
      </w:r>
      <w:r>
        <w:br w:type="textWrapping"/>
      </w:r>
      <w:r>
        <w:t xml:space="preserve">    {</w:t>
      </w:r>
      <w:r>
        <w:br w:type="textWrapping"/>
      </w:r>
      <w:r>
        <w:t xml:space="preserve">      key: "/user",</w:t>
      </w:r>
      <w:r>
        <w:br w:type="textWrapping"/>
      </w:r>
      <w:r>
        <w:t xml:space="preserve">      label: "个人中心",</w:t>
      </w:r>
      <w:r>
        <w:br w:type="textWrapping"/>
      </w:r>
      <w:r>
        <w:t xml:space="preserve">    },</w:t>
      </w:r>
      <w:r>
        <w:br w:type="textWrapping"/>
      </w:r>
      <w:r>
        <w:t xml:space="preserve">    {</w:t>
      </w:r>
      <w:r>
        <w:br w:type="textWrapping"/>
      </w:r>
      <w:r>
        <w:t xml:space="preserve">      key: "/activities",</w:t>
      </w:r>
      <w:r>
        <w:br w:type="textWrapping"/>
      </w:r>
      <w:r>
        <w:t xml:space="preserve">      label: "参与活动",</w:t>
      </w:r>
      <w:r>
        <w:br w:type="textWrapping"/>
      </w:r>
      <w:r>
        <w:t xml:space="preserve">    },</w:t>
      </w:r>
      <w:r>
        <w:br w:type="textWrapping"/>
      </w:r>
      <w:r>
        <w:t xml:space="preserve">    {</w:t>
      </w:r>
      <w:r>
        <w:br w:type="textWrapping"/>
      </w:r>
      <w:r>
        <w:t xml:space="preserve">      key: "/train",</w:t>
      </w:r>
      <w:r>
        <w:br w:type="textWrapping"/>
      </w:r>
      <w:r>
        <w:t xml:space="preserve">      label: "社区培训",</w:t>
      </w:r>
      <w:r>
        <w:br w:type="textWrapping"/>
      </w:r>
      <w:r>
        <w:t xml:space="preserve">    },</w:t>
      </w:r>
      <w:r>
        <w:br w:type="textWrapping"/>
      </w:r>
      <w:r>
        <w:t xml:space="preserve">    {</w:t>
      </w:r>
      <w:r>
        <w:br w:type="textWrapping"/>
      </w:r>
      <w:r>
        <w:t xml:space="preserve">      key: "/feedback",</w:t>
      </w:r>
      <w:r>
        <w:br w:type="textWrapping"/>
      </w:r>
      <w:r>
        <w:t xml:space="preserve">      label: "意见反馈",</w:t>
      </w:r>
      <w:r>
        <w:br w:type="textWrapping"/>
      </w:r>
      <w:r>
        <w:t xml:space="preserve">    },</w:t>
      </w:r>
      <w:r>
        <w:br w:type="textWrapping"/>
      </w:r>
      <w:r>
        <w:t xml:space="preserve">    {</w:t>
      </w:r>
      <w:r>
        <w:br w:type="textWrapping"/>
      </w:r>
      <w:r>
        <w:t xml:space="preserve">      key: "/guide",</w:t>
      </w:r>
      <w:r>
        <w:br w:type="textWrapping"/>
      </w:r>
      <w:r>
        <w:t xml:space="preserve">      label: "使用指南",</w:t>
      </w:r>
      <w:r>
        <w:br w:type="textWrapping"/>
      </w:r>
      <w:r>
        <w:t xml:space="preserve">    },</w:t>
      </w:r>
      <w:r>
        <w:br w:type="textWrapping"/>
      </w:r>
      <w:r>
        <w:t xml:space="preserve">  ];  const navigate = useNavigate();</w:t>
      </w:r>
      <w:r>
        <w:br w:type="textWrapping"/>
      </w:r>
      <w:r>
        <w:t xml:space="preserve">  const handleClick = (value) =&gt; {</w:t>
      </w:r>
      <w:r>
        <w:br w:type="textWrapping"/>
      </w:r>
      <w:r>
        <w:t xml:space="preserve">    navigate(value);</w:t>
      </w:r>
      <w:r>
        <w:br w:type="textWrapping"/>
      </w:r>
      <w:r>
        <w:t xml:space="preserve">  };</w:t>
      </w:r>
      <w:r>
        <w:br w:type="textWrapping"/>
      </w:r>
      <w:r>
        <w:t xml:space="preserve">  const servicesList = useSelector((state) =&gt; state.service.servicesList);</w:t>
      </w:r>
      <w:r>
        <w:br w:type="textWrapping"/>
      </w:r>
      <w:r>
        <w:t xml:space="preserve">  const onSearch = (value) =&gt; {</w:t>
      </w:r>
      <w:r>
        <w:br w:type="textWrapping"/>
      </w:r>
      <w:r>
        <w:t xml:space="preserve">    let newState;</w:t>
      </w:r>
      <w:r>
        <w:br w:type="textWrapping"/>
      </w:r>
      <w:r>
        <w:t xml:space="preserve">    if (target == "/user/voluntaryproject") {</w:t>
      </w:r>
      <w:r>
        <w:br w:type="textWrapping"/>
      </w:r>
      <w:r>
        <w:t xml:space="preserve">      navigate(target, { state: [value] });</w:t>
      </w:r>
      <w:r>
        <w:br w:type="textWrapping"/>
      </w:r>
      <w:r>
        <w:t xml:space="preserve">    } else if (target == "/activies") {</w:t>
      </w:r>
      <w:r>
        <w:br w:type="textWrapping"/>
      </w:r>
      <w:r>
        <w:t xml:space="preserve">      navigate(target, { state: [value] });</w:t>
      </w:r>
      <w:r>
        <w:br w:type="textWrapping"/>
      </w:r>
      <w:r>
        <w:t xml:space="preserve">    } else {</w:t>
      </w:r>
      <w:r>
        <w:br w:type="textWrapping"/>
      </w:r>
      <w:r>
        <w:t xml:space="preserve">      newState = servicesList.filter((item) =&gt; {</w:t>
      </w:r>
      <w:r>
        <w:br w:type="textWrapping"/>
      </w:r>
      <w:r>
        <w:t xml:space="preserve">        return item.serviceName.includes(value);</w:t>
      </w:r>
      <w:r>
        <w:br w:type="textWrapping"/>
      </w:r>
      <w:r>
        <w:t xml:space="preserve">      });</w:t>
      </w:r>
      <w:r>
        <w:br w:type="textWrapping"/>
      </w:r>
      <w:r>
        <w:t xml:space="preserve">      navigate(target, { state: newState });</w:t>
      </w:r>
      <w:r>
        <w:br w:type="textWrapping"/>
      </w:r>
      <w:r>
        <w:t xml:space="preserve">    }    console.log(value, target, newState);</w:t>
      </w:r>
      <w:r>
        <w:br w:type="textWrapping"/>
      </w:r>
      <w:r>
        <w:t xml:space="preserve">  };  const logout = () =&gt; {</w:t>
      </w:r>
      <w:r>
        <w:br w:type="textWrapping"/>
      </w:r>
      <w:r>
        <w:t xml:space="preserve">    dispatch(logout_()).then((res) =&gt; {</w:t>
      </w:r>
      <w:r>
        <w:br w:type="textWrapping"/>
      </w:r>
      <w:r>
        <w:t xml:space="preserve">      message.success("退出成功");</w:t>
      </w:r>
      <w:r>
        <w:br w:type="textWrapping"/>
      </w:r>
      <w:r>
        <w:t xml:space="preserve">    });    navigate("/");</w:t>
      </w:r>
      <w:r>
        <w:br w:type="textWrapping"/>
      </w:r>
      <w:r>
        <w:t xml:space="preserve">  };  const options = [</w:t>
      </w:r>
      <w:r>
        <w:br w:type="textWrapping"/>
      </w:r>
      <w:r>
        <w:t xml:space="preserve">    { label: "报名活动", value: "/activities" },</w:t>
      </w:r>
      <w:r>
        <w:br w:type="textWrapping"/>
      </w:r>
      <w:r>
        <w:t xml:space="preserve">    { label: "志愿项目", value: "/user/voluntaryproject" },</w:t>
      </w:r>
      <w:r>
        <w:br w:type="textWrapping"/>
      </w:r>
      <w:r>
        <w:t xml:space="preserve">    { label: "当前活动", value: "/events/currentevents" },</w:t>
      </w:r>
      <w:r>
        <w:br w:type="textWrapping"/>
      </w:r>
      <w:r>
        <w:t xml:space="preserve">  ];</w:t>
      </w:r>
      <w:r>
        <w:br w:type="textWrapping"/>
      </w:r>
      <w:r>
        <w:t xml:space="preserve">  return (</w:t>
      </w:r>
      <w:r>
        <w:br w:type="textWrapping"/>
      </w:r>
      <w:r>
        <w:t xml:space="preserve">    &lt;&gt;</w:t>
      </w:r>
      <w:r>
        <w:br w:type="textWrapping"/>
      </w:r>
      <w:r>
        <w:t xml:space="preserve">      {IsPC() ? (</w:t>
      </w:r>
      <w:r>
        <w:br w:type="textWrapping"/>
      </w:r>
      <w:r>
        <w:t xml:space="preserve">        &lt;&gt;</w:t>
      </w:r>
      <w:r>
        <w:br w:type="textWrapping"/>
      </w:r>
      <w:r>
        <w:t xml:space="preserve">          &lt;div</w:t>
      </w:r>
      <w:r>
        <w:br w:type="textWrapping"/>
      </w:r>
      <w:r>
        <w:t xml:space="preserve">            className="pclayout"</w:t>
      </w:r>
      <w:r>
        <w:br w:type="textWrapping"/>
      </w:r>
      <w:r>
        <w:t xml:space="preserve">            style={{</w:t>
      </w:r>
      <w:r>
        <w:br w:type="textWrapping"/>
      </w:r>
      <w:r>
        <w:t xml:space="preserve">              backgroundColor: "#EBF3FB",</w:t>
      </w:r>
      <w:r>
        <w:br w:type="textWrapping"/>
      </w:r>
      <w:r>
        <w:t xml:space="preserve">            }}</w:t>
      </w:r>
      <w:r>
        <w:br w:type="textWrapping"/>
      </w:r>
      <w:r>
        <w:t xml:space="preserve">          &gt;</w:t>
      </w:r>
      <w:r>
        <w:br w:type="textWrapping"/>
      </w:r>
      <w:r>
        <w:t xml:space="preserve">            &lt;header className="header"&gt;</w:t>
      </w:r>
      <w:r>
        <w:br w:type="textWrapping"/>
      </w:r>
      <w:r>
        <w:t xml:space="preserve">              &lt;section&gt;</w:t>
      </w:r>
      <w:r>
        <w:br w:type="textWrapping"/>
      </w:r>
      <w:r>
        <w:t xml:space="preserve">                &lt;Logo /&gt;</w:t>
      </w:r>
      <w:r>
        <w:br w:type="textWrapping"/>
      </w:r>
      <w:r>
        <w:t xml:space="preserve">              &lt;/section&gt;</w:t>
      </w:r>
      <w:r>
        <w:br w:type="textWrapping"/>
      </w:r>
      <w:r>
        <w:t xml:space="preserve">              &lt;section&gt;</w:t>
      </w:r>
      <w:r>
        <w:br w:type="textWrapping"/>
      </w:r>
      <w:r>
        <w:t xml:space="preserve">                &lt;div className="userinfo"&gt;</w:t>
      </w:r>
      <w:r>
        <w:br w:type="textWrapping"/>
      </w:r>
      <w:r>
        <w:t xml:space="preserve">                  &lt;p&gt;你好！&lt;/p&gt;</w:t>
      </w:r>
      <w:r>
        <w:br w:type="textWrapping"/>
      </w:r>
      <w:r>
        <w:t xml:space="preserve">                  &lt;span</w:t>
      </w:r>
      <w:r>
        <w:br w:type="textWrapping"/>
      </w:r>
      <w:r>
        <w:t xml:space="preserve">                    href="/userinfo"</w:t>
      </w:r>
      <w:r>
        <w:br w:type="textWrapping"/>
      </w:r>
      <w:r>
        <w:t xml:space="preserve">                    style={{ minWidth: "100px" }}</w:t>
      </w:r>
      <w:r>
        <w:br w:type="textWrapping"/>
      </w:r>
      <w:r>
        <w:t xml:space="preserve">                    className="head"</w:t>
      </w:r>
      <w:r>
        <w:br w:type="textWrapping"/>
      </w:r>
      <w:r>
        <w:t xml:space="preserve">                  &gt;</w:t>
      </w:r>
      <w:r>
        <w:br w:type="textWrapping"/>
      </w:r>
      <w:r>
        <w:t xml:space="preserve">                    {user.name ? (</w:t>
      </w:r>
      <w:r>
        <w:br w:type="textWrapping"/>
      </w:r>
      <w:r>
        <w:t xml:space="preserve">                      &lt;p className="username"&gt;{user.name}&lt;/p&gt;</w:t>
      </w:r>
      <w:r>
        <w:br w:type="textWrapping"/>
      </w:r>
      <w:r>
        <w:t xml:space="preserve">                    ) : (</w:t>
      </w:r>
      <w:r>
        <w:br w:type="textWrapping"/>
      </w:r>
      <w:r>
        <w:t xml:space="preserve">                      &lt;p className="username" ref={ref2}&gt;</w:t>
      </w:r>
      <w:r>
        <w:br w:type="textWrapping"/>
      </w:r>
      <w:r>
        <w:t xml:space="preserve">                        &lt;Link to="/login" style={{ textDecoration: "none" }}&gt;</w:t>
      </w:r>
      <w:r>
        <w:br w:type="textWrapping"/>
      </w:r>
      <w:r>
        <w:t xml:space="preserve">                          点击登陆</w:t>
      </w:r>
      <w:r>
        <w:br w:type="textWrapping"/>
      </w:r>
      <w:r>
        <w:t xml:space="preserve">                        &lt;/Link&gt;</w:t>
      </w:r>
      <w:r>
        <w:br w:type="textWrapping"/>
      </w:r>
      <w:r>
        <w:t xml:space="preserve">                      &lt;/p&gt;</w:t>
      </w:r>
      <w:r>
        <w:br w:type="textWrapping"/>
      </w:r>
      <w:r>
        <w:t xml:space="preserve">                    )}</w:t>
      </w:r>
      <w:r>
        <w:br w:type="textWrapping"/>
      </w:r>
      <w:r>
        <w:t xml:space="preserve">                  &lt;/span&gt;</w:t>
      </w:r>
      <w:r>
        <w:br w:type="textWrapping"/>
      </w:r>
      <w:r>
        <w:t xml:space="preserve">                  &lt;div className="timecoin"&gt;</w:t>
      </w:r>
      <w:r>
        <w:br w:type="textWrapping"/>
      </w:r>
      <w:r>
        <w:t xml:space="preserve">                    &lt;p&gt;时间币：&lt;/p&gt;</w:t>
      </w:r>
      <w:r>
        <w:br w:type="textWrapping"/>
      </w:r>
      <w:r>
        <w:t xml:space="preserve">                    &lt;span&gt;{user.timeCoin} 个&lt;/span&gt;</w:t>
      </w:r>
      <w:r>
        <w:br w:type="textWrapping"/>
      </w:r>
      <w:r>
        <w:t xml:space="preserve">                  &lt;/div&gt;</w:t>
      </w:r>
      <w:r>
        <w:br w:type="textWrapping"/>
      </w:r>
      <w:r>
        <w:t xml:space="preserve">                  &lt;Popconfirm</w:t>
      </w:r>
      <w:r>
        <w:br w:type="textWrapping"/>
      </w:r>
      <w:r>
        <w:t xml:space="preserve">                    placement="bottom"</w:t>
      </w:r>
      <w:r>
        <w:br w:type="textWrapping"/>
      </w:r>
      <w:r>
        <w:t xml:space="preserve">                    title={"您确认退出登陆吗？"}</w:t>
      </w:r>
      <w:r>
        <w:br w:type="textWrapping"/>
      </w:r>
      <w:r>
        <w:t xml:space="preserve">                    description={""}</w:t>
      </w:r>
      <w:r>
        <w:br w:type="textWrapping"/>
      </w:r>
      <w:r>
        <w:t xml:space="preserve">                    okText="Yes"</w:t>
      </w:r>
      <w:r>
        <w:br w:type="textWrapping"/>
      </w:r>
      <w:r>
        <w:t xml:space="preserve">                    onConfirm={() =&gt; logout()}</w:t>
      </w:r>
      <w:r>
        <w:br w:type="textWrapping"/>
      </w:r>
      <w:r>
        <w:t xml:space="preserve">                    cancelText="No"</w:t>
      </w:r>
      <w:r>
        <w:br w:type="textWrapping"/>
      </w:r>
      <w:r>
        <w:t xml:space="preserve">                  &gt;</w:t>
      </w:r>
      <w:r>
        <w:br w:type="textWrapping"/>
      </w:r>
      <w:r>
        <w:t xml:space="preserve">                    &lt;a style={{ color: "#900" }}&gt;</w:t>
      </w:r>
      <w:r>
        <w:br w:type="textWrapping"/>
      </w:r>
      <w:r>
        <w:t xml:space="preserve">                      &lt;LogoutOutlined /&gt;</w:t>
      </w:r>
      <w:r>
        <w:br w:type="textWrapping"/>
      </w:r>
      <w:r>
        <w:t xml:space="preserve">                      退出登陆</w:t>
      </w:r>
      <w:r>
        <w:br w:type="textWrapping"/>
      </w:r>
      <w:r>
        <w:t xml:space="preserve">                    &lt;/a&gt;</w:t>
      </w:r>
      <w:r>
        <w:br w:type="textWrapping"/>
      </w:r>
      <w:r>
        <w:t xml:space="preserve">                  &lt;/Popconfirm&gt;</w:t>
      </w:r>
      <w:r>
        <w:br w:type="textWrapping"/>
      </w:r>
      <w:r>
        <w:t xml:space="preserve">                &lt;/div&gt;</w:t>
      </w:r>
      <w:r>
        <w:br w:type="textWrapping"/>
      </w:r>
      <w:r>
        <w:t xml:space="preserve">                &lt;div className="search"&gt;</w:t>
      </w:r>
      <w:r>
        <w:br w:type="textWrapping"/>
      </w:r>
      <w:r>
        <w:t xml:space="preserve">                  &lt;Space.Compact size="large"&gt;</w:t>
      </w:r>
      <w:r>
        <w:br w:type="textWrapping"/>
      </w:r>
      <w:r>
        <w:t xml:space="preserve">                    &lt;Select</w:t>
      </w:r>
      <w:r>
        <w:br w:type="textWrapping"/>
      </w:r>
      <w:r>
        <w:t xml:space="preserve">                      defaultValue={options[0].label}</w:t>
      </w:r>
      <w:r>
        <w:br w:type="textWrapping"/>
      </w:r>
      <w:r>
        <w:t xml:space="preserve">                      options={options}</w:t>
      </w:r>
      <w:r>
        <w:br w:type="textWrapping"/>
      </w:r>
      <w:r>
        <w:t xml:space="preserve">                      onChange={(e) =&gt; setTarget(e)}</w:t>
      </w:r>
      <w:r>
        <w:br w:type="textWrapping"/>
      </w:r>
      <w:r>
        <w:t xml:space="preserve">                    /&gt;</w:t>
      </w:r>
      <w:r>
        <w:br w:type="textWrapping"/>
      </w:r>
      <w:r>
        <w:t xml:space="preserve">                    &lt;Search</w:t>
      </w:r>
      <w:r>
        <w:br w:type="textWrapping"/>
      </w:r>
      <w:r>
        <w:t xml:space="preserve">                      placeholder="在这里活动名称关键词"</w:t>
      </w:r>
      <w:r>
        <w:br w:type="textWrapping"/>
      </w:r>
      <w:r>
        <w:t xml:space="preserve">                      allowClear</w:t>
      </w:r>
      <w:r>
        <w:br w:type="textWrapping"/>
      </w:r>
      <w:r>
        <w:t xml:space="preserve">                      onSearch={onSearch}</w:t>
      </w:r>
      <w:r>
        <w:br w:type="textWrapping"/>
      </w:r>
      <w:r>
        <w:t xml:space="preserve">                      style={{</w:t>
      </w:r>
      <w:r>
        <w:br w:type="textWrapping"/>
      </w:r>
      <w:r>
        <w:t xml:space="preserve">                        width: 480,</w:t>
      </w:r>
      <w:r>
        <w:br w:type="textWrapping"/>
      </w:r>
      <w:r>
        <w:t xml:space="preserve">                      }}</w:t>
      </w:r>
      <w:r>
        <w:br w:type="textWrapping"/>
      </w:r>
      <w:r>
        <w:t xml:space="preserve">                    /&gt;</w:t>
      </w:r>
      <w:r>
        <w:br w:type="textWrapping"/>
      </w:r>
      <w:r>
        <w:t xml:space="preserve">                  &lt;/Space.Compact&gt;</w:t>
      </w:r>
      <w:r>
        <w:br w:type="textWrapping"/>
      </w:r>
      <w:r>
        <w:t xml:space="preserve">                &lt;/div&gt;</w:t>
      </w:r>
      <w:r>
        <w:br w:type="textWrapping"/>
      </w:r>
      <w:r>
        <w:t xml:space="preserve">              &lt;/section&gt;</w:t>
      </w:r>
      <w:r>
        <w:br w:type="textWrapping"/>
      </w:r>
      <w:r>
        <w:t xml:space="preserve">            &lt;/header&gt;</w:t>
      </w:r>
      <w:r>
        <w:br w:type="textWrapping"/>
      </w:r>
      <w:r>
        <w:t xml:space="preserve">            &lt;div className="layout"&gt;</w:t>
      </w:r>
      <w:r>
        <w:br w:type="textWrapping"/>
      </w:r>
      <w:r>
        <w:t xml:space="preserve">              &lt;Layout style={{ height: "100%" }}&gt;</w:t>
      </w:r>
      <w:r>
        <w:br w:type="textWrapping"/>
      </w:r>
      <w:r>
        <w:t xml:space="preserve">                &lt;Header</w:t>
      </w:r>
      <w:r>
        <w:br w:type="textWrapping"/>
      </w:r>
      <w:r>
        <w:t xml:space="preserve">                  style={{</w:t>
      </w:r>
      <w:r>
        <w:br w:type="textWrapping"/>
      </w:r>
      <w:r>
        <w:t xml:space="preserve">                    display: "flex",</w:t>
      </w:r>
      <w:r>
        <w:br w:type="textWrapping"/>
      </w:r>
      <w:r>
        <w:t xml:space="preserve">                    alignItems: "center",</w:t>
      </w:r>
      <w:r>
        <w:br w:type="textWrapping"/>
      </w:r>
      <w:r>
        <w:t xml:space="preserve">                    backgroundColor: "#003366",</w:t>
      </w:r>
      <w:r>
        <w:br w:type="textWrapping"/>
      </w:r>
      <w:r>
        <w:t xml:space="preserve">                  }}</w:t>
      </w:r>
      <w:r>
        <w:br w:type="textWrapping"/>
      </w:r>
      <w:r>
        <w:t xml:space="preserve">                &gt;</w:t>
      </w:r>
      <w:r>
        <w:br w:type="textWrapping"/>
      </w:r>
      <w:r>
        <w:t xml:space="preserve">                  &lt;div className="demo-logo" /&gt;</w:t>
      </w:r>
      <w:r>
        <w:br w:type="textWrapping"/>
      </w:r>
      <w:r>
        <w:t xml:space="preserve">                  &lt;Menu</w:t>
      </w:r>
      <w:r>
        <w:br w:type="textWrapping"/>
      </w:r>
      <w:r>
        <w:t xml:space="preserve">                    mode="horizontal"</w:t>
      </w:r>
      <w:r>
        <w:br w:type="textWrapping"/>
      </w:r>
      <w:r>
        <w:t xml:space="preserve">                    defaultSelectedKeys={[</w:t>
      </w:r>
      <w:r>
        <w:br w:type="textWrapping"/>
      </w:r>
      <w:r>
        <w:t xml:space="preserve">                      pctabs</w:t>
      </w:r>
      <w:r>
        <w:br w:type="textWrapping"/>
      </w:r>
      <w:r>
        <w:t xml:space="preserve">                        .filter((item) =&gt; {</w:t>
      </w:r>
      <w:r>
        <w:br w:type="textWrapping"/>
      </w:r>
      <w:r>
        <w:t xml:space="preserve">                          if (pathname.indexOf(item.key) !== -1)</w:t>
      </w:r>
      <w:r>
        <w:br w:type="textWrapping"/>
      </w:r>
      <w:r>
        <w:t xml:space="preserve">                            return item.key;</w:t>
      </w:r>
      <w:r>
        <w:br w:type="textWrapping"/>
      </w:r>
      <w:r>
        <w:t xml:space="preserve">                        })</w:t>
      </w:r>
      <w:r>
        <w:br w:type="textWrapping"/>
      </w:r>
      <w:r>
        <w:t xml:space="preserve">                        .pop().key,</w:t>
      </w:r>
      <w:r>
        <w:br w:type="textWrapping"/>
      </w:r>
      <w:r>
        <w:t xml:space="preserve">                    ]}</w:t>
      </w:r>
      <w:r>
        <w:br w:type="textWrapping"/>
      </w:r>
      <w:r>
        <w:t xml:space="preserve">                    items={pctabs}</w:t>
      </w:r>
      <w:r>
        <w:br w:type="textWrapping"/>
      </w:r>
      <w:r>
        <w:t xml:space="preserve">                    onClick={(e) =&gt; navigate(e.key)}</w:t>
      </w:r>
      <w:r>
        <w:br w:type="textWrapping"/>
      </w:r>
      <w:r>
        <w:t xml:space="preserve">                    style={{</w:t>
      </w:r>
      <w:r>
        <w:br w:type="textWrapping"/>
      </w:r>
      <w:r>
        <w:t xml:space="preserve">                      flex: 1,</w:t>
      </w:r>
      <w:r>
        <w:br w:type="textWrapping"/>
      </w:r>
      <w:r>
        <w:t xml:space="preserve">                      minWidth: 0,</w:t>
      </w:r>
      <w:r>
        <w:br w:type="textWrapping"/>
      </w:r>
      <w:r>
        <w:t xml:space="preserve">                      fontSize: "30px",</w:t>
      </w:r>
      <w:r>
        <w:br w:type="textWrapping"/>
      </w:r>
      <w:r>
        <w:t xml:space="preserve">                      backgroundColor: "#003366",</w:t>
      </w:r>
      <w:r>
        <w:br w:type="textWrapping"/>
      </w:r>
      <w:r>
        <w:t xml:space="preserve">                    }}</w:t>
      </w:r>
      <w:r>
        <w:br w:type="textWrapping"/>
      </w:r>
      <w:r>
        <w:t xml:space="preserve">                    theme="dark"</w:t>
      </w:r>
      <w:r>
        <w:br w:type="textWrapping"/>
      </w:r>
      <w:r>
        <w:t xml:space="preserve">                  /&gt;</w:t>
      </w:r>
      <w:r>
        <w:br w:type="textWrapping"/>
      </w:r>
      <w:r>
        <w:t xml:space="preserve">                &lt;/Header&gt;</w:t>
      </w:r>
      <w:r>
        <w:br w:type="textWrapping"/>
      </w:r>
      <w:r>
        <w:t xml:space="preserve">                &lt;Outlet /&gt;</w:t>
      </w:r>
      <w:r>
        <w:br w:type="textWrapping"/>
      </w:r>
      <w:r>
        <w:t xml:space="preserve">                &lt;Footer</w:t>
      </w:r>
      <w:r>
        <w:br w:type="textWrapping"/>
      </w:r>
      <w:r>
        <w:t xml:space="preserve">                  style={{</w:t>
      </w:r>
      <w:r>
        <w:br w:type="textWrapping"/>
      </w:r>
      <w:r>
        <w:t xml:space="preserve">                    textAlign: "center",</w:t>
      </w:r>
      <w:r>
        <w:br w:type="textWrapping"/>
      </w:r>
      <w:r>
        <w:t xml:space="preserve">                  }}</w:t>
      </w:r>
      <w:r>
        <w:br w:type="textWrapping"/>
      </w:r>
      <w:r>
        <w:t xml:space="preserve">                &gt;</w:t>
      </w:r>
      <w:r>
        <w:br w:type="textWrapping"/>
      </w:r>
      <w:r>
        <w:t xml:space="preserve">                  FanFei Time Bank ©{new Date().getFullYear()} Created by FanFei</w:t>
      </w:r>
      <w:r>
        <w:br w:type="textWrapping"/>
      </w:r>
      <w:r>
        <w:t xml:space="preserve">                  Company</w:t>
      </w:r>
      <w:r>
        <w:br w:type="textWrapping"/>
      </w:r>
      <w:r>
        <w:t xml:space="preserve">                &lt;/Footer&gt;</w:t>
      </w:r>
      <w:r>
        <w:br w:type="textWrapping"/>
      </w:r>
      <w:r>
        <w:t xml:space="preserve">              &lt;/Layout&gt;</w:t>
      </w:r>
      <w:r>
        <w:br w:type="textWrapping"/>
      </w:r>
      <w:r>
        <w:t xml:space="preserve">            &lt;/div&gt;</w:t>
      </w:r>
      <w:r>
        <w:br w:type="textWrapping"/>
      </w:r>
      <w:r>
        <w:t xml:space="preserve">          &lt;/div&gt;</w:t>
      </w:r>
      <w:r>
        <w:br w:type="textWrapping"/>
      </w:r>
      <w:r>
        <w:t xml:space="preserve">        &lt;/&gt;</w:t>
      </w:r>
      <w:r>
        <w:br w:type="textWrapping"/>
      </w:r>
      <w:r>
        <w:t xml:space="preserve">      ) : (</w:t>
      </w:r>
      <w:r>
        <w:br w:type="textWrapping"/>
      </w:r>
      <w:r>
        <w:t xml:space="preserve">        &lt;&gt;</w:t>
      </w:r>
      <w:r>
        <w:br w:type="textWrapping"/>
      </w:r>
      <w:r>
        <w:t xml:space="preserve">          &lt;div&gt;</w:t>
      </w:r>
      <w:r>
        <w:br w:type="textWrapping"/>
      </w:r>
      <w:r>
        <w:t xml:space="preserve">            {/* NavBar */}            &lt;Outlet /&gt;</w:t>
      </w:r>
      <w:r>
        <w:br w:type="textWrapping"/>
      </w:r>
      <w:r>
        <w:t xml:space="preserve">            {/* TabBar */}</w:t>
      </w:r>
      <w:r>
        <w:br w:type="textWrapping"/>
      </w:r>
      <w:r>
        <w:t xml:space="preserve">            &lt;TabBar</w:t>
      </w:r>
      <w:r>
        <w:br w:type="textWrapping"/>
      </w:r>
      <w:r>
        <w:t xml:space="preserve">              activeKey={pathname}</w:t>
      </w:r>
      <w:r>
        <w:br w:type="textWrapping"/>
      </w:r>
      <w:r>
        <w:t xml:space="preserve">              onChange={(value) =&gt; handleClick(value)}</w:t>
      </w:r>
      <w:r>
        <w:br w:type="textWrapping"/>
      </w:r>
      <w:r>
        <w:t xml:space="preserve">            &gt;</w:t>
      </w:r>
      <w:r>
        <w:br w:type="textWrapping"/>
      </w:r>
      <w:r>
        <w:t xml:space="preserve">              {tabs.map((item) =&gt; (</w:t>
      </w:r>
      <w:r>
        <w:br w:type="textWrapping"/>
      </w:r>
      <w:r>
        <w:t xml:space="preserve">                &lt;TabBar.Item</w:t>
      </w:r>
      <w:r>
        <w:br w:type="textWrapping"/>
      </w:r>
      <w:r>
        <w:t xml:space="preserve">                  key={item.key}</w:t>
      </w:r>
      <w:r>
        <w:br w:type="textWrapping"/>
      </w:r>
      <w:r>
        <w:t xml:space="preserve">                  icon={item.icon}</w:t>
      </w:r>
      <w:r>
        <w:br w:type="textWrapping"/>
      </w:r>
      <w:r>
        <w:t xml:space="preserve">                  title={item.title}</w:t>
      </w:r>
      <w:r>
        <w:br w:type="textWrapping"/>
      </w:r>
      <w:r>
        <w:t xml:space="preserve">                /&gt;</w:t>
      </w:r>
      <w:r>
        <w:br w:type="textWrapping"/>
      </w:r>
      <w:r>
        <w:t xml:space="preserve">              ))}</w:t>
      </w:r>
      <w:r>
        <w:br w:type="textWrapping"/>
      </w:r>
      <w:r>
        <w:t xml:space="preserve">            &lt;/TabBar&gt;</w:t>
      </w:r>
      <w:r>
        <w:br w:type="textWrapping"/>
      </w:r>
      <w:r>
        <w:t xml:space="preserve">            &lt;div className="navBar"&gt;&lt;/div&gt;</w:t>
      </w:r>
      <w:r>
        <w:br w:type="textWrapping"/>
      </w:r>
      <w:r>
        <w:t xml:space="preserve">          &lt;/div&gt;</w:t>
      </w:r>
      <w:r>
        <w:br w:type="textWrapping"/>
      </w:r>
      <w:r>
        <w:t xml:space="preserve">        &lt;/&gt;</w:t>
      </w:r>
      <w:r>
        <w:br w:type="textWrapping"/>
      </w:r>
      <w:r>
        <w:t xml:space="preserve">      )}</w:t>
      </w:r>
      <w:r>
        <w:br w:type="textWrapping"/>
      </w:r>
      <w:r>
        <w:t xml:space="preserve">    &lt;/&gt;</w:t>
      </w:r>
      <w:r>
        <w:br w:type="textWrapping"/>
      </w:r>
      <w:r>
        <w:t xml:space="preserve">  );</w:t>
      </w:r>
      <w:r>
        <w:br w:type="textWrapping"/>
      </w:r>
      <w:r>
        <w:t>};export default layout;</w:t>
      </w:r>
      <w:r>
        <w:br w:type="textWrapping"/>
      </w:r>
      <w:r>
        <w:t>import DescLine from "@/components/DescLine";</w:t>
      </w:r>
      <w:r>
        <w:br w:type="textWrapping"/>
      </w:r>
      <w:r>
        <w:t>import { DatePicker, Card, Tag, Empty } from "antd";</w:t>
      </w:r>
      <w:r>
        <w:br w:type="textWrapping"/>
      </w:r>
      <w:r>
        <w:t>import React, { useEffect, useState } from "react";</w:t>
      </w:r>
      <w:r>
        <w:br w:type="textWrapping"/>
      </w:r>
      <w:r>
        <w:t>import { useDispatch, useSelector } from "react-redux";</w:t>
      </w:r>
      <w:r>
        <w:br w:type="textWrapping"/>
      </w:r>
      <w:r>
        <w:t>import ServiceTag from "./components/ServiceTag";</w:t>
      </w:r>
      <w:r>
        <w:br w:type="textWrapping"/>
      </w:r>
      <w:r>
        <w:t>import ServiceBox from "./components/ServiceBox";</w:t>
      </w:r>
      <w:r>
        <w:br w:type="textWrapping"/>
      </w:r>
      <w:r>
        <w:t>import { useLocation, useNavigate } from "react-router-dom";</w:t>
      </w:r>
      <w:r>
        <w:br w:type="textWrapping"/>
      </w:r>
      <w:r>
        <w:t>import activitype from "@/utils/activitype";</w:t>
      </w:r>
      <w:r>
        <w:br w:type="textWrapping"/>
      </w:r>
      <w:r>
        <w:t>import { fetchServices } from "@/store/modules/service";</w:t>
      </w:r>
      <w:r>
        <w:br w:type="textWrapping"/>
      </w:r>
      <w:r>
        <w:t>import "./index.scss";</w:t>
      </w:r>
      <w:r>
        <w:br w:type="textWrapping"/>
      </w:r>
      <w:r>
        <w:t>import loading from "@/assets/images/loading.png";</w:t>
      </w:r>
      <w:r>
        <w:br w:type="textWrapping"/>
      </w:r>
      <w:r>
        <w:t>const { RangePicker } = DatePicker;</w:t>
      </w:r>
      <w:r>
        <w:br w:type="textWrapping"/>
      </w:r>
      <w:r>
        <w:t>const { Meta } = Card;</w:t>
      </w:r>
      <w:r>
        <w:br w:type="textWrapping"/>
      </w:r>
      <w:r>
        <w:t>// default</w:t>
      </w:r>
      <w:r>
        <w:br w:type="textWrapping"/>
      </w:r>
      <w:r>
        <w:t>const types = [</w:t>
      </w:r>
      <w:r>
        <w:br w:type="textWrapping"/>
      </w:r>
      <w:r>
        <w:t xml:space="preserve">  "全部",</w:t>
      </w:r>
      <w:r>
        <w:br w:type="textWrapping"/>
      </w:r>
      <w:r>
        <w:t xml:space="preserve">  ...activitype.map((item) =&gt; {</w:t>
      </w:r>
      <w:r>
        <w:br w:type="textWrapping"/>
      </w:r>
      <w:r>
        <w:t xml:space="preserve">    return item.label;</w:t>
      </w:r>
      <w:r>
        <w:br w:type="textWrapping"/>
      </w:r>
      <w:r>
        <w:t xml:space="preserve">  }),</w:t>
      </w:r>
      <w:r>
        <w:br w:type="textWrapping"/>
      </w:r>
      <w:r>
        <w:t>];</w:t>
      </w:r>
      <w:r>
        <w:br w:type="textWrapping"/>
      </w:r>
      <w:r>
        <w:t>const ids = [</w:t>
      </w:r>
      <w:r>
        <w:br w:type="textWrapping"/>
      </w:r>
      <w:r>
        <w:t xml:space="preserve">  14449566, 14449565, 14449571, 14449570, 14449572, 14449574, 14449575,</w:t>
      </w:r>
      <w:r>
        <w:br w:type="textWrapping"/>
      </w:r>
      <w:r>
        <w:t xml:space="preserve">  14449576,</w:t>
      </w:r>
      <w:r>
        <w:br w:type="textWrapping"/>
      </w:r>
      <w:r>
        <w:t>];</w:t>
      </w:r>
      <w:r>
        <w:br w:type="textWrapping"/>
      </w:r>
      <w:r>
        <w:t>const coins = ["全部", "1~10", "11~20", "21~30", "31~40", "41~50", "50以上"];</w:t>
      </w:r>
      <w:r>
        <w:br w:type="textWrapping"/>
      </w:r>
      <w:r>
        <w:t>const people = ["全部", "1", "2~10", "10~20", "20~30", "30以上"];</w:t>
      </w:r>
      <w:r>
        <w:br w:type="textWrapping"/>
      </w:r>
      <w:r>
        <w:t>const status = ["全部", "报名中", "活动中", "已结束"];</w:t>
      </w:r>
      <w:r>
        <w:br w:type="textWrapping"/>
      </w:r>
      <w:r>
        <w:t>const Activities = () =&gt; {</w:t>
      </w:r>
      <w:r>
        <w:br w:type="textWrapping"/>
      </w:r>
      <w:r>
        <w:t xml:space="preserve">  // states</w:t>
      </w:r>
      <w:r>
        <w:br w:type="textWrapping"/>
      </w:r>
      <w:r>
        <w:t xml:space="preserve">  const [selectedTypes, setSelectedTypes] = useState(["全部"]); // types</w:t>
      </w:r>
      <w:r>
        <w:br w:type="textWrapping"/>
      </w:r>
      <w:r>
        <w:t xml:space="preserve">  const [selectedCoin, setSelectedCoin] = useState(["全部"]); //   timecoins</w:t>
      </w:r>
      <w:r>
        <w:br w:type="textWrapping"/>
      </w:r>
      <w:r>
        <w:t xml:space="preserve">  const [selectedPeople, setSelectedPeople] = useState(["全部"]); //   people nums</w:t>
      </w:r>
      <w:r>
        <w:br w:type="textWrapping"/>
      </w:r>
      <w:r>
        <w:t xml:space="preserve">  const [selectedStatus, setSelectedStatus] = useState(["全部"]); // status</w:t>
      </w:r>
      <w:r>
        <w:br w:type="textWrapping"/>
      </w:r>
      <w:r>
        <w:t xml:space="preserve">  const dispatch = useDispatch();</w:t>
      </w:r>
      <w:r>
        <w:br w:type="textWrapping"/>
      </w:r>
      <w:r>
        <w:t xml:space="preserve">  useEffect(() =&gt; {</w:t>
      </w:r>
      <w:r>
        <w:br w:type="textWrapping"/>
      </w:r>
      <w:r>
        <w:t xml:space="preserve">    dispatch(fetchServices({ page: 1, pageSize: 100 }));</w:t>
      </w:r>
      <w:r>
        <w:br w:type="textWrapping"/>
      </w:r>
      <w:r>
        <w:t xml:space="preserve">  }, [dispatch]);</w:t>
      </w:r>
      <w:r>
        <w:br w:type="textWrapping"/>
      </w:r>
      <w:r>
        <w:t xml:space="preserve">  const services = useSelector((state) =&gt; state.service.servicesList);</w:t>
      </w:r>
      <w:r>
        <w:br w:type="textWrapping"/>
      </w:r>
      <w:r>
        <w:t xml:space="preserve">  const user = useSelector((state) =&gt; state.user.userInfo);</w:t>
      </w:r>
      <w:r>
        <w:br w:type="textWrapping"/>
      </w:r>
      <w:r>
        <w:t xml:space="preserve">  const head = (data) =&gt; {</w:t>
      </w:r>
      <w:r>
        <w:br w:type="textWrapping"/>
      </w:r>
      <w:r>
        <w:t xml:space="preserve">    const code = activitype.map((item) =&gt; {</w:t>
      </w:r>
      <w:r>
        <w:br w:type="textWrapping"/>
      </w:r>
      <w:r>
        <w:t xml:space="preserve">      return item.value;</w:t>
      </w:r>
      <w:r>
        <w:br w:type="textWrapping"/>
      </w:r>
      <w:r>
        <w:t xml:space="preserve">    })[ids.indexOf(user.id) + 0];</w:t>
      </w:r>
      <w:r>
        <w:br w:type="textWrapping"/>
      </w:r>
      <w:r>
        <w:t xml:space="preserve">    return [</w:t>
      </w:r>
      <w:r>
        <w:br w:type="textWrapping"/>
      </w:r>
      <w:r>
        <w:t xml:space="preserve">      ...data.filter((item) =&gt; item.serviceType == parseInt(code)),</w:t>
      </w:r>
      <w:r>
        <w:br w:type="textWrapping"/>
      </w:r>
      <w:r>
        <w:t xml:space="preserve">      ...data.filter((item) =&gt; item.serviceType != parseInt(code)),</w:t>
      </w:r>
      <w:r>
        <w:br w:type="textWrapping"/>
      </w:r>
      <w:r>
        <w:t xml:space="preserve">    ];</w:t>
      </w:r>
      <w:r>
        <w:br w:type="textWrapping"/>
      </w:r>
      <w:r>
        <w:t xml:space="preserve">  };</w:t>
      </w:r>
      <w:r>
        <w:br w:type="textWrapping"/>
      </w:r>
      <w:r>
        <w:t xml:space="preserve">  const [data, setData] = useState(head(services));  // funcs</w:t>
      </w:r>
      <w:r>
        <w:br w:type="textWrapping"/>
      </w:r>
      <w:r>
        <w:t xml:space="preserve">  const location = useLocation();</w:t>
      </w:r>
      <w:r>
        <w:br w:type="textWrapping"/>
      </w:r>
      <w:r>
        <w:t xml:space="preserve">  const { state } = location;</w:t>
      </w:r>
      <w:r>
        <w:br w:type="textWrapping"/>
      </w:r>
      <w:r>
        <w:t xml:space="preserve">  if (state) {</w:t>
      </w:r>
      <w:r>
        <w:br w:type="textWrapping"/>
      </w:r>
      <w:r>
        <w:t xml:space="preserve">    setData(state);</w:t>
      </w:r>
      <w:r>
        <w:br w:type="textWrapping"/>
      </w:r>
      <w:r>
        <w:t xml:space="preserve">    location.state = null;</w:t>
      </w:r>
      <w:r>
        <w:br w:type="textWrapping"/>
      </w:r>
      <w:r>
        <w:t xml:space="preserve">  }  const navigate = useNavigate();</w:t>
      </w:r>
      <w:r>
        <w:br w:type="textWrapping"/>
      </w:r>
      <w:r>
        <w:t xml:space="preserve">  const handleClick = (service) =&gt; {</w:t>
      </w:r>
      <w:r>
        <w:br w:type="textWrapping"/>
      </w:r>
      <w:r>
        <w:t xml:space="preserve">    navigate(`/events/detial`, { state: { id: service.id } });</w:t>
      </w:r>
      <w:r>
        <w:br w:type="textWrapping"/>
      </w:r>
      <w:r>
        <w:t xml:space="preserve">  };</w:t>
      </w:r>
      <w:r>
        <w:br w:type="textWrapping"/>
      </w:r>
      <w:r>
        <w:t xml:space="preserve">  const timeFilter = (e) =&gt; {</w:t>
      </w:r>
      <w:r>
        <w:br w:type="textWrapping"/>
      </w:r>
      <w:r>
        <w:t xml:space="preserve">    setData(</w:t>
      </w:r>
      <w:r>
        <w:br w:type="textWrapping"/>
      </w:r>
      <w:r>
        <w:t xml:space="preserve">      services.filter((item) =&gt; {</w:t>
      </w:r>
      <w:r>
        <w:br w:type="textWrapping"/>
      </w:r>
      <w:r>
        <w:t xml:space="preserve">        return (</w:t>
      </w:r>
      <w:r>
        <w:br w:type="textWrapping"/>
      </w:r>
      <w:r>
        <w:t xml:space="preserve">          new Date(item.startTime) &gt;= e[0] &amp;&amp; new Date(item.endTime) &lt;= e[1]</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const typeFilter = (tag) =&gt; {</w:t>
      </w:r>
      <w:r>
        <w:br w:type="textWrapping"/>
      </w:r>
      <w:r>
        <w:t xml:space="preserve">    if (tag !== "全部") {</w:t>
      </w:r>
      <w:r>
        <w:br w:type="textWrapping"/>
      </w:r>
      <w:r>
        <w:t xml:space="preserve">      const tmp = activitype.filter((item) =&gt; item.label == tag)[0];</w:t>
      </w:r>
      <w:r>
        <w:br w:type="textWrapping"/>
      </w:r>
      <w:r>
        <w:t xml:space="preserve">      const tmp2 = services.filter((itm) =&gt; itm.serviceType == tmp.value);</w:t>
      </w:r>
      <w:r>
        <w:br w:type="textWrapping"/>
      </w:r>
      <w:r>
        <w:t xml:space="preserve">      setData(tmp2);</w:t>
      </w:r>
      <w:r>
        <w:br w:type="textWrapping"/>
      </w:r>
      <w:r>
        <w:t xml:space="preserve">    }</w:t>
      </w:r>
      <w:r>
        <w:br w:type="textWrapping"/>
      </w:r>
      <w:r>
        <w:t xml:space="preserve">    if (tag === "全部") {</w:t>
      </w:r>
      <w:r>
        <w:br w:type="textWrapping"/>
      </w:r>
      <w:r>
        <w:t xml:space="preserve">      setData(services);</w:t>
      </w:r>
      <w:r>
        <w:br w:type="textWrapping"/>
      </w:r>
      <w:r>
        <w:t xml:space="preserve">    }</w:t>
      </w:r>
      <w:r>
        <w:br w:type="textWrapping"/>
      </w:r>
      <w:r>
        <w:t xml:space="preserve">    setSelectedTypes([tag]);</w:t>
      </w:r>
      <w:r>
        <w:br w:type="textWrapping"/>
      </w:r>
      <w:r>
        <w:t xml:space="preserve">  };  const regex = (str) =&gt; {</w:t>
      </w:r>
      <w:r>
        <w:br w:type="textWrapping"/>
      </w:r>
      <w:r>
        <w:t xml:space="preserve">    return str.match(/\d+/g);</w:t>
      </w:r>
      <w:r>
        <w:br w:type="textWrapping"/>
      </w:r>
      <w:r>
        <w:t xml:space="preserve">  };  const coinFilter = (tag) =&gt; {</w:t>
      </w:r>
      <w:r>
        <w:br w:type="textWrapping"/>
      </w:r>
      <w:r>
        <w:t xml:space="preserve">    if (tag !== "全部") {</w:t>
      </w:r>
      <w:r>
        <w:br w:type="textWrapping"/>
      </w:r>
      <w:r>
        <w:t xml:space="preserve">      const [minCoin, maxCoin] = regex(tag);</w:t>
      </w:r>
      <w:r>
        <w:br w:type="textWrapping"/>
      </w:r>
      <w:r>
        <w:t xml:space="preserve">      setData(</w:t>
      </w:r>
      <w:r>
        <w:br w:type="textWrapping"/>
      </w:r>
      <w:r>
        <w:t xml:space="preserve">        services.filter(</w:t>
      </w:r>
      <w:r>
        <w:br w:type="textWrapping"/>
      </w:r>
      <w:r>
        <w:t xml:space="preserve">          (item) =&gt; item.timeCoin &gt;= minCoin &amp;&amp; item.timeCoin &lt;= maxCoin</w:t>
      </w:r>
      <w:r>
        <w:br w:type="textWrapping"/>
      </w:r>
      <w:r>
        <w:t xml:space="preserve">        )</w:t>
      </w:r>
      <w:r>
        <w:br w:type="textWrapping"/>
      </w:r>
      <w:r>
        <w:t xml:space="preserve">      );</w:t>
      </w:r>
      <w:r>
        <w:br w:type="textWrapping"/>
      </w:r>
      <w:r>
        <w:t xml:space="preserve">    } else {</w:t>
      </w:r>
      <w:r>
        <w:br w:type="textWrapping"/>
      </w:r>
      <w:r>
        <w:t xml:space="preserve">      setData(services);</w:t>
      </w:r>
      <w:r>
        <w:br w:type="textWrapping"/>
      </w:r>
      <w:r>
        <w:t xml:space="preserve">    }</w:t>
      </w:r>
      <w:r>
        <w:br w:type="textWrapping"/>
      </w:r>
      <w:r>
        <w:t xml:space="preserve">    setSelectedCoin([tag]);</w:t>
      </w:r>
      <w:r>
        <w:br w:type="textWrapping"/>
      </w:r>
      <w:r>
        <w:t xml:space="preserve">  };  const numsFilter = (tag) =&gt; {</w:t>
      </w:r>
      <w:r>
        <w:br w:type="textWrapping"/>
      </w:r>
      <w:r>
        <w:t xml:space="preserve">    if (tag !== "全部") {</w:t>
      </w:r>
      <w:r>
        <w:br w:type="textWrapping"/>
      </w:r>
      <w:r>
        <w:t xml:space="preserve">      const [minNum, maxNum] = regex(tag);</w:t>
      </w:r>
      <w:r>
        <w:br w:type="textWrapping"/>
      </w:r>
      <w:r>
        <w:t xml:space="preserve">      setData(</w:t>
      </w:r>
      <w:r>
        <w:br w:type="textWrapping"/>
      </w:r>
      <w:r>
        <w:t xml:space="preserve">        services.filter(</w:t>
      </w:r>
      <w:r>
        <w:br w:type="textWrapping"/>
      </w:r>
      <w:r>
        <w:t xml:space="preserve">          (item) =&gt; item.serviceNums &gt;= minNum &amp;&amp; item.serviceNums &lt;= maxNum</w:t>
      </w:r>
      <w:r>
        <w:br w:type="textWrapping"/>
      </w:r>
      <w:r>
        <w:t xml:space="preserve">        )</w:t>
      </w:r>
      <w:r>
        <w:br w:type="textWrapping"/>
      </w:r>
      <w:r>
        <w:t xml:space="preserve">      );</w:t>
      </w:r>
      <w:r>
        <w:br w:type="textWrapping"/>
      </w:r>
      <w:r>
        <w:t xml:space="preserve">    } else {</w:t>
      </w:r>
      <w:r>
        <w:br w:type="textWrapping"/>
      </w:r>
      <w:r>
        <w:t xml:space="preserve">      setData(services);</w:t>
      </w:r>
      <w:r>
        <w:br w:type="textWrapping"/>
      </w:r>
      <w:r>
        <w:t xml:space="preserve">    }</w:t>
      </w:r>
      <w:r>
        <w:br w:type="textWrapping"/>
      </w:r>
      <w:r>
        <w:t xml:space="preserve">    setSelectedPeople([tag]);</w:t>
      </w:r>
      <w:r>
        <w:br w:type="textWrapping"/>
      </w:r>
      <w:r>
        <w:t xml:space="preserve">  };  const statusFilter = (tag) =&gt; {</w:t>
      </w:r>
      <w:r>
        <w:br w:type="textWrapping"/>
      </w:r>
      <w:r>
        <w:t xml:space="preserve">    if (tag === "报名中") {</w:t>
      </w:r>
      <w:r>
        <w:br w:type="textWrapping"/>
      </w:r>
      <w:r>
        <w:t xml:space="preserve">      setData(</w:t>
      </w:r>
      <w:r>
        <w:br w:type="textWrapping"/>
      </w:r>
      <w:r>
        <w:t xml:space="preserve">        services.filter(</w:t>
      </w:r>
      <w:r>
        <w:br w:type="textWrapping"/>
      </w:r>
      <w:r>
        <w:t xml:space="preserve">          (item) =&gt;</w:t>
      </w:r>
      <w:r>
        <w:br w:type="textWrapping"/>
      </w:r>
      <w:r>
        <w:t xml:space="preserve">            new Date(item.entrollTimeEnd) &gt;= new Date() &amp;&amp;</w:t>
      </w:r>
      <w:r>
        <w:br w:type="textWrapping"/>
      </w:r>
      <w:r>
        <w:t xml:space="preserve">            new Date() &lt; new Date(item.startTime)</w:t>
      </w:r>
      <w:r>
        <w:br w:type="textWrapping"/>
      </w:r>
      <w:r>
        <w:t xml:space="preserve">        )</w:t>
      </w:r>
      <w:r>
        <w:br w:type="textWrapping"/>
      </w:r>
      <w:r>
        <w:t xml:space="preserve">      );</w:t>
      </w:r>
      <w:r>
        <w:br w:type="textWrapping"/>
      </w:r>
      <w:r>
        <w:t xml:space="preserve">    } else if (tag === "活动中") {</w:t>
      </w:r>
      <w:r>
        <w:br w:type="textWrapping"/>
      </w:r>
      <w:r>
        <w:t xml:space="preserve">      setData(</w:t>
      </w:r>
      <w:r>
        <w:br w:type="textWrapping"/>
      </w:r>
      <w:r>
        <w:t xml:space="preserve">        services.filter(</w:t>
      </w:r>
      <w:r>
        <w:br w:type="textWrapping"/>
      </w:r>
      <w:r>
        <w:t xml:space="preserve">          (item) =&gt;</w:t>
      </w:r>
      <w:r>
        <w:br w:type="textWrapping"/>
      </w:r>
      <w:r>
        <w:t xml:space="preserve">            new Date(item.startTime) &lt;= new Date() &amp;&amp;</w:t>
      </w:r>
      <w:r>
        <w:br w:type="textWrapping"/>
      </w:r>
      <w:r>
        <w:t xml:space="preserve">            new Date(item.endTime) &gt;= new Date()</w:t>
      </w:r>
      <w:r>
        <w:br w:type="textWrapping"/>
      </w:r>
      <w:r>
        <w:t xml:space="preserve">        )</w:t>
      </w:r>
      <w:r>
        <w:br w:type="textWrapping"/>
      </w:r>
      <w:r>
        <w:t xml:space="preserve">      );</w:t>
      </w:r>
      <w:r>
        <w:br w:type="textWrapping"/>
      </w:r>
      <w:r>
        <w:t xml:space="preserve">    } else if (tag === "已结束") {</w:t>
      </w:r>
      <w:r>
        <w:br w:type="textWrapping"/>
      </w:r>
      <w:r>
        <w:t xml:space="preserve">      setData(services.filter((item) =&gt; new Date(item.endTime) &lt; new Date()));</w:t>
      </w:r>
      <w:r>
        <w:br w:type="textWrapping"/>
      </w:r>
      <w:r>
        <w:t xml:space="preserve">    }</w:t>
      </w:r>
      <w:r>
        <w:br w:type="textWrapping"/>
      </w:r>
      <w:r>
        <w:t xml:space="preserve">    if (tag === "全部") {</w:t>
      </w:r>
      <w:r>
        <w:br w:type="textWrapping"/>
      </w:r>
      <w:r>
        <w:t xml:space="preserve">      setData(services);</w:t>
      </w:r>
      <w:r>
        <w:br w:type="textWrapping"/>
      </w:r>
      <w:r>
        <w:t xml:space="preserve">    }</w:t>
      </w:r>
      <w:r>
        <w:br w:type="textWrapping"/>
      </w:r>
      <w:r>
        <w:t xml:space="preserve">    setSelectedStatus([tag]);</w:t>
      </w:r>
      <w:r>
        <w:br w:type="textWrapping"/>
      </w:r>
      <w:r>
        <w:t xml:space="preserve">  };</w:t>
      </w:r>
      <w:r>
        <w:br w:type="textWrapping"/>
      </w:r>
      <w:r>
        <w:t xml:space="preserve">  const io = new IntersectionObserver((entries) =&gt; {</w:t>
      </w:r>
      <w:r>
        <w:br w:type="textWrapping"/>
      </w:r>
      <w:r>
        <w:t xml:space="preserve">    entries.forEach((item) =&gt; {</w:t>
      </w:r>
      <w:r>
        <w:br w:type="textWrapping"/>
      </w:r>
      <w:r>
        <w:t xml:space="preserve">      if (item.isIntersecting) {</w:t>
      </w:r>
      <w:r>
        <w:br w:type="textWrapping"/>
      </w:r>
      <w:r>
        <w:t xml:space="preserve">      }</w:t>
      </w:r>
      <w:r>
        <w:br w:type="textWrapping"/>
      </w:r>
      <w:r>
        <w:t xml:space="preserve">    });</w:t>
      </w:r>
      <w:r>
        <w:br w:type="textWrapping"/>
      </w:r>
      <w:r>
        <w:t xml:space="preserve">  });  const imgs = document.querySelectorAll("[data-src]");  imgs.forEach((item) =&gt; {</w:t>
      </w:r>
      <w:r>
        <w:br w:type="textWrapping"/>
      </w:r>
      <w:r>
        <w:t xml:space="preserve">    io.observe(item);</w:t>
      </w:r>
      <w:r>
        <w:br w:type="textWrapping"/>
      </w:r>
      <w:r>
        <w:t xml:space="preserve">  });</w:t>
      </w:r>
      <w:r>
        <w:br w:type="textWrapping"/>
      </w:r>
      <w:r>
        <w:t xml:space="preserve">  return (</w:t>
      </w:r>
      <w:r>
        <w:br w:type="textWrapping"/>
      </w:r>
      <w:r>
        <w:t xml:space="preserve">    &lt;div&gt;</w:t>
      </w:r>
      <w:r>
        <w:br w:type="textWrapping"/>
      </w:r>
      <w:r>
        <w:t xml:space="preserve">      &lt;Card&gt;</w:t>
      </w:r>
      <w:r>
        <w:br w:type="textWrapping"/>
      </w:r>
      <w:r>
        <w:t xml:space="preserve">        &lt;DescLine</w:t>
      </w:r>
      <w:r>
        <w:br w:type="textWrapping"/>
      </w:r>
      <w:r>
        <w:t xml:space="preserve">          label={&lt;h3&gt;活动时间&lt;/h3&gt;}</w:t>
      </w:r>
      <w:r>
        <w:br w:type="textWrapping"/>
      </w:r>
      <w:r>
        <w:t xml:space="preserve">          desc={</w:t>
      </w:r>
      <w:r>
        <w:br w:type="textWrapping"/>
      </w:r>
      <w:r>
        <w:t xml:space="preserve">            &lt;RangePicker</w:t>
      </w:r>
      <w:r>
        <w:br w:type="textWrapping"/>
      </w:r>
      <w:r>
        <w:t xml:space="preserve">              onChange={(e) =&gt; timeFilter(e.map((item) =&gt; new Date(item)))}</w:t>
      </w:r>
      <w:r>
        <w:br w:type="textWrapping"/>
      </w:r>
      <w:r>
        <w:t xml:space="preserve">            /&gt;</w:t>
      </w:r>
      <w:r>
        <w:br w:type="textWrapping"/>
      </w:r>
      <w:r>
        <w:t xml:space="preserve">          }</w:t>
      </w:r>
      <w:r>
        <w:br w:type="textWrapping"/>
      </w:r>
      <w:r>
        <w:t xml:space="preserve">          rowspan={[8, 40]}</w:t>
      </w:r>
      <w:r>
        <w:br w:type="textWrapping"/>
      </w:r>
      <w:r>
        <w:t xml:space="preserve">        /&gt;</w:t>
      </w:r>
      <w:r>
        <w:br w:type="textWrapping"/>
      </w:r>
      <w:r>
        <w:t xml:space="preserve">        &lt;DescLine</w:t>
      </w:r>
      <w:r>
        <w:br w:type="textWrapping"/>
      </w:r>
      <w:r>
        <w:t xml:space="preserve">          label={&lt;h3&gt;活动类型&lt;/h3&gt;}</w:t>
      </w:r>
      <w:r>
        <w:br w:type="textWrapping"/>
      </w:r>
      <w:r>
        <w:t xml:space="preserve">          desc={types.map((tag) =&gt; (</w:t>
      </w:r>
      <w:r>
        <w:br w:type="textWrapping"/>
      </w:r>
      <w:r>
        <w:t xml:space="preserve">            &lt;Tag.CheckableTag</w:t>
      </w:r>
      <w:r>
        <w:br w:type="textWrapping"/>
      </w:r>
      <w:r>
        <w:t xml:space="preserve">              key={tag}</w:t>
      </w:r>
      <w:r>
        <w:br w:type="textWrapping"/>
      </w:r>
      <w:r>
        <w:t xml:space="preserve">              checked={selectedTypes.includes(tag)}</w:t>
      </w:r>
      <w:r>
        <w:br w:type="textWrapping"/>
      </w:r>
      <w:r>
        <w:t xml:space="preserve">              onChange={() =&gt; typeFilter(tag)}</w:t>
      </w:r>
      <w:r>
        <w:br w:type="textWrapping"/>
      </w:r>
      <w:r>
        <w:t xml:space="preserve">            &gt;</w:t>
      </w:r>
      <w:r>
        <w:br w:type="textWrapping"/>
      </w:r>
      <w:r>
        <w:t xml:space="preserve">              &lt;h3 style={{ fontWeight: 400 }}&gt;{tag}&lt;/h3&gt;</w:t>
      </w:r>
      <w:r>
        <w:br w:type="textWrapping"/>
      </w:r>
      <w:r>
        <w:t xml:space="preserve">            &lt;/Tag.CheckableTag&gt;</w:t>
      </w:r>
      <w:r>
        <w:br w:type="textWrapping"/>
      </w:r>
      <w:r>
        <w:t xml:space="preserve">          ))}</w:t>
      </w:r>
      <w:r>
        <w:br w:type="textWrapping"/>
      </w:r>
      <w:r>
        <w:t xml:space="preserve">          rowspan={[8, 80]}</w:t>
      </w:r>
      <w:r>
        <w:br w:type="textWrapping"/>
      </w:r>
      <w:r>
        <w:t xml:space="preserve">        /&gt;</w:t>
      </w:r>
      <w:r>
        <w:br w:type="textWrapping"/>
      </w:r>
      <w:r>
        <w:t xml:space="preserve">        &lt;DescLine</w:t>
      </w:r>
      <w:r>
        <w:br w:type="textWrapping"/>
      </w:r>
      <w:r>
        <w:t xml:space="preserve">          label={&lt;h3&gt;时间币量&lt;/h3&gt;}</w:t>
      </w:r>
      <w:r>
        <w:br w:type="textWrapping"/>
      </w:r>
      <w:r>
        <w:t xml:space="preserve">          desc={coins.map((tag) =&gt; (</w:t>
      </w:r>
      <w:r>
        <w:br w:type="textWrapping"/>
      </w:r>
      <w:r>
        <w:t xml:space="preserve">            &lt;Tag.CheckableTag</w:t>
      </w:r>
      <w:r>
        <w:br w:type="textWrapping"/>
      </w:r>
      <w:r>
        <w:t xml:space="preserve">              key={tag}</w:t>
      </w:r>
      <w:r>
        <w:br w:type="textWrapping"/>
      </w:r>
      <w:r>
        <w:t xml:space="preserve">              checked={selectedCoin.includes(tag)}</w:t>
      </w:r>
      <w:r>
        <w:br w:type="textWrapping"/>
      </w:r>
      <w:r>
        <w:t xml:space="preserve">              onChange={() =&gt; coinFilter(tag)}</w:t>
      </w:r>
      <w:r>
        <w:br w:type="textWrapping"/>
      </w:r>
      <w:r>
        <w:t xml:space="preserve">            &gt;</w:t>
      </w:r>
      <w:r>
        <w:br w:type="textWrapping"/>
      </w:r>
      <w:r>
        <w:t xml:space="preserve">              &lt;h3 style={{ fontWeight: 400 }}&gt;{tag}&lt;/h3&gt;</w:t>
      </w:r>
      <w:r>
        <w:br w:type="textWrapping"/>
      </w:r>
      <w:r>
        <w:t xml:space="preserve">            &lt;/Tag.CheckableTag&gt;</w:t>
      </w:r>
      <w:r>
        <w:br w:type="textWrapping"/>
      </w:r>
      <w:r>
        <w:t xml:space="preserve">          ))}</w:t>
      </w:r>
      <w:r>
        <w:br w:type="textWrapping"/>
      </w:r>
      <w:r>
        <w:t xml:space="preserve">          rowspan={[8, 80]}</w:t>
      </w:r>
      <w:r>
        <w:br w:type="textWrapping"/>
      </w:r>
      <w:r>
        <w:t xml:space="preserve">        /&gt;</w:t>
      </w:r>
      <w:r>
        <w:br w:type="textWrapping"/>
      </w:r>
      <w:r>
        <w:t xml:space="preserve">        &lt;DescLine</w:t>
      </w:r>
      <w:r>
        <w:br w:type="textWrapping"/>
      </w:r>
      <w:r>
        <w:t xml:space="preserve">          label={&lt;h3&gt;活动人数&lt;/h3&gt;}</w:t>
      </w:r>
      <w:r>
        <w:br w:type="textWrapping"/>
      </w:r>
      <w:r>
        <w:t xml:space="preserve">          desc={people.map((tag) =&gt; (</w:t>
      </w:r>
      <w:r>
        <w:br w:type="textWrapping"/>
      </w:r>
      <w:r>
        <w:t xml:space="preserve">            &lt;Tag.CheckableTag</w:t>
      </w:r>
      <w:r>
        <w:br w:type="textWrapping"/>
      </w:r>
      <w:r>
        <w:t xml:space="preserve">              key={tag}</w:t>
      </w:r>
      <w:r>
        <w:br w:type="textWrapping"/>
      </w:r>
      <w:r>
        <w:t xml:space="preserve">              checked={selectedPeople.includes(tag)}</w:t>
      </w:r>
      <w:r>
        <w:br w:type="textWrapping"/>
      </w:r>
      <w:r>
        <w:t xml:space="preserve">              onChange={() =&gt; numsFilter(tag)}</w:t>
      </w:r>
      <w:r>
        <w:br w:type="textWrapping"/>
      </w:r>
      <w:r>
        <w:t xml:space="preserve">            &gt;</w:t>
      </w:r>
      <w:r>
        <w:br w:type="textWrapping"/>
      </w:r>
      <w:r>
        <w:t xml:space="preserve">              &lt;h3 style={{ fontWeight: 400 }}&gt;{tag}&lt;/h3&gt;</w:t>
      </w:r>
      <w:r>
        <w:br w:type="textWrapping"/>
      </w:r>
      <w:r>
        <w:t xml:space="preserve">            &lt;/Tag.CheckableTag&gt;</w:t>
      </w:r>
      <w:r>
        <w:br w:type="textWrapping"/>
      </w:r>
      <w:r>
        <w:t xml:space="preserve">          ))}</w:t>
      </w:r>
      <w:r>
        <w:br w:type="textWrapping"/>
      </w:r>
      <w:r>
        <w:t xml:space="preserve">          rowspan={[8, 80]}</w:t>
      </w:r>
      <w:r>
        <w:br w:type="textWrapping"/>
      </w:r>
      <w:r>
        <w:t xml:space="preserve">        /&gt;</w:t>
      </w:r>
      <w:r>
        <w:br w:type="textWrapping"/>
      </w:r>
      <w:r>
        <w:t xml:space="preserve">        &lt;DescLine</w:t>
      </w:r>
      <w:r>
        <w:br w:type="textWrapping"/>
      </w:r>
      <w:r>
        <w:t xml:space="preserve">          label={&lt;h3&gt;项目状态&lt;/h3&gt;}</w:t>
      </w:r>
      <w:r>
        <w:br w:type="textWrapping"/>
      </w:r>
      <w:r>
        <w:t xml:space="preserve">          desc={status.map((tag) =&gt; (</w:t>
      </w:r>
      <w:r>
        <w:br w:type="textWrapping"/>
      </w:r>
      <w:r>
        <w:t xml:space="preserve">            &lt;Tag.CheckableTag</w:t>
      </w:r>
      <w:r>
        <w:br w:type="textWrapping"/>
      </w:r>
      <w:r>
        <w:t xml:space="preserve">              key={tag}</w:t>
      </w:r>
      <w:r>
        <w:br w:type="textWrapping"/>
      </w:r>
      <w:r>
        <w:t xml:space="preserve">              checked={selectedStatus.includes(tag)}</w:t>
      </w:r>
      <w:r>
        <w:br w:type="textWrapping"/>
      </w:r>
      <w:r>
        <w:t xml:space="preserve">              onChange={() =&gt; statusFilter(tag)}</w:t>
      </w:r>
      <w:r>
        <w:br w:type="textWrapping"/>
      </w:r>
      <w:r>
        <w:t xml:space="preserve">            &gt;</w:t>
      </w:r>
      <w:r>
        <w:br w:type="textWrapping"/>
      </w:r>
      <w:r>
        <w:t xml:space="preserve">              &lt;h3 style={{ fontWeight: 400 }}&gt;{tag}&lt;/h3&gt;</w:t>
      </w:r>
      <w:r>
        <w:br w:type="textWrapping"/>
      </w:r>
      <w:r>
        <w:t xml:space="preserve">            &lt;/Tag.CheckableTag&gt;</w:t>
      </w:r>
      <w:r>
        <w:br w:type="textWrapping"/>
      </w:r>
      <w:r>
        <w:t xml:space="preserve">          ))}</w:t>
      </w:r>
      <w:r>
        <w:br w:type="textWrapping"/>
      </w:r>
      <w:r>
        <w:t xml:space="preserve">          rowspan={[8, 80]}</w:t>
      </w:r>
      <w:r>
        <w:br w:type="textWrapping"/>
      </w:r>
      <w:r>
        <w:t xml:space="preserve">        /&gt;</w:t>
      </w:r>
      <w:r>
        <w:br w:type="textWrapping"/>
      </w:r>
      <w:r>
        <w:t xml:space="preserve">      &lt;/Card&gt;</w:t>
      </w:r>
      <w:r>
        <w:br w:type="textWrapping"/>
      </w:r>
      <w:r>
        <w:t xml:space="preserve">      &lt;Card&gt;</w:t>
      </w:r>
      <w:r>
        <w:br w:type="textWrapping"/>
      </w:r>
      <w:r>
        <w:t xml:space="preserve">        {data.length ? (</w:t>
      </w:r>
      <w:r>
        <w:br w:type="textWrapping"/>
      </w:r>
      <w:r>
        <w:t xml:space="preserve">          &lt;&gt;</w:t>
      </w:r>
      <w:r>
        <w:br w:type="textWrapping"/>
      </w:r>
      <w:r>
        <w:t xml:space="preserve">            &lt;div className="currentevents"&gt;</w:t>
      </w:r>
      <w:r>
        <w:br w:type="textWrapping"/>
      </w:r>
      <w:r>
        <w:t xml:space="preserve">              {data.map((service, index) =&gt; (</w:t>
      </w:r>
      <w:r>
        <w:br w:type="textWrapping"/>
      </w:r>
      <w:r>
        <w:t xml:space="preserve">                &lt;Card</w:t>
      </w:r>
      <w:r>
        <w:br w:type="textWrapping"/>
      </w:r>
      <w:r>
        <w:t xml:space="preserve">                  key={index}</w:t>
      </w:r>
      <w:r>
        <w:br w:type="textWrapping"/>
      </w:r>
      <w:r>
        <w:t xml:space="preserve">                  hoverable</w:t>
      </w:r>
      <w:r>
        <w:br w:type="textWrapping"/>
      </w:r>
      <w:r>
        <w:t xml:space="preserve">                  style={{</w:t>
      </w:r>
      <w:r>
        <w:br w:type="textWrapping"/>
      </w:r>
      <w:r>
        <w:t xml:space="preserve">                    width: 280,</w:t>
      </w:r>
      <w:r>
        <w:br w:type="textWrapping"/>
      </w:r>
      <w:r>
        <w:t xml:space="preserve">                    margin: 40,</w:t>
      </w:r>
      <w:r>
        <w:br w:type="textWrapping"/>
      </w:r>
      <w:r>
        <w:t xml:space="preserve">                  }}</w:t>
      </w:r>
      <w:r>
        <w:br w:type="textWrapping"/>
      </w:r>
      <w:r>
        <w:t xml:space="preserve">                  cover={</w:t>
      </w:r>
      <w:r>
        <w:br w:type="textWrapping"/>
      </w:r>
      <w:r>
        <w:t xml:space="preserve">                    &lt;&gt;</w:t>
      </w:r>
      <w:r>
        <w:br w:type="textWrapping"/>
      </w:r>
      <w:r>
        <w:t xml:space="preserve">                      &lt;div className="tag"&gt;</w:t>
      </w:r>
      <w:r>
        <w:br w:type="textWrapping"/>
      </w:r>
      <w:r>
        <w:t xml:space="preserve">                        &lt;ServiceTag item={service} /&gt;</w:t>
      </w:r>
      <w:r>
        <w:br w:type="textWrapping"/>
      </w:r>
      <w:r>
        <w:t xml:space="preserve">                      &lt;/div&gt;</w:t>
      </w:r>
      <w:r>
        <w:br w:type="textWrapping"/>
      </w:r>
      <w:r>
        <w:t xml:space="preserve">                      &lt;img</w:t>
      </w:r>
      <w:r>
        <w:br w:type="textWrapping"/>
      </w:r>
      <w:r>
        <w:t xml:space="preserve">                        data-src={service.serviceImg}</w:t>
      </w:r>
      <w:r>
        <w:br w:type="textWrapping"/>
      </w:r>
      <w:r>
        <w:t xml:space="preserve">                        src={loading}</w:t>
      </w:r>
      <w:r>
        <w:br w:type="textWrapping"/>
      </w:r>
      <w:r>
        <w:t xml:space="preserve">                        className="img"</w:t>
      </w:r>
      <w:r>
        <w:br w:type="textWrapping"/>
      </w:r>
      <w:r>
        <w:t xml:space="preserve">                        style={{</w:t>
      </w:r>
      <w:r>
        <w:br w:type="textWrapping"/>
      </w:r>
      <w:r>
        <w:t xml:space="preserve">                          border: "1px solid #c0f0c0",</w:t>
      </w:r>
      <w:r>
        <w:br w:type="textWrapping"/>
      </w:r>
      <w:r>
        <w:t xml:space="preserve">                          objectFit: "cover",</w:t>
      </w:r>
      <w:r>
        <w:br w:type="textWrapping"/>
      </w:r>
      <w:r>
        <w:t xml:space="preserve">                        }}</w:t>
      </w:r>
      <w:r>
        <w:br w:type="textWrapping"/>
      </w:r>
      <w:r>
        <w:t xml:space="preserve">                      /&gt;</w:t>
      </w:r>
      <w:r>
        <w:br w:type="textWrapping"/>
      </w:r>
      <w:r>
        <w:t xml:space="preserve">                    &lt;/&gt;</w:t>
      </w:r>
      <w:r>
        <w:br w:type="textWrapping"/>
      </w:r>
      <w:r>
        <w:t xml:space="preserve">                  }</w:t>
      </w:r>
      <w:r>
        <w:br w:type="textWrapping"/>
      </w:r>
      <w:r>
        <w:t xml:space="preserve">                  onClick={() =&gt; handleClick(service)}</w:t>
      </w:r>
      <w:r>
        <w:br w:type="textWrapping"/>
      </w:r>
      <w:r>
        <w:t xml:space="preserve">                &gt;</w:t>
      </w:r>
      <w:r>
        <w:br w:type="textWrapping"/>
      </w:r>
      <w:r>
        <w:t xml:space="preserve">                  &lt;Meta</w:t>
      </w:r>
      <w:r>
        <w:br w:type="textWrapping"/>
      </w:r>
      <w:r>
        <w:t xml:space="preserve">                    title={</w:t>
      </w:r>
      <w:r>
        <w:br w:type="textWrapping"/>
      </w:r>
      <w:r>
        <w:t xml:space="preserve">                      &lt;div className="activite-title"&gt;</w:t>
      </w:r>
      <w:r>
        <w:br w:type="textWrapping"/>
      </w:r>
      <w:r>
        <w:t xml:space="preserve">                        【</w:t>
      </w:r>
      <w:r>
        <w:br w:type="textWrapping"/>
      </w:r>
      <w:r>
        <w:t xml:space="preserve">                        {</w:t>
      </w:r>
      <w:r>
        <w:br w:type="textWrapping"/>
      </w:r>
      <w:r>
        <w:t xml:space="preserve">                          activitype.filter(</w:t>
      </w:r>
      <w:r>
        <w:br w:type="textWrapping"/>
      </w:r>
      <w:r>
        <w:t xml:space="preserve">                            (item) =&gt; item.value == service.serviceType</w:t>
      </w:r>
      <w:r>
        <w:br w:type="textWrapping"/>
      </w:r>
      <w:r>
        <w:t xml:space="preserve">                          )[0].label</w:t>
      </w:r>
      <w:r>
        <w:br w:type="textWrapping"/>
      </w:r>
      <w:r>
        <w:t xml:space="preserve">                        }</w:t>
      </w:r>
      <w:r>
        <w:br w:type="textWrapping"/>
      </w:r>
      <w:r>
        <w:t xml:space="preserve">                        】{service.serviceName}</w:t>
      </w:r>
      <w:r>
        <w:br w:type="textWrapping"/>
      </w:r>
      <w:r>
        <w:t xml:space="preserve">                      &lt;/div&gt;</w:t>
      </w:r>
      <w:r>
        <w:br w:type="textWrapping"/>
      </w:r>
      <w:r>
        <w:t xml:space="preserve">                    }</w:t>
      </w:r>
      <w:r>
        <w:br w:type="textWrapping"/>
      </w:r>
      <w:r>
        <w:t xml:space="preserve">                    description={&lt;ServiceBox service={service} /&gt;}</w:t>
      </w:r>
      <w:r>
        <w:br w:type="textWrapping"/>
      </w:r>
      <w:r>
        <w:t xml:space="preserve">                  /&gt;</w:t>
      </w:r>
      <w:r>
        <w:br w:type="textWrapping"/>
      </w:r>
      <w:r>
        <w:t xml:space="preserve">                &lt;/Card&gt;</w:t>
      </w:r>
      <w:r>
        <w:br w:type="textWrapping"/>
      </w:r>
      <w:r>
        <w:t xml:space="preserve">              ))}</w:t>
      </w:r>
      <w:r>
        <w:br w:type="textWrapping"/>
      </w:r>
      <w:r>
        <w:t xml:space="preserve">            &lt;/div&gt;</w:t>
      </w:r>
      <w:r>
        <w:br w:type="textWrapping"/>
      </w:r>
      <w:r>
        <w:t xml:space="preserve">          &lt;/&gt;</w:t>
      </w:r>
      <w:r>
        <w:br w:type="textWrapping"/>
      </w:r>
      <w:r>
        <w:t xml:space="preserve">        ) : (</w:t>
      </w:r>
      <w:r>
        <w:br w:type="textWrapping"/>
      </w:r>
      <w:r>
        <w:t xml:space="preserve">          &lt;div style={{ margin: "20px" }}&gt;</w:t>
      </w:r>
      <w:r>
        <w:br w:type="textWrapping"/>
      </w:r>
      <w:r>
        <w:t xml:space="preserve">            &lt;Empty /&gt;</w:t>
      </w:r>
      <w:r>
        <w:br w:type="textWrapping"/>
      </w:r>
      <w:r>
        <w:t xml:space="preserve">          &lt;/div&gt;</w:t>
      </w:r>
      <w:r>
        <w:br w:type="textWrapping"/>
      </w:r>
      <w:r>
        <w:t xml:space="preserve">        )}</w:t>
      </w:r>
      <w:r>
        <w:br w:type="textWrapping"/>
      </w:r>
      <w:r>
        <w:t xml:space="preserve">      &lt;/Card&gt;</w:t>
      </w:r>
      <w:r>
        <w:br w:type="textWrapping"/>
      </w:r>
      <w:r>
        <w:t xml:space="preserve">    &lt;/div&gt;</w:t>
      </w:r>
      <w:r>
        <w:br w:type="textWrapping"/>
      </w:r>
      <w:r>
        <w:t xml:space="preserve">  );</w:t>
      </w:r>
      <w:r>
        <w:br w:type="textWrapping"/>
      </w:r>
      <w:r>
        <w:t>};</w:t>
      </w:r>
      <w:r>
        <w:br w:type="textWrapping"/>
      </w:r>
      <w:r>
        <w:t>export default Activities;</w:t>
      </w:r>
      <w:r>
        <w:br w:type="textWrapping"/>
      </w:r>
      <w:r>
        <w:t>import { Popover } from "antd";</w:t>
      </w:r>
      <w:r>
        <w:br w:type="textWrapping"/>
      </w:r>
      <w:r>
        <w:t>import "./index.scss";</w:t>
      </w:r>
      <w:r>
        <w:br w:type="textWrapping"/>
      </w:r>
      <w:r>
        <w:t>const ServiceBox = ({ service }) =&gt; {</w:t>
      </w:r>
      <w:r>
        <w:br w:type="textWrapping"/>
      </w:r>
      <w:r>
        <w:t xml:space="preserve">  const subDress = (str) =&gt; {</w:t>
      </w:r>
      <w:r>
        <w:br w:type="textWrapping"/>
      </w:r>
      <w:r>
        <w:t xml:space="preserve">    const add = str.split("-");</w:t>
      </w:r>
      <w:r>
        <w:br w:type="textWrapping"/>
      </w:r>
      <w:r>
        <w:t xml:space="preserve">    return [add[add.length - 1], str];</w:t>
      </w:r>
      <w:r>
        <w:br w:type="textWrapping"/>
      </w:r>
      <w:r>
        <w:t xml:space="preserve">  };</w:t>
      </w:r>
      <w:r>
        <w:br w:type="textWrapping"/>
      </w:r>
      <w:r>
        <w:t xml:space="preserve">  return (</w:t>
      </w:r>
      <w:r>
        <w:br w:type="textWrapping"/>
      </w:r>
      <w:r>
        <w:t xml:space="preserve">    &lt;div className="box"&gt;</w:t>
      </w:r>
      <w:r>
        <w:br w:type="textWrapping"/>
      </w:r>
      <w:r>
        <w:t xml:space="preserve">      &lt;div className="info"&gt;</w:t>
      </w:r>
      <w:r>
        <w:br w:type="textWrapping"/>
      </w:r>
      <w:r>
        <w:t xml:space="preserve">        &lt;div className="count"&gt;</w:t>
      </w:r>
      <w:r>
        <w:br w:type="textWrapping"/>
      </w:r>
      <w:r>
        <w:t xml:space="preserve">          &lt;div className="coin lline"&gt;</w:t>
      </w:r>
      <w:r>
        <w:br w:type="textWrapping"/>
      </w:r>
      <w:r>
        <w:t xml:space="preserve">            &lt;p&gt;币量&lt;/p&gt;</w:t>
      </w:r>
      <w:r>
        <w:br w:type="textWrapping"/>
      </w:r>
      <w:r>
        <w:t xml:space="preserve">            &lt;span&gt;{service.timeCoin}个&lt;/span&gt;</w:t>
      </w:r>
      <w:r>
        <w:br w:type="textWrapping"/>
      </w:r>
      <w:r>
        <w:t xml:space="preserve">          &lt;/div&gt;</w:t>
      </w:r>
      <w:r>
        <w:br w:type="textWrapping"/>
      </w:r>
      <w:r>
        <w:t xml:space="preserve">          &lt;span&gt;|&lt;/span&gt;</w:t>
      </w:r>
      <w:r>
        <w:br w:type="textWrapping"/>
      </w:r>
      <w:r>
        <w:t xml:space="preserve">          &lt;div className="nums lline"&gt;</w:t>
      </w:r>
      <w:r>
        <w:br w:type="textWrapping"/>
      </w:r>
      <w:r>
        <w:t xml:space="preserve">            &lt;p&gt;人数&lt;/p&gt;</w:t>
      </w:r>
      <w:r>
        <w:br w:type="textWrapping"/>
      </w:r>
      <w:r>
        <w:t xml:space="preserve">            &lt;span&gt;{service.serviceNums}人&lt;/span&gt;</w:t>
      </w:r>
      <w:r>
        <w:br w:type="textWrapping"/>
      </w:r>
      <w:r>
        <w:t xml:space="preserve">          &lt;/div&gt;</w:t>
      </w:r>
      <w:r>
        <w:br w:type="textWrapping"/>
      </w:r>
      <w:r>
        <w:t xml:space="preserve">          &lt;span&gt;|&lt;/span&gt;</w:t>
      </w:r>
      <w:r>
        <w:br w:type="textWrapping"/>
      </w:r>
      <w:r>
        <w:t xml:space="preserve">          &lt;div className="current lline"&gt;</w:t>
      </w:r>
      <w:r>
        <w:br w:type="textWrapping"/>
      </w:r>
      <w:r>
        <w:t xml:space="preserve">            &lt;p&gt;已报&lt;/p&gt;</w:t>
      </w:r>
      <w:r>
        <w:br w:type="textWrapping"/>
      </w:r>
      <w:r>
        <w:t xml:space="preserve">            &lt;span&gt;{service.volunteer.length}人&lt;/span&gt;</w:t>
      </w:r>
      <w:r>
        <w:br w:type="textWrapping"/>
      </w:r>
      <w:r>
        <w:t xml:space="preserve">          &lt;/div&gt;</w:t>
      </w:r>
      <w:r>
        <w:br w:type="textWrapping"/>
      </w:r>
      <w:r>
        <w:t xml:space="preserve">        &lt;/div&gt;</w:t>
      </w:r>
      <w:r>
        <w:br w:type="textWrapping"/>
      </w:r>
      <w:r>
        <w:t xml:space="preserve">        &lt;div className="moreinfo"&gt;</w:t>
      </w:r>
      <w:r>
        <w:br w:type="textWrapping"/>
      </w:r>
      <w:r>
        <w:t xml:space="preserve">          &lt;div className="content"&gt;</w:t>
      </w:r>
      <w:r>
        <w:br w:type="textWrapping"/>
      </w:r>
      <w:r>
        <w:t xml:space="preserve">            &lt;span&gt;活动内容:&lt;/span&gt;</w:t>
      </w:r>
      <w:r>
        <w:br w:type="textWrapping"/>
      </w:r>
      <w:r>
        <w:t xml:space="preserve">            &lt;p style={{ textIndent: "2em" }}&gt;{service.serviceDesc}&lt;/p&gt;</w:t>
      </w:r>
      <w:r>
        <w:br w:type="textWrapping"/>
      </w:r>
      <w:r>
        <w:t xml:space="preserve">          &lt;/div&gt;</w:t>
      </w:r>
      <w:r>
        <w:br w:type="textWrapping"/>
      </w:r>
      <w:r>
        <w:t xml:space="preserve">          &lt;div&gt;</w:t>
      </w:r>
      <w:r>
        <w:br w:type="textWrapping"/>
      </w:r>
      <w:r>
        <w:t xml:space="preserve">            &lt;span&gt;活动时间:&lt;/span&gt;</w:t>
      </w:r>
      <w:r>
        <w:br w:type="textWrapping"/>
      </w:r>
      <w:r>
        <w:t xml:space="preserve">            &lt;p&gt;</w:t>
      </w:r>
      <w:r>
        <w:br w:type="textWrapping"/>
      </w:r>
      <w:r>
        <w:t xml:space="preserve">              {service.startTime.slice(0, 10).replaceAll("-", ".")}-</w:t>
      </w:r>
      <w:r>
        <w:br w:type="textWrapping"/>
      </w:r>
      <w:r>
        <w:t xml:space="preserve">              {service.endTime.slice(0, 10).replaceAll("-", ".")}</w:t>
      </w:r>
      <w:r>
        <w:br w:type="textWrapping"/>
      </w:r>
      <w:r>
        <w:t xml:space="preserve">            &lt;/p&gt;</w:t>
      </w:r>
      <w:r>
        <w:br w:type="textWrapping"/>
      </w:r>
      <w:r>
        <w:t xml:space="preserve">          &lt;/div&gt;</w:t>
      </w:r>
      <w:r>
        <w:br w:type="textWrapping"/>
      </w:r>
      <w:r>
        <w:t xml:space="preserve">          &lt;div&gt;</w:t>
      </w:r>
      <w:r>
        <w:br w:type="textWrapping"/>
      </w:r>
      <w:r>
        <w:t xml:space="preserve">            &lt;span&gt;活动地点:&lt;/span&gt;</w:t>
      </w:r>
      <w:r>
        <w:br w:type="textWrapping"/>
      </w:r>
      <w:r>
        <w:t xml:space="preserve">            &lt;Popover content={&lt;p&gt;{subDress(service.serviceAddress)[1]}&lt;/p&gt;}&gt;</w:t>
      </w:r>
      <w:r>
        <w:br w:type="textWrapping"/>
      </w:r>
      <w:r>
        <w:t xml:space="preserve">              &lt;a&gt;{subDress(service.serviceAddress)[0]}&lt;/a&gt;</w:t>
      </w:r>
      <w:r>
        <w:br w:type="textWrapping"/>
      </w:r>
      <w:r>
        <w:t xml:space="preserve">            &lt;/Popover&gt;</w:t>
      </w:r>
      <w:r>
        <w:br w:type="textWrapping"/>
      </w:r>
      <w:r>
        <w:t xml:space="preserve">          &lt;/div&gt;</w:t>
      </w:r>
      <w:r>
        <w:br w:type="textWrapping"/>
      </w:r>
      <w:r>
        <w:t xml:space="preserve">          {/* &lt;div&gt;</w:t>
      </w:r>
      <w:r>
        <w:br w:type="textWrapping"/>
      </w:r>
      <w:r>
        <w:t xml:space="preserve">            &lt;span&gt;报名时间:&lt;/span&gt;</w:t>
      </w:r>
      <w:r>
        <w:br w:type="textWrapping"/>
      </w:r>
      <w:r>
        <w:t xml:space="preserve">            &lt;p&gt;</w:t>
      </w:r>
      <w:r>
        <w:br w:type="textWrapping"/>
      </w:r>
      <w:r>
        <w:t xml:space="preserve">              {service.entrollTimeStart.slice(0, 10).replaceAll("-", ".")}-</w:t>
      </w:r>
      <w:r>
        <w:br w:type="textWrapping"/>
      </w:r>
      <w:r>
        <w:t xml:space="preserve">              {service.entrollTimeEnd.slice(0, 10).replaceAll("-", ".")}</w:t>
      </w:r>
      <w:r>
        <w:br w:type="textWrapping"/>
      </w:r>
      <w:r>
        <w:t xml:space="preserve">            &lt;/p&gt;</w:t>
      </w:r>
      <w:r>
        <w:br w:type="textWrapping"/>
      </w:r>
      <w:r>
        <w:t xml:space="preserve">          &lt;/div&gt; */}</w:t>
      </w:r>
      <w:r>
        <w:br w:type="textWrapping"/>
      </w:r>
      <w:r>
        <w:t xml:space="preserve">        &lt;/div&gt;</w:t>
      </w:r>
      <w:r>
        <w:br w:type="textWrapping"/>
      </w:r>
      <w:r>
        <w:t xml:space="preserve">      &lt;/div&gt;</w:t>
      </w:r>
      <w:r>
        <w:br w:type="textWrapping"/>
      </w:r>
      <w:r>
        <w:t xml:space="preserve">    &lt;/div&gt;</w:t>
      </w:r>
      <w:r>
        <w:br w:type="textWrapping"/>
      </w:r>
      <w:r>
        <w:t xml:space="preserve">  );</w:t>
      </w:r>
      <w:r>
        <w:br w:type="textWrapping"/>
      </w:r>
      <w:r>
        <w:t>};export default ServiceBox;</w:t>
      </w:r>
      <w:r>
        <w:br w:type="textWrapping"/>
      </w:r>
      <w:r>
        <w:t>import { Tag } from "antd";const ServiceTag = ({ item }) =&gt; {</w:t>
      </w:r>
      <w:r>
        <w:br w:type="textWrapping"/>
      </w:r>
      <w:r>
        <w:t xml:space="preserve">  const date = new Date();</w:t>
      </w:r>
      <w:r>
        <w:br w:type="textWrapping"/>
      </w:r>
      <w:r>
        <w:t xml:space="preserve">  if (</w:t>
      </w:r>
      <w:r>
        <w:br w:type="textWrapping"/>
      </w:r>
      <w:r>
        <w:t xml:space="preserve">    new Date(item.entrollTimeEnd) &gt;= date &amp;&amp;</w:t>
      </w:r>
      <w:r>
        <w:br w:type="textWrapping"/>
      </w:r>
      <w:r>
        <w:t xml:space="preserve">    new Date(item.startTime) &gt; date</w:t>
      </w:r>
      <w:r>
        <w:br w:type="textWrapping"/>
      </w:r>
      <w:r>
        <w:t xml:space="preserve">  ) {</w:t>
      </w:r>
      <w:r>
        <w:br w:type="textWrapping"/>
      </w:r>
      <w:r>
        <w:t xml:space="preserve">    return &lt;Tag color="#ff0000"&gt;报名中&lt;/Tag&gt;;</w:t>
      </w:r>
      <w:r>
        <w:br w:type="textWrapping"/>
      </w:r>
      <w:r>
        <w:t xml:space="preserve">  } else if (date &gt; new Date(item.endTime)) {</w:t>
      </w:r>
      <w:r>
        <w:br w:type="textWrapping"/>
      </w:r>
      <w:r>
        <w:t xml:space="preserve">    return &lt;Tag color="#bfbfbf"&gt;已结束&lt;/Tag&gt;;</w:t>
      </w:r>
      <w:r>
        <w:br w:type="textWrapping"/>
      </w:r>
      <w:r>
        <w:t xml:space="preserve">  } else if (</w:t>
      </w:r>
      <w:r>
        <w:br w:type="textWrapping"/>
      </w:r>
      <w:r>
        <w:t xml:space="preserve">    new Date(item.startTime) &lt;= date &amp;&amp;</w:t>
      </w:r>
      <w:r>
        <w:br w:type="textWrapping"/>
      </w:r>
      <w:r>
        <w:t xml:space="preserve">    new Date(item.endTime) &gt;= date</w:t>
      </w:r>
      <w:r>
        <w:br w:type="textWrapping"/>
      </w:r>
      <w:r>
        <w:t xml:space="preserve">  ) {</w:t>
      </w:r>
      <w:r>
        <w:br w:type="textWrapping"/>
      </w:r>
      <w:r>
        <w:t xml:space="preserve">    return &lt;Tag color="#52c41a"&gt;活动中&lt;/Tag&gt;;</w:t>
      </w:r>
      <w:r>
        <w:br w:type="textWrapping"/>
      </w:r>
      <w:r>
        <w:t xml:space="preserve">  }</w:t>
      </w:r>
      <w:r>
        <w:br w:type="textWrapping"/>
      </w:r>
      <w:r>
        <w:t>};</w:t>
      </w:r>
      <w:r>
        <w:br w:type="textWrapping"/>
      </w:r>
      <w:r>
        <w:t>export default ServiceTag;</w:t>
      </w:r>
      <w:r>
        <w:br w:type="textWrapping"/>
      </w:r>
      <w:r>
        <w:t>import {</w:t>
      </w:r>
      <w:r>
        <w:br w:type="textWrapping"/>
      </w:r>
      <w:r>
        <w:t xml:space="preserve">  Layout,</w:t>
      </w:r>
      <w:r>
        <w:br w:type="textWrapping"/>
      </w:r>
      <w:r>
        <w:t xml:space="preserve">  Menu,</w:t>
      </w:r>
      <w:r>
        <w:br w:type="textWrapping"/>
      </w:r>
      <w:r>
        <w:t xml:space="preserve">  Breadcrumb,</w:t>
      </w:r>
      <w:r>
        <w:br w:type="textWrapping"/>
      </w:r>
      <w:r>
        <w:t xml:space="preserve">  Button,</w:t>
      </w:r>
      <w:r>
        <w:br w:type="textWrapping"/>
      </w:r>
      <w:r>
        <w:t xml:space="preserve">  Avatar,</w:t>
      </w:r>
      <w:r>
        <w:br w:type="textWrapping"/>
      </w:r>
      <w:r>
        <w:t xml:space="preserve">  Popover,</w:t>
      </w:r>
      <w:r>
        <w:br w:type="textWrapping"/>
      </w:r>
      <w:r>
        <w:t xml:space="preserve">  message,</w:t>
      </w:r>
      <w:r>
        <w:br w:type="textWrapping"/>
      </w:r>
      <w:r>
        <w:t>} from "antd";</w:t>
      </w:r>
      <w:r>
        <w:br w:type="textWrapping"/>
      </w:r>
      <w:r>
        <w:t>import React, { useEffect, useState } from "react";</w:t>
      </w:r>
      <w:r>
        <w:br w:type="textWrapping"/>
      </w:r>
      <w:r>
        <w:t>import { Outlet, useLocation, useNavigate } from "react-router-dom";</w:t>
      </w:r>
      <w:r>
        <w:br w:type="textWrapping"/>
      </w:r>
      <w:r>
        <w:t>import {</w:t>
      </w:r>
      <w:r>
        <w:br w:type="textWrapping"/>
      </w:r>
      <w:r>
        <w:t xml:space="preserve">  HomeOutlined,</w:t>
      </w:r>
      <w:r>
        <w:br w:type="textWrapping"/>
      </w:r>
      <w:r>
        <w:t xml:space="preserve">  ScheduleOutlined,</w:t>
      </w:r>
      <w:r>
        <w:br w:type="textWrapping"/>
      </w:r>
      <w:r>
        <w:t xml:space="preserve">  AuditOutlined,</w:t>
      </w:r>
      <w:r>
        <w:br w:type="textWrapping"/>
      </w:r>
      <w:r>
        <w:t xml:space="preserve">  ClearOutlined,</w:t>
      </w:r>
      <w:r>
        <w:br w:type="textWrapping"/>
      </w:r>
      <w:r>
        <w:t xml:space="preserve">  UserOutlined,</w:t>
      </w:r>
      <w:r>
        <w:br w:type="textWrapping"/>
      </w:r>
      <w:r>
        <w:t xml:space="preserve">  BookOutlined,</w:t>
      </w:r>
      <w:r>
        <w:br w:type="textWrapping"/>
      </w:r>
      <w:r>
        <w:t xml:space="preserve">  EditOutlined,</w:t>
      </w:r>
      <w:r>
        <w:br w:type="textWrapping"/>
      </w:r>
      <w:r>
        <w:t xml:space="preserve">  QuestionCircleOutlined,</w:t>
      </w:r>
      <w:r>
        <w:br w:type="textWrapping"/>
      </w:r>
      <w:r>
        <w:t xml:space="preserve">  MenuFoldOutlined,</w:t>
      </w:r>
      <w:r>
        <w:br w:type="textWrapping"/>
      </w:r>
      <w:r>
        <w:t xml:space="preserve">  MenuUnfoldOutlined,</w:t>
      </w:r>
      <w:r>
        <w:br w:type="textWrapping"/>
      </w:r>
      <w:r>
        <w:t xml:space="preserve">  CalendarOutlined,</w:t>
      </w:r>
      <w:r>
        <w:br w:type="textWrapping"/>
      </w:r>
      <w:r>
        <w:t xml:space="preserve">  LoginOutlined,</w:t>
      </w:r>
      <w:r>
        <w:br w:type="textWrapping"/>
      </w:r>
      <w:r>
        <w:t xml:space="preserve">  FileDoneOutlined,</w:t>
      </w:r>
      <w:r>
        <w:br w:type="textWrapping"/>
      </w:r>
      <w:r>
        <w:t xml:space="preserve">  DownOutlined,</w:t>
      </w:r>
      <w:r>
        <w:br w:type="textWrapping"/>
      </w:r>
      <w:r>
        <w:t xml:space="preserve">  BoxPlotOutlined,</w:t>
      </w:r>
      <w:r>
        <w:br w:type="textWrapping"/>
      </w:r>
      <w:r>
        <w:t>} from "@ant-design/icons";</w:t>
      </w:r>
      <w:r>
        <w:br w:type="textWrapping"/>
      </w:r>
      <w:r>
        <w:t>import "./index.scss";</w:t>
      </w:r>
      <w:r>
        <w:br w:type="textWrapping"/>
      </w:r>
      <w:r>
        <w:t>import { useDispatch, useSelector } from "react-redux";</w:t>
      </w:r>
      <w:r>
        <w:br w:type="textWrapping"/>
      </w:r>
      <w:r>
        <w:t>import { logout as logout_ } from "@/store/modules/user";</w:t>
      </w:r>
      <w:r>
        <w:br w:type="textWrapping"/>
      </w:r>
      <w:r>
        <w:t>import { fetchAuditEventList } from "@/store/modules/audit";</w:t>
      </w:r>
      <w:r>
        <w:br w:type="textWrapping"/>
      </w:r>
      <w:r>
        <w:t>import logo from "@/assets/images/user/logo.png";const { Header, Sider, Content } = Layout;const items = [</w:t>
      </w:r>
      <w:r>
        <w:br w:type="textWrapping"/>
      </w:r>
      <w:r>
        <w:t xml:space="preserve">  { key: "/panel", icon: &lt;HomeOutlined /&gt;, label: "首页" },</w:t>
      </w:r>
      <w:r>
        <w:br w:type="textWrapping"/>
      </w:r>
      <w:r>
        <w:t xml:space="preserve">  { key: "/blockpanel", icon: &lt;BoxPlotOutlined /&gt;, label: "区块面板" },</w:t>
      </w:r>
      <w:r>
        <w:br w:type="textWrapping"/>
      </w:r>
      <w:r>
        <w:t xml:space="preserve">  {</w:t>
      </w:r>
      <w:r>
        <w:br w:type="textWrapping"/>
      </w:r>
      <w:r>
        <w:t xml:space="preserve">    key: "eventmanage",</w:t>
      </w:r>
      <w:r>
        <w:br w:type="textWrapping"/>
      </w:r>
      <w:r>
        <w:t xml:space="preserve">    icon: &lt;ScheduleOutlined /&gt;,</w:t>
      </w:r>
      <w:r>
        <w:br w:type="textWrapping"/>
      </w:r>
      <w:r>
        <w:t xml:space="preserve">    label: "活动管理",</w:t>
      </w:r>
      <w:r>
        <w:br w:type="textWrapping"/>
      </w:r>
      <w:r>
        <w:t xml:space="preserve">    children: [</w:t>
      </w:r>
      <w:r>
        <w:br w:type="textWrapping"/>
      </w:r>
      <w:r>
        <w:t xml:space="preserve">      {</w:t>
      </w:r>
      <w:r>
        <w:br w:type="textWrapping"/>
      </w:r>
      <w:r>
        <w:t xml:space="preserve">        key: "/eventaudit",</w:t>
      </w:r>
      <w:r>
        <w:br w:type="textWrapping"/>
      </w:r>
      <w:r>
        <w:t xml:space="preserve">        icon: &lt;AuditOutlined /&gt;,</w:t>
      </w:r>
      <w:r>
        <w:br w:type="textWrapping"/>
      </w:r>
      <w:r>
        <w:t xml:space="preserve">        label: "活动审核",</w:t>
      </w:r>
      <w:r>
        <w:br w:type="textWrapping"/>
      </w:r>
      <w:r>
        <w:t xml:space="preserve">      },</w:t>
      </w:r>
      <w:r>
        <w:br w:type="textWrapping"/>
      </w:r>
      <w:r>
        <w:t xml:space="preserve">      {</w:t>
      </w:r>
      <w:r>
        <w:br w:type="textWrapping"/>
      </w:r>
      <w:r>
        <w:t xml:space="preserve">        key: "/tracking",</w:t>
      </w:r>
      <w:r>
        <w:br w:type="textWrapping"/>
      </w:r>
      <w:r>
        <w:t xml:space="preserve">        icon: &lt;CalendarOutlined /&gt;,</w:t>
      </w:r>
      <w:r>
        <w:br w:type="textWrapping"/>
      </w:r>
      <w:r>
        <w:t xml:space="preserve">        label: "活动跟踪",</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key: "/usermanage",</w:t>
      </w:r>
      <w:r>
        <w:br w:type="textWrapping"/>
      </w:r>
      <w:r>
        <w:t xml:space="preserve">    icon: &lt;UserOutlined /&gt;,</w:t>
      </w:r>
      <w:r>
        <w:br w:type="textWrapping"/>
      </w:r>
      <w:r>
        <w:t xml:space="preserve">    label: "用户管理",</w:t>
      </w:r>
      <w:r>
        <w:br w:type="textWrapping"/>
      </w:r>
      <w:r>
        <w:t xml:space="preserve">  },</w:t>
      </w:r>
      <w:r>
        <w:br w:type="textWrapping"/>
      </w:r>
      <w:r>
        <w:t xml:space="preserve">  {</w:t>
      </w:r>
      <w:r>
        <w:br w:type="textWrapping"/>
      </w:r>
      <w:r>
        <w:t xml:space="preserve">    key: "useraudit",</w:t>
      </w:r>
      <w:r>
        <w:br w:type="textWrapping"/>
      </w:r>
      <w:r>
        <w:t xml:space="preserve">    icon: &lt;UserOutlined /&gt;,</w:t>
      </w:r>
      <w:r>
        <w:br w:type="textWrapping"/>
      </w:r>
      <w:r>
        <w:t xml:space="preserve">    label: "用户审核",</w:t>
      </w:r>
      <w:r>
        <w:br w:type="textWrapping"/>
      </w:r>
      <w:r>
        <w:t xml:space="preserve">    children: [</w:t>
      </w:r>
      <w:r>
        <w:br w:type="textWrapping"/>
      </w:r>
      <w:r>
        <w:t xml:space="preserve">      { key: "/forlogin", icon: &lt;LoginOutlined /&gt;, label: "信息审核" },</w:t>
      </w:r>
      <w:r>
        <w:br w:type="textWrapping"/>
      </w:r>
      <w:r>
        <w:t xml:space="preserve">      {</w:t>
      </w:r>
      <w:r>
        <w:br w:type="textWrapping"/>
      </w:r>
      <w:r>
        <w:t xml:space="preserve">        key: "/signservice",</w:t>
      </w:r>
      <w:r>
        <w:br w:type="textWrapping"/>
      </w:r>
      <w:r>
        <w:t xml:space="preserve">        icon: &lt;CalendarOutlined /&gt;,</w:t>
      </w:r>
      <w:r>
        <w:br w:type="textWrapping"/>
      </w:r>
      <w:r>
        <w:t xml:space="preserve">        label: "报名审核",</w:t>
      </w:r>
      <w:r>
        <w:br w:type="textWrapping"/>
      </w:r>
      <w:r>
        <w:t xml:space="preserve">      },</w:t>
      </w:r>
      <w:r>
        <w:br w:type="textWrapping"/>
      </w:r>
      <w:r>
        <w:t xml:space="preserve">      {</w:t>
      </w:r>
      <w:r>
        <w:br w:type="textWrapping"/>
      </w:r>
      <w:r>
        <w:t xml:space="preserve">        key: "/releaseevent",</w:t>
      </w:r>
      <w:r>
        <w:br w:type="textWrapping"/>
      </w:r>
      <w:r>
        <w:t xml:space="preserve">        icon: &lt;FileDoneOutlined /&gt;,</w:t>
      </w:r>
      <w:r>
        <w:br w:type="textWrapping"/>
      </w:r>
      <w:r>
        <w:t xml:space="preserve">        label: "发布审核",</w:t>
      </w:r>
      <w:r>
        <w:br w:type="textWrapping"/>
      </w:r>
      <w:r>
        <w:t xml:space="preserve">      },</w:t>
      </w:r>
      <w:r>
        <w:br w:type="textWrapping"/>
      </w:r>
      <w:r>
        <w:t xml:space="preserve">    ],</w:t>
      </w:r>
      <w:r>
        <w:br w:type="textWrapping"/>
      </w:r>
      <w:r>
        <w:t xml:space="preserve">  },</w:t>
      </w:r>
      <w:r>
        <w:br w:type="textWrapping"/>
      </w:r>
      <w:r>
        <w:t xml:space="preserve">  { key: "/train", icon: &lt;BookOutlined /&gt;, label: "社区培训" },</w:t>
      </w:r>
      <w:r>
        <w:br w:type="textWrapping"/>
      </w:r>
      <w:r>
        <w:t xml:space="preserve">  { key: "/comment", icon: &lt;EditOutlined /&gt;, label: "意见处理" },</w:t>
      </w:r>
      <w:r>
        <w:br w:type="textWrapping"/>
      </w:r>
      <w:r>
        <w:t xml:space="preserve">  { key: "/guide", icon: &lt;QuestionCircleOutlined /&gt;, label: "操作指南" },</w:t>
      </w:r>
      <w:r>
        <w:br w:type="textWrapping"/>
      </w:r>
      <w:r>
        <w:t>];const Admin = () =&gt; {</w:t>
      </w:r>
      <w:r>
        <w:br w:type="textWrapping"/>
      </w:r>
      <w:r>
        <w:t xml:space="preserve">  const [crumb, setCrumb] = useState([]);</w:t>
      </w:r>
      <w:r>
        <w:br w:type="textWrapping"/>
      </w:r>
      <w:r>
        <w:t xml:space="preserve">  const [collapsed, setCollapsed] = useState(true);</w:t>
      </w:r>
      <w:r>
        <w:br w:type="textWrapping"/>
      </w:r>
      <w:r>
        <w:t xml:space="preserve">  const userinfo = {</w:t>
      </w:r>
      <w:r>
        <w:br w:type="textWrapping"/>
      </w:r>
      <w:r>
        <w:t xml:space="preserve">    id: 10085,</w:t>
      </w:r>
      <w:r>
        <w:br w:type="textWrapping"/>
      </w:r>
      <w:r>
        <w:t xml:space="preserve">    name: "张三",</w:t>
      </w:r>
      <w:r>
        <w:br w:type="textWrapping"/>
      </w:r>
      <w:r>
        <w:t xml:space="preserve">    mobile: "13800138000",</w:t>
      </w:r>
      <w:r>
        <w:br w:type="textWrapping"/>
      </w:r>
      <w:r>
        <w:t xml:space="preserve">    password: "$2a$10$RZrshYq04A/rh6J6hMqcB.vIlV/IGoWWtd048jeuEGiSd0crQa47S",</w:t>
      </w:r>
      <w:r>
        <w:br w:type="textWrapping"/>
      </w:r>
      <w:r>
        <w:t xml:space="preserve">    idCard: "123456789012345678",</w:t>
      </w:r>
      <w:r>
        <w:br w:type="textWrapping"/>
      </w:r>
      <w:r>
        <w:t xml:space="preserve">    age: 30,</w:t>
      </w:r>
      <w:r>
        <w:br w:type="textWrapping"/>
      </w:r>
      <w:r>
        <w:t xml:space="preserve">    sex: 0,</w:t>
      </w:r>
      <w:r>
        <w:br w:type="textWrapping"/>
      </w:r>
      <w:r>
        <w:t xml:space="preserve">    code: 0,</w:t>
      </w:r>
      <w:r>
        <w:br w:type="textWrapping"/>
      </w:r>
      <w:r>
        <w:t xml:space="preserve">    area: "南充",</w:t>
      </w:r>
      <w:r>
        <w:br w:type="textWrapping"/>
      </w:r>
      <w:r>
        <w:t xml:space="preserve">    creatTime: "2024-01-24 11:05:43",</w:t>
      </w:r>
      <w:r>
        <w:br w:type="textWrapping"/>
      </w:r>
      <w:r>
        <w:t xml:space="preserve">    updateTime: "2024-01-24 15:03:07",</w:t>
      </w:r>
      <w:r>
        <w:br w:type="textWrapping"/>
      </w:r>
      <w:r>
        <w:t xml:space="preserve">    isDeleted: 0,</w:t>
      </w:r>
      <w:r>
        <w:br w:type="textWrapping"/>
      </w:r>
      <w:r>
        <w:t xml:space="preserve">  };</w:t>
      </w:r>
      <w:r>
        <w:br w:type="textWrapping"/>
      </w:r>
      <w:r>
        <w:t xml:space="preserve">  const navigate = useNavigate();</w:t>
      </w:r>
      <w:r>
        <w:br w:type="textWrapping"/>
      </w:r>
      <w:r>
        <w:t xml:space="preserve">  const handleClick = ({ key }) =&gt; {</w:t>
      </w:r>
      <w:r>
        <w:br w:type="textWrapping"/>
      </w:r>
      <w:r>
        <w:t xml:space="preserve">    navigate("/admin" + key);    const index = items.map((item) =&gt; {</w:t>
      </w:r>
      <w:r>
        <w:br w:type="textWrapping"/>
      </w:r>
      <w:r>
        <w:t xml:space="preserve">      if (item.children) {</w:t>
      </w:r>
      <w:r>
        <w:br w:type="textWrapping"/>
      </w:r>
      <w:r>
        <w:t xml:space="preserve">        const point = item.children.filter((itm) =&gt; itm.key === key);</w:t>
      </w:r>
      <w:r>
        <w:br w:type="textWrapping"/>
      </w:r>
      <w:r>
        <w:t xml:space="preserve">        console.log(point);</w:t>
      </w:r>
      <w:r>
        <w:br w:type="textWrapping"/>
      </w:r>
      <w:r>
        <w:t xml:space="preserve">        if (point.length) {</w:t>
      </w:r>
      <w:r>
        <w:br w:type="textWrapping"/>
      </w:r>
      <w:r>
        <w:t xml:space="preserve">          return point[0];</w:t>
      </w:r>
      <w:r>
        <w:br w:type="textWrapping"/>
      </w:r>
      <w:r>
        <w:t xml:space="preserve">        }</w:t>
      </w:r>
      <w:r>
        <w:br w:type="textWrapping"/>
      </w:r>
      <w:r>
        <w:t xml:space="preserve">      }</w:t>
      </w:r>
      <w:r>
        <w:br w:type="textWrapping"/>
      </w:r>
      <w:r>
        <w:t xml:space="preserve">      if (item.key === key) {</w:t>
      </w:r>
      <w:r>
        <w:br w:type="textWrapping"/>
      </w:r>
      <w:r>
        <w:t xml:space="preserve">        return item;</w:t>
      </w:r>
      <w:r>
        <w:br w:type="textWrapping"/>
      </w:r>
      <w:r>
        <w:t xml:space="preserve">      }</w:t>
      </w:r>
      <w:r>
        <w:br w:type="textWrapping"/>
      </w:r>
      <w:r>
        <w:t xml:space="preserve">    });</w:t>
      </w:r>
      <w:r>
        <w:br w:type="textWrapping"/>
      </w:r>
      <w:r>
        <w:t xml:space="preserve">    const current = index.filter((item) =&gt; item != undefined)[0];    setCrumb([{ ...current, title: current.label }]);</w:t>
      </w:r>
      <w:r>
        <w:br w:type="textWrapping"/>
      </w:r>
      <w:r>
        <w:t xml:space="preserve">  };</w:t>
      </w:r>
      <w:r>
        <w:br w:type="textWrapping"/>
      </w:r>
      <w:r>
        <w:t xml:space="preserve">  // hooks</w:t>
      </w:r>
      <w:r>
        <w:br w:type="textWrapping"/>
      </w:r>
      <w:r>
        <w:t xml:space="preserve">  const dispatch = useDispatch();</w:t>
      </w:r>
      <w:r>
        <w:br w:type="textWrapping"/>
      </w:r>
      <w:r>
        <w:t xml:space="preserve">  const location = useLocation();  const { pathname } = location;</w:t>
      </w:r>
      <w:r>
        <w:br w:type="textWrapping"/>
      </w:r>
      <w:r>
        <w:t xml:space="preserve">  useEffect(() =&gt; {</w:t>
      </w:r>
      <w:r>
        <w:br w:type="textWrapping"/>
      </w:r>
      <w:r>
        <w:t xml:space="preserve">    if (pathname === "/admin/info") {</w:t>
      </w:r>
      <w:r>
        <w:br w:type="textWrapping"/>
      </w:r>
      <w:r>
        <w:t xml:space="preserve">      console.log(1);</w:t>
      </w:r>
      <w:r>
        <w:br w:type="textWrapping"/>
      </w:r>
      <w:r>
        <w:t xml:space="preserve">      // if (!crumb.find((item) =&gt; item.key === "/info")) {</w:t>
      </w:r>
      <w:r>
        <w:br w:type="textWrapping"/>
      </w:r>
      <w:r>
        <w:t xml:space="preserve">      setCrumb([...crumb, { title: "查看", key: "/info" }]);</w:t>
      </w:r>
      <w:r>
        <w:br w:type="textWrapping"/>
      </w:r>
      <w:r>
        <w:t xml:space="preserve">      return;</w:t>
      </w:r>
      <w:r>
        <w:br w:type="textWrapping"/>
      </w:r>
      <w:r>
        <w:t xml:space="preserve">      // }</w:t>
      </w:r>
      <w:r>
        <w:br w:type="textWrapping"/>
      </w:r>
      <w:r>
        <w:t xml:space="preserve">    }</w:t>
      </w:r>
      <w:r>
        <w:br w:type="textWrapping"/>
      </w:r>
      <w:r>
        <w:t xml:space="preserve">    setCrumb(crumb.splice({ title: "查看", key: "/info" }, 1));</w:t>
      </w:r>
      <w:r>
        <w:br w:type="textWrapping"/>
      </w:r>
      <w:r>
        <w:t xml:space="preserve">    if (pathname === "/admin") {</w:t>
      </w:r>
      <w:r>
        <w:br w:type="textWrapping"/>
      </w:r>
      <w:r>
        <w:t xml:space="preserve">      navigate("/admin/panel");</w:t>
      </w:r>
      <w:r>
        <w:br w:type="textWrapping"/>
      </w:r>
      <w:r>
        <w:t xml:space="preserve">    }</w:t>
      </w:r>
      <w:r>
        <w:br w:type="textWrapping"/>
      </w:r>
      <w:r>
        <w:t xml:space="preserve">    // dispatch(fetchAuditEventList({ page: 1, pageSize: 10 }));</w:t>
      </w:r>
      <w:r>
        <w:br w:type="textWrapping"/>
      </w:r>
      <w:r>
        <w:t xml:space="preserve">  }, [pathname, dispatch]);</w:t>
      </w:r>
      <w:r>
        <w:br w:type="textWrapping"/>
      </w:r>
      <w:r>
        <w:t xml:space="preserve">  const logout = async () =&gt; {</w:t>
      </w:r>
      <w:r>
        <w:br w:type="textWrapping"/>
      </w:r>
      <w:r>
        <w:t xml:space="preserve">    await dispatch(logout_()).then(() =&gt; {</w:t>
      </w:r>
      <w:r>
        <w:br w:type="textWrapping"/>
      </w:r>
      <w:r>
        <w:t xml:space="preserve">      message.success("退出成功");</w:t>
      </w:r>
      <w:r>
        <w:br w:type="textWrapping"/>
      </w:r>
      <w:r>
        <w:t xml:space="preserve">      setTimeout(() =&gt; {</w:t>
      </w:r>
      <w:r>
        <w:br w:type="textWrapping"/>
      </w:r>
      <w:r>
        <w:t xml:space="preserve">        navigate("/login");</w:t>
      </w:r>
      <w:r>
        <w:br w:type="textWrapping"/>
      </w:r>
      <w:r>
        <w:t xml:space="preserve">      }, 100);</w:t>
      </w:r>
      <w:r>
        <w:br w:type="textWrapping"/>
      </w:r>
      <w:r>
        <w:t xml:space="preserve">    });</w:t>
      </w:r>
      <w:r>
        <w:br w:type="textWrapping"/>
      </w:r>
      <w:r>
        <w:t xml:space="preserve">  };</w:t>
      </w:r>
      <w:r>
        <w:br w:type="textWrapping"/>
      </w:r>
      <w:r>
        <w:t xml:space="preserve">  return (</w:t>
      </w:r>
      <w:r>
        <w:br w:type="textWrapping"/>
      </w:r>
      <w:r>
        <w:t xml:space="preserve">    &lt;div&gt;</w:t>
      </w:r>
      <w:r>
        <w:br w:type="textWrapping"/>
      </w:r>
      <w:r>
        <w:t xml:space="preserve">      &lt;Header</w:t>
      </w:r>
      <w:r>
        <w:br w:type="textWrapping"/>
      </w:r>
      <w:r>
        <w:t xml:space="preserve">        style={{</w:t>
      </w:r>
      <w:r>
        <w:br w:type="textWrapping"/>
      </w:r>
      <w:r>
        <w:t xml:space="preserve">          position: "sticky",</w:t>
      </w:r>
      <w:r>
        <w:br w:type="textWrapping"/>
      </w:r>
      <w:r>
        <w:t xml:space="preserve">          top: 0,</w:t>
      </w:r>
      <w:r>
        <w:br w:type="textWrapping"/>
      </w:r>
      <w:r>
        <w:t xml:space="preserve">          zIndex: 1,</w:t>
      </w:r>
      <w:r>
        <w:br w:type="textWrapping"/>
      </w:r>
      <w:r>
        <w:t xml:space="preserve">          width: "97%",</w:t>
      </w:r>
      <w:r>
        <w:br w:type="textWrapping"/>
      </w:r>
      <w:r>
        <w:t xml:space="preserve">          display: "flex",</w:t>
      </w:r>
      <w:r>
        <w:br w:type="textWrapping"/>
      </w:r>
      <w:r>
        <w:t xml:space="preserve">          alignItems: "center",</w:t>
      </w:r>
      <w:r>
        <w:br w:type="textWrapping"/>
      </w:r>
      <w:r>
        <w:t xml:space="preserve">          backgroundColor: "#fff",</w:t>
      </w:r>
      <w:r>
        <w:br w:type="textWrapping"/>
      </w:r>
      <w:r>
        <w:t xml:space="preserve">          justifyContent: "space-between",</w:t>
      </w:r>
      <w:r>
        <w:br w:type="textWrapping"/>
      </w:r>
      <w:r>
        <w:t xml:space="preserve">          color: "#124F7B",</w:t>
      </w:r>
      <w:r>
        <w:br w:type="textWrapping"/>
      </w:r>
      <w:r>
        <w:t xml:space="preserve">          borderBottom: "1px solid #2E54A1",</w:t>
      </w:r>
      <w:r>
        <w:br w:type="textWrapping"/>
      </w:r>
      <w:r>
        <w:t xml:space="preserve">          padding: "0 20px",</w:t>
      </w:r>
      <w:r>
        <w:br w:type="textWrapping"/>
      </w:r>
      <w:r>
        <w:t xml:space="preserve">        }}</w:t>
      </w:r>
      <w:r>
        <w:br w:type="textWrapping"/>
      </w:r>
      <w:r>
        <w:t xml:space="preserve">      &gt;</w:t>
      </w:r>
      <w:r>
        <w:br w:type="textWrapping"/>
      </w:r>
      <w:r>
        <w:t xml:space="preserve">        &lt;div className="admin-logo"&gt;</w:t>
      </w:r>
      <w:r>
        <w:br w:type="textWrapping"/>
      </w:r>
      <w:r>
        <w:t xml:space="preserve">          &lt;div className="logo-icon"&gt;</w:t>
      </w:r>
      <w:r>
        <w:br w:type="textWrapping"/>
      </w:r>
      <w:r>
        <w:t xml:space="preserve">            &lt;img src={logo} alt="帆长时间银行" /&gt;</w:t>
      </w:r>
      <w:r>
        <w:br w:type="textWrapping"/>
      </w:r>
      <w:r>
        <w:t xml:space="preserve">          &lt;/div&gt;</w:t>
      </w:r>
      <w:r>
        <w:br w:type="textWrapping"/>
      </w:r>
      <w:r>
        <w:t xml:space="preserve">          &lt;h1</w:t>
      </w:r>
      <w:r>
        <w:br w:type="textWrapping"/>
      </w:r>
      <w:r>
        <w:t xml:space="preserve">            style={{</w:t>
      </w:r>
      <w:r>
        <w:br w:type="textWrapping"/>
      </w:r>
      <w:r>
        <w:t xml:space="preserve">              // color: "#99BCDB",</w:t>
      </w:r>
      <w:r>
        <w:br w:type="textWrapping"/>
      </w:r>
      <w:r>
        <w:t xml:space="preserve">              color: "#124F7B",</w:t>
      </w:r>
      <w:r>
        <w:br w:type="textWrapping"/>
      </w:r>
      <w:r>
        <w:t xml:space="preserve">            }}</w:t>
      </w:r>
      <w:r>
        <w:br w:type="textWrapping"/>
      </w:r>
      <w:r>
        <w:t xml:space="preserve">          &gt;</w:t>
      </w:r>
      <w:r>
        <w:br w:type="textWrapping"/>
      </w:r>
      <w:r>
        <w:t xml:space="preserve">            帆长时间银行</w:t>
      </w:r>
      <w:r>
        <w:br w:type="textWrapping"/>
      </w:r>
      <w:r>
        <w:t xml:space="preserve">          &lt;/h1&gt;</w:t>
      </w:r>
      <w:r>
        <w:br w:type="textWrapping"/>
      </w:r>
      <w:r>
        <w:t xml:space="preserve">        &lt;/div&gt;</w:t>
      </w:r>
      <w:r>
        <w:br w:type="textWrapping"/>
      </w:r>
      <w:r>
        <w:t xml:space="preserve">        &lt;div className="admin-head"&gt;</w:t>
      </w:r>
      <w:r>
        <w:br w:type="textWrapping"/>
      </w:r>
      <w:r>
        <w:t xml:space="preserve">          &lt;Avatar</w:t>
      </w:r>
      <w:r>
        <w:br w:type="textWrapping"/>
      </w:r>
      <w:r>
        <w:t xml:space="preserve">            size="large"</w:t>
      </w:r>
      <w:r>
        <w:br w:type="textWrapping"/>
      </w:r>
      <w:r>
        <w:t xml:space="preserve">            style={{</w:t>
      </w:r>
      <w:r>
        <w:br w:type="textWrapping"/>
      </w:r>
      <w:r>
        <w:t xml:space="preserve">              backgroundColor: "",</w:t>
      </w:r>
      <w:r>
        <w:br w:type="textWrapping"/>
      </w:r>
      <w:r>
        <w:t xml:space="preserve">            }}</w:t>
      </w:r>
      <w:r>
        <w:br w:type="textWrapping"/>
      </w:r>
      <w:r>
        <w:t xml:space="preserve">          &gt;</w:t>
      </w:r>
      <w:r>
        <w:br w:type="textWrapping"/>
      </w:r>
      <w:r>
        <w:t xml:space="preserve">            {userinfo.name}</w:t>
      </w:r>
      <w:r>
        <w:br w:type="textWrapping"/>
      </w:r>
      <w:r>
        <w:t xml:space="preserve">          &lt;/Avatar&gt;</w:t>
      </w:r>
      <w:r>
        <w:br w:type="textWrapping"/>
      </w:r>
      <w:r>
        <w:t xml:space="preserve">          &lt;Popover</w:t>
      </w:r>
      <w:r>
        <w:br w:type="textWrapping"/>
      </w:r>
      <w:r>
        <w:t xml:space="preserve">            placement="bottom"</w:t>
      </w:r>
      <w:r>
        <w:br w:type="textWrapping"/>
      </w:r>
      <w:r>
        <w:t xml:space="preserve">            content={</w:t>
      </w:r>
      <w:r>
        <w:br w:type="textWrapping"/>
      </w:r>
      <w:r>
        <w:t xml:space="preserve">              &lt;div</w:t>
      </w:r>
      <w:r>
        <w:br w:type="textWrapping"/>
      </w:r>
      <w:r>
        <w:t xml:space="preserve">                style={{</w:t>
      </w:r>
      <w:r>
        <w:br w:type="textWrapping"/>
      </w:r>
      <w:r>
        <w:t xml:space="preserve">                  width: 100,</w:t>
      </w:r>
      <w:r>
        <w:br w:type="textWrapping"/>
      </w:r>
      <w:r>
        <w:t xml:space="preserve">                  textAlign: "center",</w:t>
      </w:r>
      <w:r>
        <w:br w:type="textWrapping"/>
      </w:r>
      <w:r>
        <w:t xml:space="preserve">                  lineHeight: 2,</w:t>
      </w:r>
      <w:r>
        <w:br w:type="textWrapping"/>
      </w:r>
      <w:r>
        <w:t xml:space="preserve">                  color: "#999",</w:t>
      </w:r>
      <w:r>
        <w:br w:type="textWrapping"/>
      </w:r>
      <w:r>
        <w:t xml:space="preserve">                }}</w:t>
      </w:r>
      <w:r>
        <w:br w:type="textWrapping"/>
      </w:r>
      <w:r>
        <w:t xml:space="preserve">              &gt;</w:t>
      </w:r>
      <w:r>
        <w:br w:type="textWrapping"/>
      </w:r>
      <w:r>
        <w:t xml:space="preserve">                &lt;p&gt;消息通知&lt;/p&gt;</w:t>
      </w:r>
      <w:r>
        <w:br w:type="textWrapping"/>
      </w:r>
      <w:r>
        <w:t xml:space="preserve">                &lt;p&gt;个人中心&lt;/p&gt;</w:t>
      </w:r>
      <w:r>
        <w:br w:type="textWrapping"/>
      </w:r>
      <w:r>
        <w:t xml:space="preserve">                &lt;hr color="#eee" /&gt;</w:t>
      </w:r>
      <w:r>
        <w:br w:type="textWrapping"/>
      </w:r>
      <w:r>
        <w:t xml:space="preserve">                &lt;a onClick={logout}&gt;退出登录&lt;/a&gt;</w:t>
      </w:r>
      <w:r>
        <w:br w:type="textWrapping"/>
      </w:r>
      <w:r>
        <w:t xml:space="preserve">              &lt;/div&gt;</w:t>
      </w:r>
      <w:r>
        <w:br w:type="textWrapping"/>
      </w:r>
      <w:r>
        <w:t xml:space="preserve">            }</w:t>
      </w:r>
      <w:r>
        <w:br w:type="textWrapping"/>
      </w:r>
      <w:r>
        <w:t xml:space="preserve">          &gt;</w:t>
      </w:r>
      <w:r>
        <w:br w:type="textWrapping"/>
      </w:r>
      <w:r>
        <w:t xml:space="preserve">            &lt;div className="admin-name"&gt;</w:t>
      </w:r>
      <w:r>
        <w:br w:type="textWrapping"/>
      </w:r>
      <w:r>
        <w:t xml:space="preserve">              {/* &lt;span style={{ marginRight: 10 }}&gt;{userinfo.name}&lt;/span&gt; */}</w:t>
      </w:r>
      <w:r>
        <w:br w:type="textWrapping"/>
      </w:r>
      <w:r>
        <w:t xml:space="preserve">              &lt;DownOutlined /&gt;</w:t>
      </w:r>
      <w:r>
        <w:br w:type="textWrapping"/>
      </w:r>
      <w:r>
        <w:t xml:space="preserve">            &lt;/div&gt;</w:t>
      </w:r>
      <w:r>
        <w:br w:type="textWrapping"/>
      </w:r>
      <w:r>
        <w:t xml:space="preserve">          &lt;/Popover&gt;</w:t>
      </w:r>
      <w:r>
        <w:br w:type="textWrapping"/>
      </w:r>
      <w:r>
        <w:t xml:space="preserve">        &lt;/div&gt;</w:t>
      </w:r>
      <w:r>
        <w:br w:type="textWrapping"/>
      </w:r>
      <w:r>
        <w:t xml:space="preserve">      &lt;/Header&gt;</w:t>
      </w:r>
      <w:r>
        <w:br w:type="textWrapping"/>
      </w:r>
      <w:r>
        <w:t xml:space="preserve">      &lt;Layout&gt;</w:t>
      </w:r>
      <w:r>
        <w:br w:type="textWrapping"/>
      </w:r>
      <w:r>
        <w:t xml:space="preserve">        &lt;Sider</w:t>
      </w:r>
      <w:r>
        <w:br w:type="textWrapping"/>
      </w:r>
      <w:r>
        <w:t xml:space="preserve">          style={{</w:t>
      </w:r>
      <w:r>
        <w:br w:type="textWrapping"/>
      </w:r>
      <w:r>
        <w:t xml:space="preserve">            overflow: "auto",</w:t>
      </w:r>
      <w:r>
        <w:br w:type="textWrapping"/>
      </w:r>
      <w:r>
        <w:t xml:space="preserve">            left: 0,</w:t>
      </w:r>
      <w:r>
        <w:br w:type="textWrapping"/>
      </w:r>
      <w:r>
        <w:t xml:space="preserve">            top: 0,</w:t>
      </w:r>
      <w:r>
        <w:br w:type="textWrapping"/>
      </w:r>
      <w:r>
        <w:t xml:space="preserve">            bottom: 0,</w:t>
      </w:r>
      <w:r>
        <w:br w:type="textWrapping"/>
      </w:r>
      <w:r>
        <w:t xml:space="preserve">            backgroundColor: "#fff",</w:t>
      </w:r>
      <w:r>
        <w:br w:type="textWrapping"/>
      </w:r>
      <w:r>
        <w:t xml:space="preserve">            minHeight: 940,</w:t>
      </w:r>
      <w:r>
        <w:br w:type="textWrapping"/>
      </w:r>
      <w:r>
        <w:t xml:space="preserve">          }}</w:t>
      </w:r>
      <w:r>
        <w:br w:type="textWrapping"/>
      </w:r>
      <w:r>
        <w:t xml:space="preserve">          collapsed={collapsed}</w:t>
      </w:r>
      <w:r>
        <w:br w:type="textWrapping"/>
      </w:r>
      <w:r>
        <w:t xml:space="preserve">        &gt;</w:t>
      </w:r>
      <w:r>
        <w:br w:type="textWrapping"/>
      </w:r>
      <w:r>
        <w:t xml:space="preserve">          &lt;Menu</w:t>
      </w:r>
      <w:r>
        <w:br w:type="textWrapping"/>
      </w:r>
      <w:r>
        <w:t xml:space="preserve">            style={{ backgroundColor: "#fff" }}</w:t>
      </w:r>
      <w:r>
        <w:br w:type="textWrapping"/>
      </w:r>
      <w:r>
        <w:t xml:space="preserve">            mode="inline"</w:t>
      </w:r>
      <w:r>
        <w:br w:type="textWrapping"/>
      </w:r>
      <w:r>
        <w:t xml:space="preserve">            theme="light"</w:t>
      </w:r>
      <w:r>
        <w:br w:type="textWrapping"/>
      </w:r>
      <w:r>
        <w:t xml:space="preserve">            defaultSelectedKeys={[pathname.substring(6)]}</w:t>
      </w:r>
      <w:r>
        <w:br w:type="textWrapping"/>
      </w:r>
      <w:r>
        <w:t xml:space="preserve">            items={items}</w:t>
      </w:r>
      <w:r>
        <w:br w:type="textWrapping"/>
      </w:r>
      <w:r>
        <w:t xml:space="preserve">            onClick={handleClick}</w:t>
      </w:r>
      <w:r>
        <w:br w:type="textWrapping"/>
      </w:r>
      <w:r>
        <w:t xml:space="preserve">          /&gt;</w:t>
      </w:r>
      <w:r>
        <w:br w:type="textWrapping"/>
      </w:r>
      <w:r>
        <w:t xml:space="preserve">        &lt;/Sider&gt;</w:t>
      </w:r>
      <w:r>
        <w:br w:type="textWrapping"/>
      </w:r>
      <w:r>
        <w:t xml:space="preserve">        &lt;Layout&gt;</w:t>
      </w:r>
      <w:r>
        <w:br w:type="textWrapping"/>
      </w:r>
      <w:r>
        <w:t xml:space="preserve">          &lt;Header</w:t>
      </w:r>
      <w:r>
        <w:br w:type="textWrapping"/>
      </w:r>
      <w:r>
        <w:t xml:space="preserve">            style={{</w:t>
      </w:r>
      <w:r>
        <w:br w:type="textWrapping"/>
      </w:r>
      <w:r>
        <w:t xml:space="preserve">              padding: 0,</w:t>
      </w:r>
      <w:r>
        <w:br w:type="textWrapping"/>
      </w:r>
      <w:r>
        <w:t xml:space="preserve">              backgroundColor: "#fff",</w:t>
      </w:r>
      <w:r>
        <w:br w:type="textWrapping"/>
      </w:r>
      <w:r>
        <w:t xml:space="preserve">              display: "flex",</w:t>
      </w:r>
      <w:r>
        <w:br w:type="textWrapping"/>
      </w:r>
      <w:r>
        <w:t xml:space="preserve">              justifyContent: "left",</w:t>
      </w:r>
      <w:r>
        <w:br w:type="textWrapping"/>
      </w:r>
      <w:r>
        <w:t xml:space="preserve">              alignItems: "center",</w:t>
      </w:r>
      <w:r>
        <w:br w:type="textWrapping"/>
      </w:r>
      <w:r>
        <w:t xml:space="preserve">            }}</w:t>
      </w:r>
      <w:r>
        <w:br w:type="textWrapping"/>
      </w:r>
      <w:r>
        <w:t xml:space="preserve">          &gt;</w:t>
      </w:r>
      <w:r>
        <w:br w:type="textWrapping"/>
      </w:r>
      <w:r>
        <w:t xml:space="preserve">            &lt;Button</w:t>
      </w:r>
      <w:r>
        <w:br w:type="textWrapping"/>
      </w:r>
      <w:r>
        <w:t xml:space="preserve">              type="text"</w:t>
      </w:r>
      <w:r>
        <w:br w:type="textWrapping"/>
      </w:r>
      <w:r>
        <w:t xml:space="preserve">              icon={collapsed ? &lt;MenuUnfoldOutlined /&gt; : &lt;MenuFoldOutlined /&gt;}</w:t>
      </w:r>
      <w:r>
        <w:br w:type="textWrapping"/>
      </w:r>
      <w:r>
        <w:t xml:space="preserve">              onClick={() =&gt; setCollapsed(!collapsed)}</w:t>
      </w:r>
      <w:r>
        <w:br w:type="textWrapping"/>
      </w:r>
      <w:r>
        <w:t xml:space="preserve">              style={{</w:t>
      </w:r>
      <w:r>
        <w:br w:type="textWrapping"/>
      </w:r>
      <w:r>
        <w:t xml:space="preserve">                fontSize: "16px",</w:t>
      </w:r>
      <w:r>
        <w:br w:type="textWrapping"/>
      </w:r>
      <w:r>
        <w:t xml:space="preserve">                width: 64,</w:t>
      </w:r>
      <w:r>
        <w:br w:type="textWrapping"/>
      </w:r>
      <w:r>
        <w:t xml:space="preserve">                height: 64,</w:t>
      </w:r>
      <w:r>
        <w:br w:type="textWrapping"/>
      </w:r>
      <w:r>
        <w:t xml:space="preserve">              }}</w:t>
      </w:r>
      <w:r>
        <w:br w:type="textWrapping"/>
      </w:r>
      <w:r>
        <w:t xml:space="preserve">            /&gt;</w:t>
      </w:r>
      <w:r>
        <w:br w:type="textWrapping"/>
      </w:r>
      <w:r>
        <w:t xml:space="preserve">            &lt;Breadcrumb items={crumb} /&gt;</w:t>
      </w:r>
      <w:r>
        <w:br w:type="textWrapping"/>
      </w:r>
      <w:r>
        <w:t xml:space="preserve">          &lt;/Header&gt;</w:t>
      </w:r>
      <w:r>
        <w:br w:type="textWrapping"/>
      </w:r>
      <w:r>
        <w:t xml:space="preserve">          &lt;Content</w:t>
      </w:r>
      <w:r>
        <w:br w:type="textWrapping"/>
      </w:r>
      <w:r>
        <w:t xml:space="preserve">            style={{</w:t>
      </w:r>
      <w:r>
        <w:br w:type="textWrapping"/>
      </w:r>
      <w:r>
        <w:t xml:space="preserve">              margin: "24px 16px",</w:t>
      </w:r>
      <w:r>
        <w:br w:type="textWrapping"/>
      </w:r>
      <w:r>
        <w:t xml:space="preserve">              padding: 24,</w:t>
      </w:r>
      <w:r>
        <w:br w:type="textWrapping"/>
      </w:r>
      <w:r>
        <w:t xml:space="preserve">              minHeight: 280,</w:t>
      </w:r>
      <w:r>
        <w:br w:type="textWrapping"/>
      </w:r>
      <w:r>
        <w:t xml:space="preserve">            }}</w:t>
      </w:r>
      <w:r>
        <w:br w:type="textWrapping"/>
      </w:r>
      <w:r>
        <w:t xml:space="preserve">          &gt;</w:t>
      </w:r>
      <w:r>
        <w:br w:type="textWrapping"/>
      </w:r>
      <w:r>
        <w:t xml:space="preserve">            &lt;Outlet /&gt;</w:t>
      </w:r>
      <w:r>
        <w:br w:type="textWrapping"/>
      </w:r>
      <w:r>
        <w:t xml:space="preserve">          &lt;/Content&gt;</w:t>
      </w:r>
      <w:r>
        <w:br w:type="textWrapping"/>
      </w:r>
      <w:r>
        <w:t xml:space="preserve">        &lt;/Layout&gt;</w:t>
      </w:r>
      <w:r>
        <w:br w:type="textWrapping"/>
      </w:r>
      <w:r>
        <w:t xml:space="preserve">      &lt;/Layout&gt;</w:t>
      </w:r>
      <w:r>
        <w:br w:type="textWrapping"/>
      </w:r>
      <w:r>
        <w:t xml:space="preserve">    &lt;/div&gt;</w:t>
      </w:r>
      <w:r>
        <w:br w:type="textWrapping"/>
      </w:r>
      <w:r>
        <w:t xml:space="preserve">  );</w:t>
      </w:r>
      <w:r>
        <w:br w:type="textWrapping"/>
      </w:r>
      <w:r>
        <w:t>};</w:t>
      </w:r>
      <w:r>
        <w:br w:type="textWrapping"/>
      </w:r>
      <w:r>
        <w:t>export default Admin;</w:t>
      </w:r>
      <w:r>
        <w:br w:type="textWrapping"/>
      </w:r>
      <w:r>
        <w:t>import {</w:t>
      </w:r>
      <w:r>
        <w:br w:type="textWrapping"/>
      </w:r>
      <w:r>
        <w:t xml:space="preserve">  Card,</w:t>
      </w:r>
      <w:r>
        <w:br w:type="textWrapping"/>
      </w:r>
      <w:r>
        <w:t xml:space="preserve">  Collapse,</w:t>
      </w:r>
      <w:r>
        <w:br w:type="textWrapping"/>
      </w:r>
      <w:r>
        <w:t xml:space="preserve">  Tag,</w:t>
      </w:r>
      <w:r>
        <w:br w:type="textWrapping"/>
      </w:r>
      <w:r>
        <w:t xml:space="preserve">  message,</w:t>
      </w:r>
      <w:r>
        <w:br w:type="textWrapping"/>
      </w:r>
      <w:r>
        <w:t xml:space="preserve">  Modal,</w:t>
      </w:r>
      <w:r>
        <w:br w:type="textWrapping"/>
      </w:r>
      <w:r>
        <w:t xml:space="preserve">  theme,</w:t>
      </w:r>
      <w:r>
        <w:br w:type="textWrapping"/>
      </w:r>
      <w:r>
        <w:t xml:space="preserve">  Form,</w:t>
      </w:r>
      <w:r>
        <w:br w:type="textWrapping"/>
      </w:r>
      <w:r>
        <w:t xml:space="preserve">  Input,</w:t>
      </w:r>
      <w:r>
        <w:br w:type="textWrapping"/>
      </w:r>
      <w:r>
        <w:t xml:space="preserve">  Popover,</w:t>
      </w:r>
      <w:r>
        <w:br w:type="textWrapping"/>
      </w:r>
      <w:r>
        <w:t xml:space="preserve">  Button,</w:t>
      </w:r>
      <w:r>
        <w:br w:type="textWrapping"/>
      </w:r>
      <w:r>
        <w:t xml:space="preserve">  Flex,</w:t>
      </w:r>
      <w:r>
        <w:br w:type="textWrapping"/>
      </w:r>
      <w:r>
        <w:t xml:space="preserve">  Select,</w:t>
      </w:r>
      <w:r>
        <w:br w:type="textWrapping"/>
      </w:r>
      <w:r>
        <w:t>} from "antd";</w:t>
      </w:r>
      <w:r>
        <w:br w:type="textWrapping"/>
      </w:r>
      <w:r>
        <w:t>import "./index.scss";</w:t>
      </w:r>
      <w:r>
        <w:br w:type="textWrapping"/>
      </w:r>
      <w:r>
        <w:t>import bg from "@/assets/images/panel/pn.svg";</w:t>
      </w:r>
      <w:r>
        <w:br w:type="textWrapping"/>
      </w:r>
      <w:r>
        <w:t>import { data } from "./components/static";</w:t>
      </w:r>
      <w:r>
        <w:br w:type="textWrapping"/>
      </w:r>
      <w:r>
        <w:t>import { useEffect, useRef, useState } from "react";</w:t>
      </w:r>
      <w:r>
        <w:br w:type="textWrapping"/>
      </w:r>
      <w:r>
        <w:t>import { lineConfig, pieConifig } from "./components/config";</w:t>
      </w:r>
      <w:r>
        <w:br w:type="textWrapping"/>
      </w:r>
      <w:r>
        <w:t>import * as echarts from "echarts";</w:t>
      </w:r>
      <w:r>
        <w:br w:type="textWrapping"/>
      </w:r>
      <w:r>
        <w:t>import { LeftOutlined, RightOutlined } from "@ant-design/icons";</w:t>
      </w:r>
      <w:r>
        <w:br w:type="textWrapping"/>
      </w:r>
      <w:r>
        <w:t>const Label = ({ block, nums, time }) =&gt; {</w:t>
      </w:r>
      <w:r>
        <w:br w:type="textWrapping"/>
      </w:r>
      <w:r>
        <w:t xml:space="preserve">  const timeDifference = (time) =&gt; {</w:t>
      </w:r>
      <w:r>
        <w:br w:type="textWrapping"/>
      </w:r>
      <w:r>
        <w:t xml:space="preserve">    const now = new Date();</w:t>
      </w:r>
      <w:r>
        <w:br w:type="textWrapping"/>
      </w:r>
      <w:r>
        <w:t xml:space="preserve">    const inputTime = new Date(time);</w:t>
      </w:r>
      <w:r>
        <w:br w:type="textWrapping"/>
      </w:r>
      <w:r>
        <w:t xml:space="preserve">    const difference = now - inputTime;</w:t>
      </w:r>
      <w:r>
        <w:br w:type="textWrapping"/>
      </w:r>
      <w:r>
        <w:t xml:space="preserve">    if (difference &lt; 60 * 1000) {</w:t>
      </w:r>
      <w:r>
        <w:br w:type="textWrapping"/>
      </w:r>
      <w:r>
        <w:t xml:space="preserve">      return `${Math.floor(difference / 1000)}s前`;</w:t>
      </w:r>
      <w:r>
        <w:br w:type="textWrapping"/>
      </w:r>
      <w:r>
        <w:t xml:space="preserve">    } else if (difference &lt; 60 * 60 * 1000) {</w:t>
      </w:r>
      <w:r>
        <w:br w:type="textWrapping"/>
      </w:r>
      <w:r>
        <w:t xml:space="preserve">      return `${Math.floor(difference / (60 * 1000))}m前`;</w:t>
      </w:r>
      <w:r>
        <w:br w:type="textWrapping"/>
      </w:r>
      <w:r>
        <w:t xml:space="preserve">    } else if (difference &lt; 24 * 60 * 60 * 1000) {</w:t>
      </w:r>
      <w:r>
        <w:br w:type="textWrapping"/>
      </w:r>
      <w:r>
        <w:t xml:space="preserve">      return `${Math.floor(difference / (60 * 60 * 1000))}h前`;</w:t>
      </w:r>
      <w:r>
        <w:br w:type="textWrapping"/>
      </w:r>
      <w:r>
        <w:t xml:space="preserve">    } else {</w:t>
      </w:r>
      <w:r>
        <w:br w:type="textWrapping"/>
      </w:r>
      <w:r>
        <w:t xml:space="preserve">      return `${time.substring(0, 10)}`;</w:t>
      </w:r>
      <w:r>
        <w:br w:type="textWrapping"/>
      </w:r>
      <w:r>
        <w:t xml:space="preserve">    }</w:t>
      </w:r>
      <w:r>
        <w:br w:type="textWrapping"/>
      </w:r>
      <w:r>
        <w:t xml:space="preserve">  };</w:t>
      </w:r>
      <w:r>
        <w:br w:type="textWrapping"/>
      </w:r>
      <w:r>
        <w:t xml:space="preserve">  return (</w:t>
      </w:r>
      <w:r>
        <w:br w:type="textWrapping"/>
      </w:r>
      <w:r>
        <w:t xml:space="preserve">    &lt;p</w:t>
      </w:r>
      <w:r>
        <w:br w:type="textWrapping"/>
      </w:r>
      <w:r>
        <w:t xml:space="preserve">      style={{</w:t>
      </w:r>
      <w:r>
        <w:br w:type="textWrapping"/>
      </w:r>
      <w:r>
        <w:t xml:space="preserve">        display: "flex",</w:t>
      </w:r>
      <w:r>
        <w:br w:type="textWrapping"/>
      </w:r>
      <w:r>
        <w:t xml:space="preserve">        justifyContent: "space-between",</w:t>
      </w:r>
      <w:r>
        <w:br w:type="textWrapping"/>
      </w:r>
      <w:r>
        <w:t xml:space="preserve">        padding: "10px 10px",</w:t>
      </w:r>
      <w:r>
        <w:br w:type="textWrapping"/>
      </w:r>
      <w:r>
        <w:t xml:space="preserve">        borderBottom: "1px solid #ccc",</w:t>
      </w:r>
      <w:r>
        <w:br w:type="textWrapping"/>
      </w:r>
      <w:r>
        <w:t xml:space="preserve">      }}</w:t>
      </w:r>
      <w:r>
        <w:br w:type="textWrapping"/>
      </w:r>
      <w:r>
        <w:t xml:space="preserve">    &gt;</w:t>
      </w:r>
      <w:r>
        <w:br w:type="textWrapping"/>
      </w:r>
      <w:r>
        <w:t xml:space="preserve">      &lt;span</w:t>
      </w:r>
      <w:r>
        <w:br w:type="textWrapping"/>
      </w:r>
      <w:r>
        <w:t xml:space="preserve">        style={{</w:t>
      </w:r>
      <w:r>
        <w:br w:type="textWrapping"/>
      </w:r>
      <w:r>
        <w:t xml:space="preserve">          width: 60,</w:t>
      </w:r>
      <w:r>
        <w:br w:type="textWrapping"/>
      </w:r>
      <w:r>
        <w:t xml:space="preserve">          textAlign: "center",</w:t>
      </w:r>
      <w:r>
        <w:br w:type="textWrapping"/>
      </w:r>
      <w:r>
        <w:t xml:space="preserve">          borderRadius: 5,</w:t>
      </w:r>
      <w:r>
        <w:br w:type="textWrapping"/>
      </w:r>
      <w:r>
        <w:t xml:space="preserve">        }}</w:t>
      </w:r>
      <w:r>
        <w:br w:type="textWrapping"/>
      </w:r>
      <w:r>
        <w:t xml:space="preserve">      &gt;</w:t>
      </w:r>
      <w:r>
        <w:br w:type="textWrapping"/>
      </w:r>
      <w:r>
        <w:t xml:space="preserve">        &lt;span style={{ color: "#999", fontSize: 12 }}&gt;区块号:&lt;/span&gt;</w:t>
      </w:r>
      <w:r>
        <w:br w:type="textWrapping"/>
      </w:r>
      <w:r>
        <w:t xml:space="preserve">        &lt;span</w:t>
      </w:r>
      <w:r>
        <w:br w:type="textWrapping"/>
      </w:r>
      <w:r>
        <w:t xml:space="preserve">          style={{</w:t>
      </w:r>
      <w:r>
        <w:br w:type="textWrapping"/>
      </w:r>
      <w:r>
        <w:t xml:space="preserve">            fontSize: 16,</w:t>
      </w:r>
      <w:r>
        <w:br w:type="textWrapping"/>
      </w:r>
      <w:r>
        <w:t xml:space="preserve">            color: "#009DF8",</w:t>
      </w:r>
      <w:r>
        <w:br w:type="textWrapping"/>
      </w:r>
      <w:r>
        <w:t xml:space="preserve">          }}</w:t>
      </w:r>
      <w:r>
        <w:br w:type="textWrapping"/>
      </w:r>
      <w:r>
        <w:t xml:space="preserve">        &gt;</w:t>
      </w:r>
      <w:r>
        <w:br w:type="textWrapping"/>
      </w:r>
      <w:r>
        <w:t xml:space="preserve">          {block}</w:t>
      </w:r>
      <w:r>
        <w:br w:type="textWrapping"/>
      </w:r>
      <w:r>
        <w:t xml:space="preserve">        &lt;/span&gt;</w:t>
      </w:r>
      <w:r>
        <w:br w:type="textWrapping"/>
      </w:r>
      <w:r>
        <w:t xml:space="preserve">      &lt;/span&gt;</w:t>
      </w:r>
      <w:r>
        <w:br w:type="textWrapping"/>
      </w:r>
      <w:r>
        <w:t xml:space="preserve">      &lt;span&gt;</w:t>
      </w:r>
      <w:r>
        <w:br w:type="textWrapping"/>
      </w:r>
      <w:r>
        <w:t xml:space="preserve">        &lt;span</w:t>
      </w:r>
      <w:r>
        <w:br w:type="textWrapping"/>
      </w:r>
      <w:r>
        <w:t xml:space="preserve">          style={{</w:t>
      </w:r>
      <w:r>
        <w:br w:type="textWrapping"/>
      </w:r>
      <w:r>
        <w:t xml:space="preserve">            color: "#999",</w:t>
      </w:r>
      <w:r>
        <w:br w:type="textWrapping"/>
      </w:r>
      <w:r>
        <w:t xml:space="preserve">            width: 80,</w:t>
      </w:r>
      <w:r>
        <w:br w:type="textWrapping"/>
      </w:r>
      <w:r>
        <w:t xml:space="preserve">            fontSize: 12,</w:t>
      </w:r>
      <w:r>
        <w:br w:type="textWrapping"/>
      </w:r>
      <w:r>
        <w:t xml:space="preserve">            fontWeight: 800,</w:t>
      </w:r>
      <w:r>
        <w:br w:type="textWrapping"/>
      </w:r>
      <w:r>
        <w:t xml:space="preserve">            marginRight: 5,</w:t>
      </w:r>
      <w:r>
        <w:br w:type="textWrapping"/>
      </w:r>
      <w:r>
        <w:t xml:space="preserve">          }}</w:t>
      </w:r>
      <w:r>
        <w:br w:type="textWrapping"/>
      </w:r>
      <w:r>
        <w:t xml:space="preserve">        &gt;</w:t>
      </w:r>
      <w:r>
        <w:br w:type="textWrapping"/>
      </w:r>
      <w:r>
        <w:t xml:space="preserve">          交易数量:</w:t>
      </w:r>
      <w:r>
        <w:br w:type="textWrapping"/>
      </w:r>
      <w:r>
        <w:t xml:space="preserve">        &lt;/span&gt;</w:t>
      </w:r>
      <w:r>
        <w:br w:type="textWrapping"/>
      </w:r>
      <w:r>
        <w:t xml:space="preserve">        &lt;span style={{ color: "#99BCDB", fontSize: 16 }}&gt;{nums}&lt;/span&gt;</w:t>
      </w:r>
      <w:r>
        <w:br w:type="textWrapping"/>
      </w:r>
      <w:r>
        <w:t xml:space="preserve">      &lt;/span&gt;</w:t>
      </w:r>
      <w:r>
        <w:br w:type="textWrapping"/>
      </w:r>
      <w:r>
        <w:t xml:space="preserve">      &lt;span</w:t>
      </w:r>
      <w:r>
        <w:br w:type="textWrapping"/>
      </w:r>
      <w:r>
        <w:t xml:space="preserve">        style={{</w:t>
      </w:r>
      <w:r>
        <w:br w:type="textWrapping"/>
      </w:r>
      <w:r>
        <w:t xml:space="preserve">          width: 80,</w:t>
      </w:r>
      <w:r>
        <w:br w:type="textWrapping"/>
      </w:r>
      <w:r>
        <w:t xml:space="preserve">          lineHeight: 2,</w:t>
      </w:r>
      <w:r>
        <w:br w:type="textWrapping"/>
      </w:r>
      <w:r>
        <w:t xml:space="preserve">          textAlign: "center",</w:t>
      </w:r>
      <w:r>
        <w:br w:type="textWrapping"/>
      </w:r>
      <w:r>
        <w:t xml:space="preserve">          fontSize: 12,</w:t>
      </w:r>
      <w:r>
        <w:br w:type="textWrapping"/>
      </w:r>
      <w:r>
        <w:t xml:space="preserve">          color: "#999",</w:t>
      </w:r>
      <w:r>
        <w:br w:type="textWrapping"/>
      </w:r>
      <w:r>
        <w:t xml:space="preserve">        }}</w:t>
      </w:r>
      <w:r>
        <w:br w:type="textWrapping"/>
      </w:r>
      <w:r>
        <w:t xml:space="preserve">      &gt;</w:t>
      </w:r>
      <w:r>
        <w:br w:type="textWrapping"/>
      </w:r>
      <w:r>
        <w:t xml:space="preserve">        &lt;span&gt;{timeDifference(time)}&lt;/span&gt;</w:t>
      </w:r>
      <w:r>
        <w:br w:type="textWrapping"/>
      </w:r>
      <w:r>
        <w:t xml:space="preserve">      &lt;/span&gt;</w:t>
      </w:r>
      <w:r>
        <w:br w:type="textWrapping"/>
      </w:r>
      <w:r>
        <w:t xml:space="preserve">    &lt;/p&gt;</w:t>
      </w:r>
      <w:r>
        <w:br w:type="textWrapping"/>
      </w:r>
      <w:r>
        <w:t xml:space="preserve">  );</w:t>
      </w:r>
      <w:r>
        <w:br w:type="textWrapping"/>
      </w:r>
      <w:r>
        <w:t>};</w:t>
      </w:r>
      <w:r>
        <w:br w:type="textWrapping"/>
      </w:r>
      <w:r>
        <w:t>const Info = ({ index, hash, time, lasthash }) =&gt; {</w:t>
      </w:r>
      <w:r>
        <w:br w:type="textWrapping"/>
      </w:r>
      <w:r>
        <w:t xml:space="preserve">  return (</w:t>
      </w:r>
      <w:r>
        <w:br w:type="textWrapping"/>
      </w:r>
      <w:r>
        <w:t xml:space="preserve">    &lt;div style={{ display: "flex", textAlign: "left" }}&gt;</w:t>
      </w:r>
      <w:r>
        <w:br w:type="textWrapping"/>
      </w:r>
      <w:r>
        <w:t xml:space="preserve">      &lt;section&gt;</w:t>
      </w:r>
      <w:r>
        <w:br w:type="textWrapping"/>
      </w:r>
      <w:r>
        <w:t xml:space="preserve">        &lt;div</w:t>
      </w:r>
      <w:r>
        <w:br w:type="textWrapping"/>
      </w:r>
      <w:r>
        <w:t xml:space="preserve">          style={{</w:t>
      </w:r>
      <w:r>
        <w:br w:type="textWrapping"/>
      </w:r>
      <w:r>
        <w:t xml:space="preserve">            width: 120,</w:t>
      </w:r>
      <w:r>
        <w:br w:type="textWrapping"/>
      </w:r>
      <w:r>
        <w:t xml:space="preserve">            height: "100%",</w:t>
      </w:r>
      <w:r>
        <w:br w:type="textWrapping"/>
      </w:r>
      <w:r>
        <w:t xml:space="preserve">            borderRadius: 5,</w:t>
      </w:r>
      <w:r>
        <w:br w:type="textWrapping"/>
      </w:r>
      <w:r>
        <w:t xml:space="preserve">            display: "flex",</w:t>
      </w:r>
      <w:r>
        <w:br w:type="textWrapping"/>
      </w:r>
      <w:r>
        <w:t xml:space="preserve">            justifyContent: "center",</w:t>
      </w:r>
      <w:r>
        <w:br w:type="textWrapping"/>
      </w:r>
      <w:r>
        <w:t xml:space="preserve">            marginRight: 10,</w:t>
      </w:r>
      <w:r>
        <w:br w:type="textWrapping"/>
      </w:r>
      <w:r>
        <w:t xml:space="preserve">            fontSize: 20,</w:t>
      </w:r>
      <w:r>
        <w:br w:type="textWrapping"/>
      </w:r>
      <w:r>
        <w:t xml:space="preserve">            fontFamily: "fantasy",</w:t>
      </w:r>
      <w:r>
        <w:br w:type="textWrapping"/>
      </w:r>
      <w:r>
        <w:t xml:space="preserve">            backgroundImage: `url(${bg})`,</w:t>
      </w:r>
      <w:r>
        <w:br w:type="textWrapping"/>
      </w:r>
      <w:r>
        <w:t xml:space="preserve">            backgroundSize: "cover",</w:t>
      </w:r>
      <w:r>
        <w:br w:type="textWrapping"/>
      </w:r>
      <w:r>
        <w:t xml:space="preserve">            backgroundPosition: "center",</w:t>
      </w:r>
      <w:r>
        <w:br w:type="textWrapping"/>
      </w:r>
      <w:r>
        <w:t xml:space="preserve">          }}</w:t>
      </w:r>
      <w:r>
        <w:br w:type="textWrapping"/>
      </w:r>
      <w:r>
        <w:t xml:space="preserve">        &gt;</w:t>
      </w:r>
      <w:r>
        <w:br w:type="textWrapping"/>
      </w:r>
      <w:r>
        <w:t xml:space="preserve">          &lt;p style={{ zIndex: 99, lineHeight: 10, color: "#fff" }}&gt;{index}&lt;/p&gt;</w:t>
      </w:r>
      <w:r>
        <w:br w:type="textWrapping"/>
      </w:r>
      <w:r>
        <w:t xml:space="preserve">        &lt;/div&gt;</w:t>
      </w:r>
      <w:r>
        <w:br w:type="textWrapping"/>
      </w:r>
      <w:r>
        <w:t xml:space="preserve">      &lt;/section&gt;</w:t>
      </w:r>
      <w:r>
        <w:br w:type="textWrapping"/>
      </w:r>
      <w:r>
        <w:t xml:space="preserve">      &lt;section className="block-info"&gt;</w:t>
      </w:r>
      <w:r>
        <w:br w:type="textWrapping"/>
      </w:r>
      <w:r>
        <w:t xml:space="preserve">        &lt;p&gt;</w:t>
      </w:r>
      <w:r>
        <w:br w:type="textWrapping"/>
      </w:r>
      <w:r>
        <w:t xml:space="preserve">          &lt;span id="label"&gt;区块哈希：&lt;/span&gt;</w:t>
      </w:r>
      <w:r>
        <w:br w:type="textWrapping"/>
      </w:r>
      <w:r>
        <w:t xml:space="preserve">          &lt;div id="desc"&gt;{hash}&lt;/div&gt;</w:t>
      </w:r>
      <w:r>
        <w:br w:type="textWrapping"/>
      </w:r>
      <w:r>
        <w:t xml:space="preserve">        &lt;/p&gt;</w:t>
      </w:r>
      <w:r>
        <w:br w:type="textWrapping"/>
      </w:r>
      <w:r>
        <w:t xml:space="preserve">        &lt;p&gt;</w:t>
      </w:r>
      <w:r>
        <w:br w:type="textWrapping"/>
      </w:r>
      <w:r>
        <w:t xml:space="preserve">          &lt;span id="label"&gt;产生时间：&lt;/span&gt;</w:t>
      </w:r>
      <w:r>
        <w:br w:type="textWrapping"/>
      </w:r>
      <w:r>
        <w:t xml:space="preserve">          &lt;p id="desc"&gt;{time}&lt;/p&gt;</w:t>
      </w:r>
      <w:r>
        <w:br w:type="textWrapping"/>
      </w:r>
      <w:r>
        <w:t xml:space="preserve">        &lt;/p&gt;</w:t>
      </w:r>
      <w:r>
        <w:br w:type="textWrapping"/>
      </w:r>
      <w:r>
        <w:t xml:space="preserve">        &lt;p&gt;</w:t>
      </w:r>
      <w:r>
        <w:br w:type="textWrapping"/>
      </w:r>
      <w:r>
        <w:t xml:space="preserve">          &lt;span id="label"&gt;上一区块哈希：&lt;/span&gt;</w:t>
      </w:r>
      <w:r>
        <w:br w:type="textWrapping"/>
      </w:r>
      <w:r>
        <w:t xml:space="preserve">          &lt;p id="desc"&gt;{lasthash}&lt;/p&gt;</w:t>
      </w:r>
      <w:r>
        <w:br w:type="textWrapping"/>
      </w:r>
      <w:r>
        <w:t xml:space="preserve">        &lt;/p&gt;</w:t>
      </w:r>
      <w:r>
        <w:br w:type="textWrapping"/>
      </w:r>
      <w:r>
        <w:t xml:space="preserve">      &lt;/section&gt;</w:t>
      </w:r>
      <w:r>
        <w:br w:type="textWrapping"/>
      </w:r>
      <w:r>
        <w:t xml:space="preserve">    &lt;/div&gt;</w:t>
      </w:r>
      <w:r>
        <w:br w:type="textWrapping"/>
      </w:r>
      <w:r>
        <w:t xml:space="preserve">  );</w:t>
      </w:r>
      <w:r>
        <w:br w:type="textWrapping"/>
      </w:r>
      <w:r>
        <w:t>};</w:t>
      </w:r>
      <w:r>
        <w:br w:type="textWrapping"/>
      </w:r>
      <w:r>
        <w:t>const BlockNode = ({ block }) =&gt; {</w:t>
      </w:r>
      <w:r>
        <w:br w:type="textWrapping"/>
      </w:r>
      <w:r>
        <w:t xml:space="preserve">  const { token } = theme.useToken();</w:t>
      </w:r>
      <w:r>
        <w:br w:type="textWrapping"/>
      </w:r>
      <w:r>
        <w:t xml:space="preserve">  const panelStyle = {</w:t>
      </w:r>
      <w:r>
        <w:br w:type="textWrapping"/>
      </w:r>
      <w:r>
        <w:t xml:space="preserve">    marginBottom: 24,</w:t>
      </w:r>
      <w:r>
        <w:br w:type="textWrapping"/>
      </w:r>
      <w:r>
        <w:t xml:space="preserve">    background: token.colorFillAlter,</w:t>
      </w:r>
      <w:r>
        <w:br w:type="textWrapping"/>
      </w:r>
      <w:r>
        <w:t xml:space="preserve">    borderRadius: token.borderRadiusLG,</w:t>
      </w:r>
      <w:r>
        <w:br w:type="textWrapping"/>
      </w:r>
      <w:r>
        <w:t xml:space="preserve">    border: "none",</w:t>
      </w:r>
      <w:r>
        <w:br w:type="textWrapping"/>
      </w:r>
      <w:r>
        <w:t xml:space="preserve">  };</w:t>
      </w:r>
      <w:r>
        <w:br w:type="textWrapping"/>
      </w:r>
      <w:r>
        <w:t xml:space="preserve">  const items = block</w:t>
      </w:r>
      <w:r>
        <w:br w:type="textWrapping"/>
      </w:r>
      <w:r>
        <w:t xml:space="preserve">    .sort((a, b) =&gt; b.key - a.key)</w:t>
      </w:r>
      <w:r>
        <w:br w:type="textWrapping"/>
      </w:r>
      <w:r>
        <w:t xml:space="preserve">    .map((item, index) =&gt; {</w:t>
      </w:r>
      <w:r>
        <w:br w:type="textWrapping"/>
      </w:r>
      <w:r>
        <w:t xml:space="preserve">      return {</w:t>
      </w:r>
      <w:r>
        <w:br w:type="textWrapping"/>
      </w:r>
      <w:r>
        <w:t xml:space="preserve">        key: item.key,</w:t>
      </w:r>
      <w:r>
        <w:br w:type="textWrapping"/>
      </w:r>
      <w:r>
        <w:t xml:space="preserve">        label: &lt;Label block={item.key} nums={item.nums} time={item.time} /&gt;,</w:t>
      </w:r>
      <w:r>
        <w:br w:type="textWrapping"/>
      </w:r>
      <w:r>
        <w:t xml:space="preserve">        showArrow: false,</w:t>
      </w:r>
      <w:r>
        <w:br w:type="textWrapping"/>
      </w:r>
      <w:r>
        <w:t xml:space="preserve">        children: (</w:t>
      </w:r>
      <w:r>
        <w:br w:type="textWrapping"/>
      </w:r>
      <w:r>
        <w:t xml:space="preserve">          &lt;Info</w:t>
      </w:r>
      <w:r>
        <w:br w:type="textWrapping"/>
      </w:r>
      <w:r>
        <w:t xml:space="preserve">            hash={item.hash}</w:t>
      </w:r>
      <w:r>
        <w:br w:type="textWrapping"/>
      </w:r>
      <w:r>
        <w:t xml:space="preserve">            nums={item.nums}</w:t>
      </w:r>
      <w:r>
        <w:br w:type="textWrapping"/>
      </w:r>
      <w:r>
        <w:t xml:space="preserve">            time={item.time}</w:t>
      </w:r>
      <w:r>
        <w:br w:type="textWrapping"/>
      </w:r>
      <w:r>
        <w:t xml:space="preserve">            index={item.key}</w:t>
      </w:r>
      <w:r>
        <w:br w:type="textWrapping"/>
      </w:r>
      <w:r>
        <w:t xml:space="preserve">            lasthash={item.lasthash}</w:t>
      </w:r>
      <w:r>
        <w:br w:type="textWrapping"/>
      </w:r>
      <w:r>
        <w:t xml:space="preserve">          /&gt;</w:t>
      </w:r>
      <w:r>
        <w:br w:type="textWrapping"/>
      </w:r>
      <w:r>
        <w:t xml:space="preserve">        ),</w:t>
      </w:r>
      <w:r>
        <w:br w:type="textWrapping"/>
      </w:r>
      <w:r>
        <w:t xml:space="preserve">        style: panelStyle,</w:t>
      </w:r>
      <w:r>
        <w:br w:type="textWrapping"/>
      </w:r>
      <w:r>
        <w:t xml:space="preserve">      };</w:t>
      </w:r>
      <w:r>
        <w:br w:type="textWrapping"/>
      </w:r>
      <w:r>
        <w:t xml:space="preserve">    });</w:t>
      </w:r>
      <w:r>
        <w:br w:type="textWrapping"/>
      </w:r>
      <w:r>
        <w:t xml:space="preserve">  return (</w:t>
      </w:r>
      <w:r>
        <w:br w:type="textWrapping"/>
      </w:r>
      <w:r>
        <w:t xml:space="preserve">    &lt;div</w:t>
      </w:r>
      <w:r>
        <w:br w:type="textWrapping"/>
      </w:r>
      <w:r>
        <w:t xml:space="preserve">      style={{ overflowY: "scroll", border: "none", width: 360, height: 560 }}</w:t>
      </w:r>
      <w:r>
        <w:br w:type="textWrapping"/>
      </w:r>
      <w:r>
        <w:t xml:space="preserve">    &gt;</w:t>
      </w:r>
      <w:r>
        <w:br w:type="textWrapping"/>
      </w:r>
      <w:r>
        <w:t xml:space="preserve">      &lt;Collapse</w:t>
      </w:r>
      <w:r>
        <w:br w:type="textWrapping"/>
      </w:r>
      <w:r>
        <w:t xml:space="preserve">        bordered={false}</w:t>
      </w:r>
      <w:r>
        <w:br w:type="textWrapping"/>
      </w:r>
      <w:r>
        <w:t xml:space="preserve">        accordion</w:t>
      </w:r>
      <w:r>
        <w:br w:type="textWrapping"/>
      </w:r>
      <w:r>
        <w:t xml:space="preserve">        style={{</w:t>
      </w:r>
      <w:r>
        <w:br w:type="textWrapping"/>
      </w:r>
      <w:r>
        <w:t xml:space="preserve">          background: token.colorBgContainer,</w:t>
      </w:r>
      <w:r>
        <w:br w:type="textWrapping"/>
      </w:r>
      <w:r>
        <w:t xml:space="preserve">        }}</w:t>
      </w:r>
      <w:r>
        <w:br w:type="textWrapping"/>
      </w:r>
      <w:r>
        <w:t xml:space="preserve">        items={items}</w:t>
      </w:r>
      <w:r>
        <w:br w:type="textWrapping"/>
      </w:r>
      <w:r>
        <w:t xml:space="preserve">      /&gt;</w:t>
      </w:r>
      <w:r>
        <w:br w:type="textWrapping"/>
      </w:r>
      <w:r>
        <w:t xml:space="preserve">    &lt;/div&gt;</w:t>
      </w:r>
      <w:r>
        <w:br w:type="textWrapping"/>
      </w:r>
      <w:r>
        <w:t xml:space="preserve">  );</w:t>
      </w:r>
      <w:r>
        <w:br w:type="textWrapping"/>
      </w:r>
      <w:r>
        <w:t>};const BlockPanel = () =&gt; {</w:t>
      </w:r>
      <w:r>
        <w:br w:type="textWrapping"/>
      </w:r>
      <w:r>
        <w:t xml:space="preserve">  const [id, setId] = useState(data.length - 1);</w:t>
      </w:r>
      <w:r>
        <w:br w:type="textWrapping"/>
      </w:r>
      <w:r>
        <w:t xml:space="preserve">  const item = data[id];</w:t>
      </w:r>
      <w:r>
        <w:br w:type="textWrapping"/>
      </w:r>
      <w:r>
        <w:t xml:space="preserve">  // form</w:t>
      </w:r>
      <w:r>
        <w:br w:type="textWrapping"/>
      </w:r>
      <w:r>
        <w:t xml:space="preserve">  const form = Form.useForm();</w:t>
      </w:r>
      <w:r>
        <w:br w:type="textWrapping"/>
      </w:r>
      <w:r>
        <w:t xml:space="preserve">  const next = () =&gt; {</w:t>
      </w:r>
      <w:r>
        <w:br w:type="textWrapping"/>
      </w:r>
      <w:r>
        <w:t xml:space="preserve">    if (id + 1 &lt; data.length) {</w:t>
      </w:r>
      <w:r>
        <w:br w:type="textWrapping"/>
      </w:r>
      <w:r>
        <w:t xml:space="preserve">      return setId(id + 1);</w:t>
      </w:r>
      <w:r>
        <w:br w:type="textWrapping"/>
      </w:r>
      <w:r>
        <w:t xml:space="preserve">    }</w:t>
      </w:r>
      <w:r>
        <w:br w:type="textWrapping"/>
      </w:r>
      <w:r>
        <w:t xml:space="preserve">    return message.info("已经是最新节点了");</w:t>
      </w:r>
      <w:r>
        <w:br w:type="textWrapping"/>
      </w:r>
      <w:r>
        <w:t xml:space="preserve">  };</w:t>
      </w:r>
      <w:r>
        <w:br w:type="textWrapping"/>
      </w:r>
      <w:r>
        <w:t xml:space="preserve">  const last = () =&gt; {</w:t>
      </w:r>
      <w:r>
        <w:br w:type="textWrapping"/>
      </w:r>
      <w:r>
        <w:t xml:space="preserve">    if (id - 1 &gt;= 0) {</w:t>
      </w:r>
      <w:r>
        <w:br w:type="textWrapping"/>
      </w:r>
      <w:r>
        <w:t xml:space="preserve">      return setId(id - 1);</w:t>
      </w:r>
      <w:r>
        <w:br w:type="textWrapping"/>
      </w:r>
      <w:r>
        <w:t xml:space="preserve">    }</w:t>
      </w:r>
      <w:r>
        <w:br w:type="textWrapping"/>
      </w:r>
      <w:r>
        <w:t xml:space="preserve">    return message.info("已经是第一节点了");</w:t>
      </w:r>
      <w:r>
        <w:br w:type="textWrapping"/>
      </w:r>
      <w:r>
        <w:t xml:space="preserve">  };</w:t>
      </w:r>
      <w:r>
        <w:br w:type="textWrapping"/>
      </w:r>
      <w:r>
        <w:t xml:space="preserve">  const [isModalOpen, setIsModalOpen] = useState(false);</w:t>
      </w:r>
      <w:r>
        <w:br w:type="textWrapping"/>
      </w:r>
      <w:r>
        <w:t xml:space="preserve">  const handleOk = () =&gt; {</w:t>
      </w:r>
      <w:r>
        <w:br w:type="textWrapping"/>
      </w:r>
      <w:r>
        <w:t xml:space="preserve">    // console.log(form);</w:t>
      </w:r>
      <w:r>
        <w:br w:type="textWrapping"/>
      </w:r>
      <w:r>
        <w:t xml:space="preserve">    setIsModalOpen(false);</w:t>
      </w:r>
      <w:r>
        <w:br w:type="textWrapping"/>
      </w:r>
      <w:r>
        <w:t xml:space="preserve">  };</w:t>
      </w:r>
      <w:r>
        <w:br w:type="textWrapping"/>
      </w:r>
      <w:r>
        <w:t xml:space="preserve">  const handleCancel = () =&gt; {</w:t>
      </w:r>
      <w:r>
        <w:br w:type="textWrapping"/>
      </w:r>
      <w:r>
        <w:t xml:space="preserve">    setIsModalOpen(false);</w:t>
      </w:r>
      <w:r>
        <w:br w:type="textWrapping"/>
      </w:r>
      <w:r>
        <w:t xml:space="preserve">  };</w:t>
      </w:r>
      <w:r>
        <w:br w:type="textWrapping"/>
      </w:r>
      <w:r>
        <w:t xml:space="preserve">  const [more, setMore] = useState(false);</w:t>
      </w:r>
      <w:r>
        <w:br w:type="textWrapping"/>
      </w:r>
      <w:r>
        <w:t xml:space="preserve">  const line = useRef(null);</w:t>
      </w:r>
      <w:r>
        <w:br w:type="textWrapping"/>
      </w:r>
      <w:r>
        <w:t xml:space="preserve">  const pie = useRef(null);</w:t>
      </w:r>
      <w:r>
        <w:br w:type="textWrapping"/>
      </w:r>
      <w:r>
        <w:t xml:space="preserve">  useEffect(() =&gt; {</w:t>
      </w:r>
      <w:r>
        <w:br w:type="textWrapping"/>
      </w:r>
      <w:r>
        <w:t xml:space="preserve">    const blockLine = echarts.init(line.current);</w:t>
      </w:r>
      <w:r>
        <w:br w:type="textWrapping"/>
      </w:r>
      <w:r>
        <w:t xml:space="preserve">    blockLine.setOption(lineConfig);</w:t>
      </w:r>
      <w:r>
        <w:br w:type="textWrapping"/>
      </w:r>
      <w:r>
        <w:t xml:space="preserve">    const blockpie = echarts.init(pie.current);</w:t>
      </w:r>
      <w:r>
        <w:br w:type="textWrapping"/>
      </w:r>
      <w:r>
        <w:t xml:space="preserve">    blockpie.setOption(pieConifig);</w:t>
      </w:r>
      <w:r>
        <w:br w:type="textWrapping"/>
      </w:r>
      <w:r>
        <w:t xml:space="preserve">  });</w:t>
      </w:r>
      <w:r>
        <w:br w:type="textWrapping"/>
      </w:r>
      <w:r>
        <w:t xml:space="preserve">  const deleteBlock = () =&gt; {};</w:t>
      </w:r>
      <w:r>
        <w:br w:type="textWrapping"/>
      </w:r>
      <w:r>
        <w:t xml:space="preserve">  const [edit, setEdit] = useState(false);</w:t>
      </w:r>
      <w:r>
        <w:br w:type="textWrapping"/>
      </w:r>
      <w:r>
        <w:t xml:space="preserve">  const submit = () =&gt; {};</w:t>
      </w:r>
      <w:r>
        <w:br w:type="textWrapping"/>
      </w:r>
      <w:r>
        <w:t xml:space="preserve">  return (</w:t>
      </w:r>
      <w:r>
        <w:br w:type="textWrapping"/>
      </w:r>
      <w:r>
        <w:t xml:space="preserve">    &lt;div className="block-panel"&gt;</w:t>
      </w:r>
      <w:r>
        <w:br w:type="textWrapping"/>
      </w:r>
      <w:r>
        <w:t xml:space="preserve">      &lt;Modal</w:t>
      </w:r>
      <w:r>
        <w:br w:type="textWrapping"/>
      </w:r>
      <w:r>
        <w:t xml:space="preserve">        title="新建节点"</w:t>
      </w:r>
      <w:r>
        <w:br w:type="textWrapping"/>
      </w:r>
      <w:r>
        <w:t xml:space="preserve">        open={isModalOpen}</w:t>
      </w:r>
      <w:r>
        <w:br w:type="textWrapping"/>
      </w:r>
      <w:r>
        <w:t xml:space="preserve">        onOk={handleOk}</w:t>
      </w:r>
      <w:r>
        <w:br w:type="textWrapping"/>
      </w:r>
      <w:r>
        <w:t xml:space="preserve">        onCancel={handleCancel}</w:t>
      </w:r>
      <w:r>
        <w:br w:type="textWrapping"/>
      </w:r>
      <w:r>
        <w:t xml:space="preserve">        okText="确定"</w:t>
      </w:r>
      <w:r>
        <w:br w:type="textWrapping"/>
      </w:r>
      <w:r>
        <w:t xml:space="preserve">        cancelText="取消"</w:t>
      </w:r>
      <w:r>
        <w:br w:type="textWrapping"/>
      </w:r>
      <w:r>
        <w:t xml:space="preserve">      &gt;</w:t>
      </w:r>
      <w:r>
        <w:br w:type="textWrapping"/>
      </w:r>
      <w:r>
        <w:t xml:space="preserve">        &lt;Form&gt;</w:t>
      </w:r>
      <w:r>
        <w:br w:type="textWrapping"/>
      </w:r>
      <w:r>
        <w:t xml:space="preserve">          &lt;Form.Item label="节点名称" name="nodeName"&gt;</w:t>
      </w:r>
      <w:r>
        <w:br w:type="textWrapping"/>
      </w:r>
      <w:r>
        <w:t xml:space="preserve">            &lt;Input placeholder="在这里给节点命名" /&gt;</w:t>
      </w:r>
      <w:r>
        <w:br w:type="textWrapping"/>
      </w:r>
      <w:r>
        <w:t xml:space="preserve">          &lt;/Form.Item&gt;</w:t>
      </w:r>
      <w:r>
        <w:br w:type="textWrapping"/>
      </w:r>
      <w:r>
        <w:t xml:space="preserve">          &lt;Form.Item label="节点备注" name="note"&gt;</w:t>
      </w:r>
      <w:r>
        <w:br w:type="textWrapping"/>
      </w:r>
      <w:r>
        <w:t xml:space="preserve">            &lt;Input.TextArea placeholder="给这个节点备注信息" /&gt;</w:t>
      </w:r>
      <w:r>
        <w:br w:type="textWrapping"/>
      </w:r>
      <w:r>
        <w:t xml:space="preserve">          &lt;/Form.Item&gt;</w:t>
      </w:r>
      <w:r>
        <w:br w:type="textWrapping"/>
      </w:r>
      <w:r>
        <w:t xml:space="preserve">        &lt;/Form&gt;</w:t>
      </w:r>
      <w:r>
        <w:br w:type="textWrapping"/>
      </w:r>
      <w:r>
        <w:t xml:space="preserve">      &lt;/Modal&gt;</w:t>
      </w:r>
      <w:r>
        <w:br w:type="textWrapping"/>
      </w:r>
      <w:r>
        <w:t xml:space="preserve">      &lt;Card title="区块面板"&gt;</w:t>
      </w:r>
      <w:r>
        <w:br w:type="textWrapping"/>
      </w:r>
      <w:r>
        <w:t xml:space="preserve">        &lt;div</w:t>
      </w:r>
      <w:r>
        <w:br w:type="textWrapping"/>
      </w:r>
      <w:r>
        <w:t xml:space="preserve">          style={{</w:t>
      </w:r>
      <w:r>
        <w:br w:type="textWrapping"/>
      </w:r>
      <w:r>
        <w:t xml:space="preserve">            display: "flex",</w:t>
      </w:r>
      <w:r>
        <w:br w:type="textWrapping"/>
      </w:r>
      <w:r>
        <w:t xml:space="preserve">            justifyContent: "space-around",</w:t>
      </w:r>
      <w:r>
        <w:br w:type="textWrapping"/>
      </w:r>
      <w:r>
        <w:t xml:space="preserve">            flexWrap: "wrap",</w:t>
      </w:r>
      <w:r>
        <w:br w:type="textWrapping"/>
      </w:r>
      <w:r>
        <w:t xml:space="preserve">          }}</w:t>
      </w:r>
      <w:r>
        <w:br w:type="textWrapping"/>
      </w:r>
      <w:r>
        <w:t xml:space="preserve">        &gt;</w:t>
      </w:r>
      <w:r>
        <w:br w:type="textWrapping"/>
      </w:r>
      <w:r>
        <w:t xml:space="preserve">          &lt;section&gt;</w:t>
      </w:r>
      <w:r>
        <w:br w:type="textWrapping"/>
      </w:r>
      <w:r>
        <w:t xml:space="preserve">            &lt;Card</w:t>
      </w:r>
      <w:r>
        <w:br w:type="textWrapping"/>
      </w:r>
      <w:r>
        <w:t xml:space="preserve">              title={</w:t>
      </w:r>
      <w:r>
        <w:br w:type="textWrapping"/>
      </w:r>
      <w:r>
        <w:t xml:space="preserve">                &lt;p style={{ display: "flex", justifyContent: "space-between" }}&gt;</w:t>
      </w:r>
      <w:r>
        <w:br w:type="textWrapping"/>
      </w:r>
      <w:r>
        <w:t xml:space="preserve">                  &lt;Popover</w:t>
      </w:r>
      <w:r>
        <w:br w:type="textWrapping"/>
      </w:r>
      <w:r>
        <w:t xml:space="preserve">                    placement="bottom"</w:t>
      </w:r>
      <w:r>
        <w:br w:type="textWrapping"/>
      </w:r>
      <w:r>
        <w:t xml:space="preserve">                    content={</w:t>
      </w:r>
      <w:r>
        <w:br w:type="textWrapping"/>
      </w:r>
      <w:r>
        <w:t xml:space="preserve">                      &lt;div style={{ color: "#666", fontSize: 14 }}&gt;</w:t>
      </w:r>
      <w:r>
        <w:br w:type="textWrapping"/>
      </w:r>
      <w:r>
        <w:t xml:space="preserve">                        {item.note}</w:t>
      </w:r>
      <w:r>
        <w:br w:type="textWrapping"/>
      </w:r>
      <w:r>
        <w:t xml:space="preserve">                      &lt;/div&gt;</w:t>
      </w:r>
      <w:r>
        <w:br w:type="textWrapping"/>
      </w:r>
      <w:r>
        <w:t xml:space="preserve">                    }</w:t>
      </w:r>
      <w:r>
        <w:br w:type="textWrapping"/>
      </w:r>
      <w:r>
        <w:t xml:space="preserve">                  &gt;</w:t>
      </w:r>
      <w:r>
        <w:br w:type="textWrapping"/>
      </w:r>
      <w:r>
        <w:t xml:space="preserve">                    &lt;span</w:t>
      </w:r>
      <w:r>
        <w:br w:type="textWrapping"/>
      </w:r>
      <w:r>
        <w:t xml:space="preserve">                      style={{</w:t>
      </w:r>
      <w:r>
        <w:br w:type="textWrapping"/>
      </w:r>
      <w:r>
        <w:t xml:space="preserve">                        // position: "fixed",</w:t>
      </w:r>
      <w:r>
        <w:br w:type="textWrapping"/>
      </w:r>
      <w:r>
        <w:t xml:space="preserve">                        // color: "#009DF8",</w:t>
      </w:r>
      <w:r>
        <w:br w:type="textWrapping"/>
      </w:r>
      <w:r>
        <w:t xml:space="preserve">                        color: "#999",</w:t>
      </w:r>
      <w:r>
        <w:br w:type="textWrapping"/>
      </w:r>
      <w:r>
        <w:t xml:space="preserve">                      }}</w:t>
      </w:r>
      <w:r>
        <w:br w:type="textWrapping"/>
      </w:r>
      <w:r>
        <w:t xml:space="preserve">                    &gt;</w:t>
      </w:r>
      <w:r>
        <w:br w:type="textWrapping"/>
      </w:r>
      <w:r>
        <w:t xml:space="preserve">                      &lt;span</w:t>
      </w:r>
      <w:r>
        <w:br w:type="textWrapping"/>
      </w:r>
      <w:r>
        <w:t xml:space="preserve">                        style={{</w:t>
      </w:r>
      <w:r>
        <w:br w:type="textWrapping"/>
      </w:r>
      <w:r>
        <w:t xml:space="preserve">                          fontWeight: 800,</w:t>
      </w:r>
      <w:r>
        <w:br w:type="textWrapping"/>
      </w:r>
      <w:r>
        <w:t xml:space="preserve">                        }}</w:t>
      </w:r>
      <w:r>
        <w:br w:type="textWrapping"/>
      </w:r>
      <w:r>
        <w:t xml:space="preserve">                      &gt;</w:t>
      </w:r>
      <w:r>
        <w:br w:type="textWrapping"/>
      </w:r>
      <w:r>
        <w:t xml:space="preserve">                        节点：</w:t>
      </w:r>
      <w:r>
        <w:br w:type="textWrapping"/>
      </w:r>
      <w:r>
        <w:t xml:space="preserve">                      &lt;/span&gt;</w:t>
      </w:r>
      <w:r>
        <w:br w:type="textWrapping"/>
      </w:r>
      <w:r>
        <w:t xml:space="preserve">                      &lt;span style={{ fontSize: 16, color: "#009DF8" }}&gt;</w:t>
      </w:r>
      <w:r>
        <w:br w:type="textWrapping"/>
      </w:r>
      <w:r>
        <w:t xml:space="preserve">                        {item.id}</w:t>
      </w:r>
      <w:r>
        <w:br w:type="textWrapping"/>
      </w:r>
      <w:r>
        <w:t xml:space="preserve">                      &lt;/span&gt;</w:t>
      </w:r>
      <w:r>
        <w:br w:type="textWrapping"/>
      </w:r>
      <w:r>
        <w:t xml:space="preserve">                    &lt;/span&gt;</w:t>
      </w:r>
      <w:r>
        <w:br w:type="textWrapping"/>
      </w:r>
      <w:r>
        <w:t xml:space="preserve">                  &lt;/Popover&gt;</w:t>
      </w:r>
      <w:r>
        <w:br w:type="textWrapping"/>
      </w:r>
      <w:r>
        <w:t xml:space="preserve">                  &lt;span&gt;</w:t>
      </w:r>
      <w:r>
        <w:br w:type="textWrapping"/>
      </w:r>
      <w:r>
        <w:t xml:space="preserve">                    &lt;LeftOutlined onClick={last} /&gt;</w:t>
      </w:r>
      <w:r>
        <w:br w:type="textWrapping"/>
      </w:r>
      <w:r>
        <w:t xml:space="preserve">                    &lt;Popover</w:t>
      </w:r>
      <w:r>
        <w:br w:type="textWrapping"/>
      </w:r>
      <w:r>
        <w:t xml:space="preserve">                      placement="top"</w:t>
      </w:r>
      <w:r>
        <w:br w:type="textWrapping"/>
      </w:r>
      <w:r>
        <w:t xml:space="preserve">                      content={</w:t>
      </w:r>
      <w:r>
        <w:br w:type="textWrapping"/>
      </w:r>
      <w:r>
        <w:t xml:space="preserve">                        &lt;div style={{ color: "#666", fontSize: 14 }}&gt;</w:t>
      </w:r>
      <w:r>
        <w:br w:type="textWrapping"/>
      </w:r>
      <w:r>
        <w:t xml:space="preserve">                          双击可修改节点名称</w:t>
      </w:r>
      <w:r>
        <w:br w:type="textWrapping"/>
      </w:r>
      <w:r>
        <w:t xml:space="preserve">                        &lt;/div&gt;</w:t>
      </w:r>
      <w:r>
        <w:br w:type="textWrapping"/>
      </w:r>
      <w:r>
        <w:t xml:space="preserve">                      }</w:t>
      </w:r>
      <w:r>
        <w:br w:type="textWrapping"/>
      </w:r>
      <w:r>
        <w:t xml:space="preserve">                    &gt;</w:t>
      </w:r>
      <w:r>
        <w:br w:type="textWrapping"/>
      </w:r>
      <w:r>
        <w:t xml:space="preserve">                      &lt;span</w:t>
      </w:r>
      <w:r>
        <w:br w:type="textWrapping"/>
      </w:r>
      <w:r>
        <w:t xml:space="preserve">                        style={{</w:t>
      </w:r>
      <w:r>
        <w:br w:type="textWrapping"/>
      </w:r>
      <w:r>
        <w:t xml:space="preserve">                          fontSize: 16,</w:t>
      </w:r>
      <w:r>
        <w:br w:type="textWrapping"/>
      </w:r>
      <w:r>
        <w:t xml:space="preserve">                          // position: "fixed",</w:t>
      </w:r>
      <w:r>
        <w:br w:type="textWrapping"/>
      </w:r>
      <w:r>
        <w:t xml:space="preserve">                          color: "#009DF8",</w:t>
      </w:r>
      <w:r>
        <w:br w:type="textWrapping"/>
      </w:r>
      <w:r>
        <w:t xml:space="preserve">                          margin: "0px 10px",</w:t>
      </w:r>
      <w:r>
        <w:br w:type="textWrapping"/>
      </w:r>
      <w:r>
        <w:t xml:space="preserve">                        }}</w:t>
      </w:r>
      <w:r>
        <w:br w:type="textWrapping"/>
      </w:r>
      <w:r>
        <w:t xml:space="preserve">                      &gt;</w:t>
      </w:r>
      <w:r>
        <w:br w:type="textWrapping"/>
      </w:r>
      <w:r>
        <w:t xml:space="preserve">                        {item.name}</w:t>
      </w:r>
      <w:r>
        <w:br w:type="textWrapping"/>
      </w:r>
      <w:r>
        <w:t xml:space="preserve">                      &lt;/span&gt;</w:t>
      </w:r>
      <w:r>
        <w:br w:type="textWrapping"/>
      </w:r>
      <w:r>
        <w:t xml:space="preserve">                    &lt;/Popover&gt;</w:t>
      </w:r>
      <w:r>
        <w:br w:type="textWrapping"/>
      </w:r>
      <w:r>
        <w:t xml:space="preserve">                    &lt;RightOutlined onClick={next} /&gt;</w:t>
      </w:r>
      <w:r>
        <w:br w:type="textWrapping"/>
      </w:r>
      <w:r>
        <w:t xml:space="preserve">                  &lt;/span&gt;</w:t>
      </w:r>
      <w:r>
        <w:br w:type="textWrapping"/>
      </w:r>
      <w:r>
        <w:t xml:space="preserve">                  &lt;span style={{ color: "#888" }}&gt;</w:t>
      </w:r>
      <w:r>
        <w:br w:type="textWrapping"/>
      </w:r>
      <w:r>
        <w:t xml:space="preserve">                    &lt;span&gt;状态:&lt;/span&gt;</w:t>
      </w:r>
      <w:r>
        <w:br w:type="textWrapping"/>
      </w:r>
      <w:r>
        <w:t xml:space="preserve">                    &lt;span style={{ fontWeight: 400, marginLeft: 10 }}&gt;</w:t>
      </w:r>
      <w:r>
        <w:br w:type="textWrapping"/>
      </w:r>
      <w:r>
        <w:t xml:space="preserve">                      {item.status ? "正常" : "异常"}</w:t>
      </w:r>
      <w:r>
        <w:br w:type="textWrapping"/>
      </w:r>
      <w:r>
        <w:t xml:space="preserve">                    &lt;/span&gt;</w:t>
      </w:r>
      <w:r>
        <w:br w:type="textWrapping"/>
      </w:r>
      <w:r>
        <w:t xml:space="preserve">                  &lt;/span&gt;</w:t>
      </w:r>
      <w:r>
        <w:br w:type="textWrapping"/>
      </w:r>
      <w:r>
        <w:t xml:space="preserve">                &lt;/p&gt;</w:t>
      </w:r>
      <w:r>
        <w:br w:type="textWrapping"/>
      </w:r>
      <w:r>
        <w:t xml:space="preserve">              }</w:t>
      </w:r>
      <w:r>
        <w:br w:type="textWrapping"/>
      </w:r>
      <w:r>
        <w:t xml:space="preserve">              hoverable</w:t>
      </w:r>
      <w:r>
        <w:br w:type="textWrapping"/>
      </w:r>
      <w:r>
        <w:t xml:space="preserve">              style={{</w:t>
      </w:r>
      <w:r>
        <w:br w:type="textWrapping"/>
      </w:r>
      <w:r>
        <w:t xml:space="preserve">                overflow: "hidden",</w:t>
      </w:r>
      <w:r>
        <w:br w:type="textWrapping"/>
      </w:r>
      <w:r>
        <w:t xml:space="preserve">              }}</w:t>
      </w:r>
      <w:r>
        <w:br w:type="textWrapping"/>
      </w:r>
      <w:r>
        <w:t xml:space="preserve">            &gt;</w:t>
      </w:r>
      <w:r>
        <w:br w:type="textWrapping"/>
      </w:r>
      <w:r>
        <w:t xml:space="preserve">              &lt;BlockNode block={item.block} key={item.id} /&gt;</w:t>
      </w:r>
      <w:r>
        <w:br w:type="textWrapping"/>
      </w:r>
      <w:r>
        <w:t xml:space="preserve">            &lt;/Card&gt;</w:t>
      </w:r>
      <w:r>
        <w:br w:type="textWrapping"/>
      </w:r>
      <w:r>
        <w:t xml:space="preserve">          &lt;/section&gt;          &lt;section style={{ width: "60%" }}&gt;</w:t>
      </w:r>
      <w:r>
        <w:br w:type="textWrapping"/>
      </w:r>
      <w:r>
        <w:t xml:space="preserve">            &lt;Card style={{ display: "flex" }}&gt;</w:t>
      </w:r>
      <w:r>
        <w:br w:type="textWrapping"/>
      </w:r>
      <w:r>
        <w:t xml:space="preserve">              &lt;div</w:t>
      </w:r>
      <w:r>
        <w:br w:type="textWrapping"/>
      </w:r>
      <w:r>
        <w:t xml:space="preserve">                ref={line}</w:t>
      </w:r>
      <w:r>
        <w:br w:type="textWrapping"/>
      </w:r>
      <w:r>
        <w:t xml:space="preserve">                style={{ width: 360, height: 300, float: "left" }}</w:t>
      </w:r>
      <w:r>
        <w:br w:type="textWrapping"/>
      </w:r>
      <w:r>
        <w:t xml:space="preserve">              &gt;&lt;/div&gt;</w:t>
      </w:r>
      <w:r>
        <w:br w:type="textWrapping"/>
      </w:r>
      <w:r>
        <w:t xml:space="preserve">              &lt;div</w:t>
      </w:r>
      <w:r>
        <w:br w:type="textWrapping"/>
      </w:r>
      <w:r>
        <w:t xml:space="preserve">                ref={pie}</w:t>
      </w:r>
      <w:r>
        <w:br w:type="textWrapping"/>
      </w:r>
      <w:r>
        <w:t xml:space="preserve">                style={{ width: 300, height: 300, float: "right" }}</w:t>
      </w:r>
      <w:r>
        <w:br w:type="textWrapping"/>
      </w:r>
      <w:r>
        <w:t xml:space="preserve">              &gt;&lt;/div&gt;</w:t>
      </w:r>
      <w:r>
        <w:br w:type="textWrapping"/>
      </w:r>
      <w:r>
        <w:t xml:space="preserve">            &lt;/Card&gt;</w:t>
      </w:r>
      <w:r>
        <w:br w:type="textWrapping"/>
      </w:r>
      <w:r>
        <w:t xml:space="preserve">            &lt;Card</w:t>
      </w:r>
      <w:r>
        <w:br w:type="textWrapping"/>
      </w:r>
      <w:r>
        <w:t xml:space="preserve">              style={{ width: "100%" }}</w:t>
      </w:r>
      <w:r>
        <w:br w:type="textWrapping"/>
      </w:r>
      <w:r>
        <w:t xml:space="preserve">              title={</w:t>
      </w:r>
      <w:r>
        <w:br w:type="textWrapping"/>
      </w:r>
      <w:r>
        <w:t xml:space="preserve">                &lt;p style={{ display: "flex", justifyContent: "space-between" }}&gt;</w:t>
      </w:r>
      <w:r>
        <w:br w:type="textWrapping"/>
      </w:r>
      <w:r>
        <w:t xml:space="preserve">                  &lt;span&gt;</w:t>
      </w:r>
      <w:r>
        <w:br w:type="textWrapping"/>
      </w:r>
      <w:r>
        <w:t xml:space="preserve">                    &lt;span style={{ fontSize: 14, marginRight: 20 }}&gt;操作:&lt;/span&gt;</w:t>
      </w:r>
      <w:r>
        <w:br w:type="textWrapping"/>
      </w:r>
      <w:r>
        <w:t xml:space="preserve">                    &lt;span&gt;</w:t>
      </w:r>
      <w:r>
        <w:br w:type="textWrapping"/>
      </w:r>
      <w:r>
        <w:t xml:space="preserve">                      &lt;Button</w:t>
      </w:r>
      <w:r>
        <w:br w:type="textWrapping"/>
      </w:r>
      <w:r>
        <w:t xml:space="preserve">                        onClick={() =&gt; setEdit(true)}</w:t>
      </w:r>
      <w:r>
        <w:br w:type="textWrapping"/>
      </w:r>
      <w:r>
        <w:t xml:space="preserve">                        style={{ margin: "0px 10px" }}</w:t>
      </w:r>
      <w:r>
        <w:br w:type="textWrapping"/>
      </w:r>
      <w:r>
        <w:t xml:space="preserve">                      &gt;</w:t>
      </w:r>
      <w:r>
        <w:br w:type="textWrapping"/>
      </w:r>
      <w:r>
        <w:t xml:space="preserve">                        编辑信息</w:t>
      </w:r>
      <w:r>
        <w:br w:type="textWrapping"/>
      </w:r>
      <w:r>
        <w:t xml:space="preserve">                      &lt;/Button&gt;</w:t>
      </w:r>
      <w:r>
        <w:br w:type="textWrapping"/>
      </w:r>
      <w:r>
        <w:t xml:space="preserve">                      &lt;Button</w:t>
      </w:r>
      <w:r>
        <w:br w:type="textWrapping"/>
      </w:r>
      <w:r>
        <w:t xml:space="preserve">                        onClick={() =&gt; setIsModalOpen(true)}</w:t>
      </w:r>
      <w:r>
        <w:br w:type="textWrapping"/>
      </w:r>
      <w:r>
        <w:t xml:space="preserve">                        style={{ margin: "0px 10px" }}</w:t>
      </w:r>
      <w:r>
        <w:br w:type="textWrapping"/>
      </w:r>
      <w:r>
        <w:t xml:space="preserve">                      &gt;</w:t>
      </w:r>
      <w:r>
        <w:br w:type="textWrapping"/>
      </w:r>
      <w:r>
        <w:t xml:space="preserve">                        新增节点</w:t>
      </w:r>
      <w:r>
        <w:br w:type="textWrapping"/>
      </w:r>
      <w:r>
        <w:t xml:space="preserve">                      &lt;/Button&gt;</w:t>
      </w:r>
      <w:r>
        <w:br w:type="textWrapping"/>
      </w:r>
      <w:r>
        <w:t xml:space="preserve">                      &lt;Button</w:t>
      </w:r>
      <w:r>
        <w:br w:type="textWrapping"/>
      </w:r>
      <w:r>
        <w:t xml:space="preserve">                        onClick={deleteBlock}</w:t>
      </w:r>
      <w:r>
        <w:br w:type="textWrapping"/>
      </w:r>
      <w:r>
        <w:t xml:space="preserve">                        style={{ margin: "0px 10px" }}</w:t>
      </w:r>
      <w:r>
        <w:br w:type="textWrapping"/>
      </w:r>
      <w:r>
        <w:t xml:space="preserve">                      &gt;</w:t>
      </w:r>
      <w:r>
        <w:br w:type="textWrapping"/>
      </w:r>
      <w:r>
        <w:t xml:space="preserve">                        删除节点</w:t>
      </w:r>
      <w:r>
        <w:br w:type="textWrapping"/>
      </w:r>
      <w:r>
        <w:t xml:space="preserve">                      &lt;/Button&gt;</w:t>
      </w:r>
      <w:r>
        <w:br w:type="textWrapping"/>
      </w:r>
      <w:r>
        <w:t xml:space="preserve">                    &lt;/span&gt;</w:t>
      </w:r>
      <w:r>
        <w:br w:type="textWrapping"/>
      </w:r>
      <w:r>
        <w:t xml:space="preserve">                  &lt;/span&gt;</w:t>
      </w:r>
      <w:r>
        <w:br w:type="textWrapping"/>
      </w:r>
      <w:r>
        <w:t xml:space="preserve">                  &lt;span&gt;</w:t>
      </w:r>
      <w:r>
        <w:br w:type="textWrapping"/>
      </w:r>
      <w:r>
        <w:t xml:space="preserve">                    &lt;Select</w:t>
      </w:r>
      <w:r>
        <w:br w:type="textWrapping"/>
      </w:r>
      <w:r>
        <w:t xml:space="preserve">                      style={{ width: 100, textAlign: "center" }}</w:t>
      </w:r>
      <w:r>
        <w:br w:type="textWrapping"/>
      </w:r>
      <w:r>
        <w:t xml:space="preserve">                      options={data.map((item) =&gt; {</w:t>
      </w:r>
      <w:r>
        <w:br w:type="textWrapping"/>
      </w:r>
      <w:r>
        <w:t xml:space="preserve">                        return { label: item.name, value: item.id };</w:t>
      </w:r>
      <w:r>
        <w:br w:type="textWrapping"/>
      </w:r>
      <w:r>
        <w:t xml:space="preserve">                      })}</w:t>
      </w:r>
      <w:r>
        <w:br w:type="textWrapping"/>
      </w:r>
      <w:r>
        <w:t xml:space="preserve">                      onChange={(e) =&gt; setId(e - 112)}</w:t>
      </w:r>
      <w:r>
        <w:br w:type="textWrapping"/>
      </w:r>
      <w:r>
        <w:t xml:space="preserve">                    /&gt;</w:t>
      </w:r>
      <w:r>
        <w:br w:type="textWrapping"/>
      </w:r>
      <w:r>
        <w:t xml:space="preserve">                  &lt;/span&gt;</w:t>
      </w:r>
      <w:r>
        <w:br w:type="textWrapping"/>
      </w:r>
      <w:r>
        <w:t xml:space="preserve">                &lt;/p&gt;</w:t>
      </w:r>
      <w:r>
        <w:br w:type="textWrapping"/>
      </w:r>
      <w:r>
        <w:t xml:space="preserve">              }</w:t>
      </w:r>
      <w:r>
        <w:br w:type="textWrapping"/>
      </w:r>
      <w:r>
        <w:t xml:space="preserve">            &gt;</w:t>
      </w:r>
      <w:r>
        <w:br w:type="textWrapping"/>
      </w:r>
      <w:r>
        <w:t xml:space="preserve">              {/* &lt;p&gt;</w:t>
      </w:r>
      <w:r>
        <w:br w:type="textWrapping"/>
      </w:r>
      <w:r>
        <w:t xml:space="preserve">            节点:</w:t>
      </w:r>
      <w:r>
        <w:br w:type="textWrapping"/>
      </w:r>
      <w:r>
        <w:t xml:space="preserve">            &lt;span&gt;</w:t>
      </w:r>
      <w:r>
        <w:br w:type="textWrapping"/>
      </w:r>
      <w:r>
        <w:t xml:space="preserve">              {data.map((item) =&gt; {</w:t>
      </w:r>
      <w:r>
        <w:br w:type="textWrapping"/>
      </w:r>
      <w:r>
        <w:t xml:space="preserve">                return &lt;Tag key={item.id}&gt;{item.name}&lt;/Tag&gt;;</w:t>
      </w:r>
      <w:r>
        <w:br w:type="textWrapping"/>
      </w:r>
      <w:r>
        <w:t xml:space="preserve">              })}</w:t>
      </w:r>
      <w:r>
        <w:br w:type="textWrapping"/>
      </w:r>
      <w:r>
        <w:t xml:space="preserve">              {more ? &lt;span&gt;&lt;/span&gt; : &lt;span&gt;更多&lt;/span&gt;}</w:t>
      </w:r>
      <w:r>
        <w:br w:type="textWrapping"/>
      </w:r>
      <w:r>
        <w:t xml:space="preserve">            &lt;/span&gt;</w:t>
      </w:r>
      <w:r>
        <w:br w:type="textWrapping"/>
      </w:r>
      <w:r>
        <w:t xml:space="preserve">          &lt;/p&gt; */}              {edit ? (</w:t>
      </w:r>
      <w:r>
        <w:br w:type="textWrapping"/>
      </w:r>
      <w:r>
        <w:t xml:space="preserve">                &lt;div</w:t>
      </w:r>
      <w:r>
        <w:br w:type="textWrapping"/>
      </w:r>
      <w:r>
        <w:t xml:space="preserve">                  style={{</w:t>
      </w:r>
      <w:r>
        <w:br w:type="textWrapping"/>
      </w:r>
      <w:r>
        <w:t xml:space="preserve">                    margin: 20,</w:t>
      </w:r>
      <w:r>
        <w:br w:type="textWrapping"/>
      </w:r>
      <w:r>
        <w:t xml:space="preserve">                    display: "flex",</w:t>
      </w:r>
      <w:r>
        <w:br w:type="textWrapping"/>
      </w:r>
      <w:r>
        <w:t xml:space="preserve">                    justifyContent: "center",</w:t>
      </w:r>
      <w:r>
        <w:br w:type="textWrapping"/>
      </w:r>
      <w:r>
        <w:t xml:space="preserve">                  }}</w:t>
      </w:r>
      <w:r>
        <w:br w:type="textWrapping"/>
      </w:r>
      <w:r>
        <w:t xml:space="preserve">                &gt;</w:t>
      </w:r>
      <w:r>
        <w:br w:type="textWrapping"/>
      </w:r>
      <w:r>
        <w:t xml:space="preserve">                  &lt;Form style={{ width: 400 }}&gt;</w:t>
      </w:r>
      <w:r>
        <w:br w:type="textWrapping"/>
      </w:r>
      <w:r>
        <w:t xml:space="preserve">                    &lt;Form.Item label="节点名称" name="nodeName"&gt;</w:t>
      </w:r>
      <w:r>
        <w:br w:type="textWrapping"/>
      </w:r>
      <w:r>
        <w:t xml:space="preserve">                      &lt;Input placeholder="在这里给节点命名" /&gt;</w:t>
      </w:r>
      <w:r>
        <w:br w:type="textWrapping"/>
      </w:r>
      <w:r>
        <w:t xml:space="preserve">                    &lt;/Form.Item&gt;</w:t>
      </w:r>
      <w:r>
        <w:br w:type="textWrapping"/>
      </w:r>
      <w:r>
        <w:t xml:space="preserve">                    &lt;Form.Item label="节点备注" name="note"&gt;</w:t>
      </w:r>
      <w:r>
        <w:br w:type="textWrapping"/>
      </w:r>
      <w:r>
        <w:t xml:space="preserve">                      &lt;Input.TextArea placeholder="给这个节点备注信息" /&gt;</w:t>
      </w:r>
      <w:r>
        <w:br w:type="textWrapping"/>
      </w:r>
      <w:r>
        <w:t xml:space="preserve">                    &lt;/Form.Item&gt;</w:t>
      </w:r>
      <w:r>
        <w:br w:type="textWrapping"/>
      </w:r>
      <w:r>
        <w:t xml:space="preserve">                    &lt;Form.Item&gt;</w:t>
      </w:r>
      <w:r>
        <w:br w:type="textWrapping"/>
      </w:r>
      <w:r>
        <w:t xml:space="preserve">                      &lt;div style={{ textAlign: "right", marginTop: 20 }}&gt;</w:t>
      </w:r>
      <w:r>
        <w:br w:type="textWrapping"/>
      </w:r>
      <w:r>
        <w:t xml:space="preserve">                        &lt;Button onClick={submit} type="primary"&gt;</w:t>
      </w:r>
      <w:r>
        <w:br w:type="textWrapping"/>
      </w:r>
      <w:r>
        <w:t xml:space="preserve">                          提交</w:t>
      </w:r>
      <w:r>
        <w:br w:type="textWrapping"/>
      </w:r>
      <w:r>
        <w:t xml:space="preserve">                        &lt;/Button&gt;</w:t>
      </w:r>
      <w:r>
        <w:br w:type="textWrapping"/>
      </w:r>
      <w:r>
        <w:t xml:space="preserve">                        &lt;Button</w:t>
      </w:r>
      <w:r>
        <w:br w:type="textWrapping"/>
      </w:r>
      <w:r>
        <w:t xml:space="preserve">                          style={{ marginLeft: 20 }}</w:t>
      </w:r>
      <w:r>
        <w:br w:type="textWrapping"/>
      </w:r>
      <w:r>
        <w:t xml:space="preserve">                          onClick={() =&gt; {</w:t>
      </w:r>
      <w:r>
        <w:br w:type="textWrapping"/>
      </w:r>
      <w:r>
        <w:t xml:space="preserve">                            setEdit(false);</w:t>
      </w:r>
      <w:r>
        <w:br w:type="textWrapping"/>
      </w:r>
      <w:r>
        <w:t xml:space="preserve">                          }}</w:t>
      </w:r>
      <w:r>
        <w:br w:type="textWrapping"/>
      </w:r>
      <w:r>
        <w:t xml:space="preserve">                        &gt;</w:t>
      </w:r>
      <w:r>
        <w:br w:type="textWrapping"/>
      </w:r>
      <w:r>
        <w:t xml:space="preserve">                          取消</w:t>
      </w:r>
      <w:r>
        <w:br w:type="textWrapping"/>
      </w:r>
      <w:r>
        <w:t xml:space="preserve">                        &lt;/Button&gt;</w:t>
      </w:r>
      <w:r>
        <w:br w:type="textWrapping"/>
      </w:r>
      <w:r>
        <w:t xml:space="preserve">                      &lt;/div&gt;</w:t>
      </w:r>
      <w:r>
        <w:br w:type="textWrapping"/>
      </w:r>
      <w:r>
        <w:t xml:space="preserve">                    &lt;/Form.Item&gt;</w:t>
      </w:r>
      <w:r>
        <w:br w:type="textWrapping"/>
      </w:r>
      <w:r>
        <w:t xml:space="preserve">                  &lt;/Form&gt;</w:t>
      </w:r>
      <w:r>
        <w:br w:type="textWrapping"/>
      </w:r>
      <w:r>
        <w:t xml:space="preserve">                &lt;/div&gt;</w:t>
      </w:r>
      <w:r>
        <w:br w:type="textWrapping"/>
      </w:r>
      <w:r>
        <w:t xml:space="preserve">              ) : (</w:t>
      </w:r>
      <w:r>
        <w:br w:type="textWrapping"/>
      </w:r>
      <w:r>
        <w:t xml:space="preserve">                &lt;&gt;&lt;/&gt;</w:t>
      </w:r>
      <w:r>
        <w:br w:type="textWrapping"/>
      </w:r>
      <w:r>
        <w:t xml:space="preserve">              )}</w:t>
      </w:r>
      <w:r>
        <w:br w:type="textWrapping"/>
      </w:r>
      <w:r>
        <w:t xml:space="preserve">            &lt;/Card&gt;</w:t>
      </w:r>
      <w:r>
        <w:br w:type="textWrapping"/>
      </w:r>
      <w:r>
        <w:t xml:space="preserve">          &lt;/section&gt;</w:t>
      </w:r>
      <w:r>
        <w:br w:type="textWrapping"/>
      </w:r>
      <w:r>
        <w:t xml:space="preserve">        &lt;/div&gt;</w:t>
      </w:r>
      <w:r>
        <w:br w:type="textWrapping"/>
      </w:r>
      <w:r>
        <w:t xml:space="preserve">      &lt;/Card&gt;</w:t>
      </w:r>
      <w:r>
        <w:br w:type="textWrapping"/>
      </w:r>
      <w:r>
        <w:t xml:space="preserve">    &lt;/div&gt;</w:t>
      </w:r>
      <w:r>
        <w:br w:type="textWrapping"/>
      </w:r>
      <w:r>
        <w:t xml:space="preserve">  );</w:t>
      </w:r>
      <w:r>
        <w:br w:type="textWrapping"/>
      </w:r>
      <w:r>
        <w:t>};</w:t>
      </w:r>
      <w:r>
        <w:br w:type="textWrapping"/>
      </w:r>
      <w:r>
        <w:t>export default BlockPanel;</w:t>
      </w:r>
      <w:r>
        <w:br w:type="textWrapping"/>
      </w:r>
      <w:r>
        <w:t>import * as echarts from "echarts";export const lineConfig = {</w:t>
      </w:r>
      <w:r>
        <w:br w:type="textWrapping"/>
      </w:r>
      <w:r>
        <w:t xml:space="preserve">  title: {</w:t>
      </w:r>
      <w:r>
        <w:br w:type="textWrapping"/>
      </w:r>
      <w:r>
        <w:t xml:space="preserve">    text: `{a|区块链交易趋势}`,</w:t>
      </w:r>
      <w:r>
        <w:br w:type="textWrapping"/>
      </w:r>
      <w:r>
        <w:t xml:space="preserve">    textStyle: {</w:t>
      </w:r>
      <w:r>
        <w:br w:type="textWrapping"/>
      </w:r>
      <w:r>
        <w:t xml:space="preserve">      rich: {</w:t>
      </w:r>
      <w:r>
        <w:br w:type="textWrapping"/>
      </w:r>
      <w:r>
        <w:t xml:space="preserve">        a: {</w:t>
      </w:r>
      <w:r>
        <w:br w:type="textWrapping"/>
      </w:r>
      <w:r>
        <w:t xml:space="preserve">          fontSize: 16,</w:t>
      </w:r>
      <w:r>
        <w:br w:type="textWrapping"/>
      </w:r>
      <w:r>
        <w:t xml:space="preserve">          fontWeight: 600,</w:t>
      </w:r>
      <w:r>
        <w:br w:type="textWrapping"/>
      </w:r>
      <w:r>
        <w:t xml:space="preserve">          color: "#324157",</w:t>
      </w:r>
      <w:r>
        <w:br w:type="textWrapping"/>
      </w:r>
      <w:r>
        <w:t xml:space="preserve">        },</w:t>
      </w:r>
      <w:r>
        <w:br w:type="textWrapping"/>
      </w:r>
      <w:r>
        <w:t xml:space="preserve">      },</w:t>
      </w:r>
      <w:r>
        <w:br w:type="textWrapping"/>
      </w:r>
      <w:r>
        <w:t xml:space="preserve">    },</w:t>
      </w:r>
      <w:r>
        <w:br w:type="textWrapping"/>
      </w:r>
      <w:r>
        <w:t xml:space="preserve">    top: "8%",</w:t>
      </w:r>
      <w:r>
        <w:br w:type="textWrapping"/>
      </w:r>
      <w:r>
        <w:t xml:space="preserve">    left: "30%",</w:t>
      </w:r>
      <w:r>
        <w:br w:type="textWrapping"/>
      </w:r>
      <w:r>
        <w:t xml:space="preserve">  },</w:t>
      </w:r>
      <w:r>
        <w:br w:type="textWrapping"/>
      </w:r>
      <w:r>
        <w:t xml:space="preserve">  backgroundColor: "transparent",</w:t>
      </w:r>
      <w:r>
        <w:br w:type="textWrapping"/>
      </w:r>
      <w:r>
        <w:t xml:space="preserve">  tooltip: {</w:t>
      </w:r>
      <w:r>
        <w:br w:type="textWrapping"/>
      </w:r>
      <w:r>
        <w:t xml:space="preserve">    trigger: "axis",</w:t>
      </w:r>
      <w:r>
        <w:br w:type="textWrapping"/>
      </w:r>
      <w:r>
        <w:t xml:space="preserve">    axisPointer: {</w:t>
      </w:r>
      <w:r>
        <w:br w:type="textWrapping"/>
      </w:r>
      <w:r>
        <w:t xml:space="preserve">      type: "shadow",</w:t>
      </w:r>
      <w:r>
        <w:br w:type="textWrapping"/>
      </w:r>
      <w:r>
        <w:t xml:space="preserve">    },</w:t>
      </w:r>
      <w:r>
        <w:br w:type="textWrapping"/>
      </w:r>
      <w:r>
        <w:t xml:space="preserve">  },</w:t>
      </w:r>
      <w:r>
        <w:br w:type="textWrapping"/>
      </w:r>
      <w:r>
        <w:t xml:space="preserve">  grid: {</w:t>
      </w:r>
      <w:r>
        <w:br w:type="textWrapping"/>
      </w:r>
      <w:r>
        <w:t xml:space="preserve">    top: "18%",</w:t>
      </w:r>
      <w:r>
        <w:br w:type="textWrapping"/>
      </w:r>
      <w:r>
        <w:t xml:space="preserve">    left: "10%",</w:t>
      </w:r>
      <w:r>
        <w:br w:type="textWrapping"/>
      </w:r>
      <w:r>
        <w:t xml:space="preserve">    right: "5%",</w:t>
      </w:r>
      <w:r>
        <w:br w:type="textWrapping"/>
      </w:r>
      <w:r>
        <w:t xml:space="preserve">    bottom: "20%",</w:t>
      </w:r>
      <w:r>
        <w:br w:type="textWrapping"/>
      </w:r>
      <w:r>
        <w:t xml:space="preserve">    // containLabel: true</w:t>
      </w:r>
      <w:r>
        <w:br w:type="textWrapping"/>
      </w:r>
      <w:r>
        <w:t xml:space="preserve">  },</w:t>
      </w:r>
      <w:r>
        <w:br w:type="textWrapping"/>
      </w:r>
      <w:r>
        <w:t xml:space="preserve">  xAxis: [</w:t>
      </w:r>
      <w:r>
        <w:br w:type="textWrapping"/>
      </w:r>
      <w:r>
        <w:t xml:space="preserve">    {</w:t>
      </w:r>
      <w:r>
        <w:br w:type="textWrapping"/>
      </w:r>
      <w:r>
        <w:t xml:space="preserve">      name: "日期",</w:t>
      </w:r>
      <w:r>
        <w:br w:type="textWrapping"/>
      </w:r>
      <w:r>
        <w:t xml:space="preserve">      nameTextStyle: {</w:t>
      </w:r>
      <w:r>
        <w:br w:type="textWrapping"/>
      </w:r>
      <w:r>
        <w:t xml:space="preserve">        color: "#7ec7ff",</w:t>
      </w:r>
      <w:r>
        <w:br w:type="textWrapping"/>
      </w:r>
      <w:r>
        <w:t xml:space="preserve">        fontSize: 16,</w:t>
      </w:r>
      <w:r>
        <w:br w:type="textWrapping"/>
      </w:r>
      <w:r>
        <w:t xml:space="preserve">        padding: 10,</w:t>
      </w:r>
      <w:r>
        <w:br w:type="textWrapping"/>
      </w:r>
      <w:r>
        <w:t xml:space="preserve">      },</w:t>
      </w:r>
      <w:r>
        <w:br w:type="textWrapping"/>
      </w:r>
      <w:r>
        <w:t xml:space="preserve">      type: "category",</w:t>
      </w:r>
      <w:r>
        <w:br w:type="textWrapping"/>
      </w:r>
      <w:r>
        <w:t xml:space="preserve">      boundaryGap: false,</w:t>
      </w:r>
      <w:r>
        <w:br w:type="textWrapping"/>
      </w:r>
      <w:r>
        <w:t xml:space="preserve">      axisLine: {</w:t>
      </w:r>
      <w:r>
        <w:br w:type="textWrapping"/>
      </w:r>
      <w:r>
        <w:t xml:space="preserve">        show: true,</w:t>
      </w:r>
      <w:r>
        <w:br w:type="textWrapping"/>
      </w:r>
      <w:r>
        <w:t xml:space="preserve">        lineStyle: {</w:t>
      </w:r>
      <w:r>
        <w:br w:type="textWrapping"/>
      </w:r>
      <w:r>
        <w:t xml:space="preserve">          color: "#233653",</w:t>
      </w:r>
      <w:r>
        <w:br w:type="textWrapping"/>
      </w:r>
      <w:r>
        <w:t xml:space="preserve">        },</w:t>
      </w:r>
      <w:r>
        <w:br w:type="textWrapping"/>
      </w:r>
      <w:r>
        <w:t xml:space="preserve">      },</w:t>
      </w:r>
      <w:r>
        <w:br w:type="textWrapping"/>
      </w:r>
      <w:r>
        <w:t xml:space="preserve">      axisLabel: {</w:t>
      </w:r>
      <w:r>
        <w:br w:type="textWrapping"/>
      </w:r>
      <w:r>
        <w:t xml:space="preserve">        // rotate: 340,</w:t>
      </w:r>
      <w:r>
        <w:br w:type="textWrapping"/>
      </w:r>
      <w:r>
        <w:t xml:space="preserve">        textStyle: {</w:t>
      </w:r>
      <w:r>
        <w:br w:type="textWrapping"/>
      </w:r>
      <w:r>
        <w:t xml:space="preserve">          color: "#324157",</w:t>
      </w:r>
      <w:r>
        <w:br w:type="textWrapping"/>
      </w:r>
      <w:r>
        <w:t xml:space="preserve">          padding: 16,</w:t>
      </w:r>
      <w:r>
        <w:br w:type="textWrapping"/>
      </w:r>
      <w:r>
        <w:t xml:space="preserve">          fontSize: 14,</w:t>
      </w:r>
      <w:r>
        <w:br w:type="textWrapping"/>
      </w:r>
      <w:r>
        <w:t xml:space="preserve">        },</w:t>
      </w:r>
      <w:r>
        <w:br w:type="textWrapping"/>
      </w:r>
      <w:r>
        <w:t xml:space="preserve">        formatter: function (data) {</w:t>
      </w:r>
      <w:r>
        <w:br w:type="textWrapping"/>
      </w:r>
      <w:r>
        <w:t xml:space="preserve">          return data;</w:t>
      </w:r>
      <w:r>
        <w:br w:type="textWrapping"/>
      </w:r>
      <w:r>
        <w:t xml:space="preserve">        },</w:t>
      </w:r>
      <w:r>
        <w:br w:type="textWrapping"/>
      </w:r>
      <w:r>
        <w:t xml:space="preserve">      },</w:t>
      </w:r>
      <w:r>
        <w:br w:type="textWrapping"/>
      </w:r>
      <w:r>
        <w:t xml:space="preserve">      splitLine: {</w:t>
      </w:r>
      <w:r>
        <w:br w:type="textWrapping"/>
      </w:r>
      <w:r>
        <w:t xml:space="preserve">        show: false,</w:t>
      </w:r>
      <w:r>
        <w:br w:type="textWrapping"/>
      </w:r>
      <w:r>
        <w:t xml:space="preserve">        lineStyle: {</w:t>
      </w:r>
      <w:r>
        <w:br w:type="textWrapping"/>
      </w:r>
      <w:r>
        <w:t xml:space="preserve">          color: "#eeeeee",</w:t>
      </w:r>
      <w:r>
        <w:br w:type="textWrapping"/>
      </w:r>
      <w:r>
        <w:t xml:space="preserve">        },</w:t>
      </w:r>
      <w:r>
        <w:br w:type="textWrapping"/>
      </w:r>
      <w:r>
        <w:t xml:space="preserve">      },</w:t>
      </w:r>
      <w:r>
        <w:br w:type="textWrapping"/>
      </w:r>
      <w:r>
        <w:t xml:space="preserve">      axisTick: {</w:t>
      </w:r>
      <w:r>
        <w:br w:type="textWrapping"/>
      </w:r>
      <w:r>
        <w:t xml:space="preserve">        show: false,</w:t>
      </w:r>
      <w:r>
        <w:br w:type="textWrapping"/>
      </w:r>
      <w:r>
        <w:t xml:space="preserve">      },</w:t>
      </w:r>
      <w:r>
        <w:br w:type="textWrapping"/>
      </w:r>
      <w:r>
        <w:t xml:space="preserve">      data: ["04-05", "04-10", "04-15", "04-20", "04-25", "04-30"],</w:t>
      </w:r>
      <w:r>
        <w:br w:type="textWrapping"/>
      </w:r>
      <w:r>
        <w:t xml:space="preserve">    },</w:t>
      </w:r>
      <w:r>
        <w:br w:type="textWrapping"/>
      </w:r>
      <w:r>
        <w:t xml:space="preserve">  ],</w:t>
      </w:r>
      <w:r>
        <w:br w:type="textWrapping"/>
      </w:r>
      <w:r>
        <w:t xml:space="preserve">  yAxis: [</w:t>
      </w:r>
      <w:r>
        <w:br w:type="textWrapping"/>
      </w:r>
      <w:r>
        <w:t xml:space="preserve">    {</w:t>
      </w:r>
      <w:r>
        <w:br w:type="textWrapping"/>
      </w:r>
      <w:r>
        <w:t xml:space="preserve">      name: "单位：个",</w:t>
      </w:r>
      <w:r>
        <w:br w:type="textWrapping"/>
      </w:r>
      <w:r>
        <w:t xml:space="preserve">      nameTextStyle: {</w:t>
      </w:r>
      <w:r>
        <w:br w:type="textWrapping"/>
      </w:r>
      <w:r>
        <w:t xml:space="preserve">        color: "#7ec7ff",</w:t>
      </w:r>
      <w:r>
        <w:br w:type="textWrapping"/>
      </w:r>
      <w:r>
        <w:t xml:space="preserve">        fontSize: 16,</w:t>
      </w:r>
      <w:r>
        <w:br w:type="textWrapping"/>
      </w:r>
      <w:r>
        <w:t xml:space="preserve">        padding: 10,</w:t>
      </w:r>
      <w:r>
        <w:br w:type="textWrapping"/>
      </w:r>
      <w:r>
        <w:t xml:space="preserve">      },</w:t>
      </w:r>
      <w:r>
        <w:br w:type="textWrapping"/>
      </w:r>
      <w:r>
        <w:t xml:space="preserve">      min: 0,</w:t>
      </w:r>
      <w:r>
        <w:br w:type="textWrapping"/>
      </w:r>
      <w:r>
        <w:t xml:space="preserve">      splitLine: {</w:t>
      </w:r>
      <w:r>
        <w:br w:type="textWrapping"/>
      </w:r>
      <w:r>
        <w:t xml:space="preserve">        show: true,</w:t>
      </w:r>
      <w:r>
        <w:br w:type="textWrapping"/>
      </w:r>
      <w:r>
        <w:t xml:space="preserve">        lineStyle: {</w:t>
      </w:r>
      <w:r>
        <w:br w:type="textWrapping"/>
      </w:r>
      <w:r>
        <w:t xml:space="preserve">          color: "#eeeeee",</w:t>
      </w:r>
      <w:r>
        <w:br w:type="textWrapping"/>
      </w:r>
      <w:r>
        <w:t xml:space="preserve">        },</w:t>
      </w:r>
      <w:r>
        <w:br w:type="textWrapping"/>
      </w:r>
      <w:r>
        <w:t xml:space="preserve">      },</w:t>
      </w:r>
      <w:r>
        <w:br w:type="textWrapping"/>
      </w:r>
      <w:r>
        <w:t xml:space="preserve">      axisLine: {</w:t>
      </w:r>
      <w:r>
        <w:br w:type="textWrapping"/>
      </w:r>
      <w:r>
        <w:t xml:space="preserve">        show: true,</w:t>
      </w:r>
      <w:r>
        <w:br w:type="textWrapping"/>
      </w:r>
      <w:r>
        <w:t xml:space="preserve">        lineStyle: {</w:t>
      </w:r>
      <w:r>
        <w:br w:type="textWrapping"/>
      </w:r>
      <w:r>
        <w:t xml:space="preserve">          color: "#233653",</w:t>
      </w:r>
      <w:r>
        <w:br w:type="textWrapping"/>
      </w:r>
      <w:r>
        <w:t xml:space="preserve">        },</w:t>
      </w:r>
      <w:r>
        <w:br w:type="textWrapping"/>
      </w:r>
      <w:r>
        <w:t xml:space="preserve">      },</w:t>
      </w:r>
      <w:r>
        <w:br w:type="textWrapping"/>
      </w:r>
      <w:r>
        <w:t xml:space="preserve">      axisLabel: {</w:t>
      </w:r>
      <w:r>
        <w:br w:type="textWrapping"/>
      </w:r>
      <w:r>
        <w:t xml:space="preserve">        show: true,</w:t>
      </w:r>
      <w:r>
        <w:br w:type="textWrapping"/>
      </w:r>
      <w:r>
        <w:t xml:space="preserve">        textStyle: {</w:t>
      </w:r>
      <w:r>
        <w:br w:type="textWrapping"/>
      </w:r>
      <w:r>
        <w:t xml:space="preserve">          color: "#324157",</w:t>
      </w:r>
      <w:r>
        <w:br w:type="textWrapping"/>
      </w:r>
      <w:r>
        <w:t xml:space="preserve">          padding: 16,</w:t>
      </w:r>
      <w:r>
        <w:br w:type="textWrapping"/>
      </w:r>
      <w:r>
        <w:t xml:space="preserve">        },</w:t>
      </w:r>
      <w:r>
        <w:br w:type="textWrapping"/>
      </w:r>
      <w:r>
        <w:t xml:space="preserve">        formatter: function (value) {</w:t>
      </w:r>
      <w:r>
        <w:br w:type="textWrapping"/>
      </w:r>
      <w:r>
        <w:t xml:space="preserve">          if (value === 0) {</w:t>
      </w:r>
      <w:r>
        <w:br w:type="textWrapping"/>
      </w:r>
      <w:r>
        <w:t xml:space="preserve">            return value;</w:t>
      </w:r>
      <w:r>
        <w:br w:type="textWrapping"/>
      </w:r>
      <w:r>
        <w:t xml:space="preserve">          }</w:t>
      </w:r>
      <w:r>
        <w:br w:type="textWrapping"/>
      </w:r>
      <w:r>
        <w:t xml:space="preserve">          return value;</w:t>
      </w:r>
      <w:r>
        <w:br w:type="textWrapping"/>
      </w:r>
      <w:r>
        <w:t xml:space="preserve">        },</w:t>
      </w:r>
      <w:r>
        <w:br w:type="textWrapping"/>
      </w:r>
      <w:r>
        <w:t xml:space="preserve">      },</w:t>
      </w:r>
      <w:r>
        <w:br w:type="textWrapping"/>
      </w:r>
      <w:r>
        <w:t xml:space="preserve">      axisTick: {</w:t>
      </w:r>
      <w:r>
        <w:br w:type="textWrapping"/>
      </w:r>
      <w:r>
        <w:t xml:space="preserve">        show: false,</w:t>
      </w:r>
      <w:r>
        <w:br w:type="textWrapping"/>
      </w:r>
      <w:r>
        <w:t xml:space="preserve">      },</w:t>
      </w:r>
      <w:r>
        <w:br w:type="textWrapping"/>
      </w:r>
      <w:r>
        <w:t xml:space="preserve">    },</w:t>
      </w:r>
      <w:r>
        <w:br w:type="textWrapping"/>
      </w:r>
      <w:r>
        <w:t xml:space="preserve">  ],</w:t>
      </w:r>
      <w:r>
        <w:br w:type="textWrapping"/>
      </w:r>
      <w:r>
        <w:t xml:space="preserve">  series: [</w:t>
      </w:r>
      <w:r>
        <w:br w:type="textWrapping"/>
      </w:r>
      <w:r>
        <w:t xml:space="preserve">    {</w:t>
      </w:r>
      <w:r>
        <w:br w:type="textWrapping"/>
      </w:r>
      <w:r>
        <w:t xml:space="preserve">      name: "区块",</w:t>
      </w:r>
      <w:r>
        <w:br w:type="textWrapping"/>
      </w:r>
      <w:r>
        <w:t xml:space="preserve">      type: "line",</w:t>
      </w:r>
      <w:r>
        <w:br w:type="textWrapping"/>
      </w:r>
      <w:r>
        <w:t xml:space="preserve">      showAllSymbol: true,</w:t>
      </w:r>
      <w:r>
        <w:br w:type="textWrapping"/>
      </w:r>
      <w:r>
        <w:t xml:space="preserve">      symbolSize: 10,</w:t>
      </w:r>
      <w:r>
        <w:br w:type="textWrapping"/>
      </w:r>
      <w:r>
        <w:t xml:space="preserve">      smooth: true,</w:t>
      </w:r>
      <w:r>
        <w:br w:type="textWrapping"/>
      </w:r>
      <w:r>
        <w:t xml:space="preserve">      lineStyle: {</w:t>
      </w:r>
      <w:r>
        <w:br w:type="textWrapping"/>
      </w:r>
      <w:r>
        <w:t xml:space="preserve">        normal: {</w:t>
      </w:r>
      <w:r>
        <w:br w:type="textWrapping"/>
      </w:r>
      <w:r>
        <w:t xml:space="preserve">          width: 4,</w:t>
      </w:r>
      <w:r>
        <w:br w:type="textWrapping"/>
      </w:r>
      <w:r>
        <w:t xml:space="preserve">        },</w:t>
      </w:r>
      <w:r>
        <w:br w:type="textWrapping"/>
      </w:r>
      <w:r>
        <w:t xml:space="preserve">        borderColor: "rgba(0,0,0,.4)",</w:t>
      </w:r>
      <w:r>
        <w:br w:type="textWrapping"/>
      </w:r>
      <w:r>
        <w:t xml:space="preserve">      },</w:t>
      </w:r>
      <w:r>
        <w:br w:type="textWrapping"/>
      </w:r>
      <w:r>
        <w:t xml:space="preserve">      itemStyle: {</w:t>
      </w:r>
      <w:r>
        <w:br w:type="textWrapping"/>
      </w:r>
      <w:r>
        <w:t xml:space="preserve">        color: "rgba(29,130,254,1)",</w:t>
      </w:r>
      <w:r>
        <w:br w:type="textWrapping"/>
      </w:r>
      <w:r>
        <w:t xml:space="preserve">        borderColor: "#646ace",</w:t>
      </w:r>
      <w:r>
        <w:br w:type="textWrapping"/>
      </w:r>
      <w:r>
        <w:t xml:space="preserve">        borderWidth: 2,</w:t>
      </w:r>
      <w:r>
        <w:br w:type="textWrapping"/>
      </w:r>
      <w:r>
        <w:t xml:space="preserve">      },</w:t>
      </w:r>
      <w:r>
        <w:br w:type="textWrapping"/>
      </w:r>
      <w:r>
        <w:t xml:space="preserve">      label: {</w:t>
      </w:r>
      <w:r>
        <w:br w:type="textWrapping"/>
      </w:r>
      <w:r>
        <w:t xml:space="preserve">        normal: {</w:t>
      </w:r>
      <w:r>
        <w:br w:type="textWrapping"/>
      </w:r>
      <w:r>
        <w:t xml:space="preserve">          show: true,</w:t>
      </w:r>
      <w:r>
        <w:br w:type="textWrapping"/>
      </w:r>
      <w:r>
        <w:t xml:space="preserve">          position: "top",</w:t>
      </w:r>
      <w:r>
        <w:br w:type="textWrapping"/>
      </w:r>
      <w:r>
        <w:t xml:space="preserve">          formatter: "{c}个",</w:t>
      </w:r>
      <w:r>
        <w:br w:type="textWrapping"/>
      </w:r>
      <w:r>
        <w:t xml:space="preserve">        },</w:t>
      </w:r>
      <w:r>
        <w:br w:type="textWrapping"/>
      </w:r>
      <w:r>
        <w:t xml:space="preserve">      },</w:t>
      </w:r>
      <w:r>
        <w:br w:type="textWrapping"/>
      </w:r>
      <w:r>
        <w:t xml:space="preserve">      tooltip: {</w:t>
      </w:r>
      <w:r>
        <w:br w:type="textWrapping"/>
      </w:r>
      <w:r>
        <w:t xml:space="preserve">        show: true,</w:t>
      </w:r>
      <w:r>
        <w:br w:type="textWrapping"/>
      </w:r>
      <w:r>
        <w:t xml:space="preserve">      },</w:t>
      </w:r>
      <w:r>
        <w:br w:type="textWrapping"/>
      </w:r>
      <w:r>
        <w:t xml:space="preserve">      areaStyle: {</w:t>
      </w:r>
      <w:r>
        <w:br w:type="textWrapping"/>
      </w:r>
      <w:r>
        <w:t xml:space="preserve">        normal: {</w:t>
      </w:r>
      <w:r>
        <w:br w:type="textWrapping"/>
      </w:r>
      <w:r>
        <w:t xml:space="preserve">          color: new echarts.graphic.LinearGradient(</w:t>
      </w:r>
      <w:r>
        <w:br w:type="textWrapping"/>
      </w:r>
      <w:r>
        <w:t xml:space="preserve">            0,</w:t>
      </w:r>
      <w:r>
        <w:br w:type="textWrapping"/>
      </w:r>
      <w:r>
        <w:t xml:space="preserve">            0,</w:t>
      </w:r>
      <w:r>
        <w:br w:type="textWrapping"/>
      </w:r>
      <w:r>
        <w:t xml:space="preserve">            0,</w:t>
      </w:r>
      <w:r>
        <w:br w:type="textWrapping"/>
      </w:r>
      <w:r>
        <w:t xml:space="preserve">            1,</w:t>
      </w:r>
      <w:r>
        <w:br w:type="textWrapping"/>
      </w:r>
      <w:r>
        <w:t xml:space="preserve">            [</w:t>
      </w:r>
      <w:r>
        <w:br w:type="textWrapping"/>
      </w:r>
      <w:r>
        <w:t xml:space="preserve">              {</w:t>
      </w:r>
      <w:r>
        <w:br w:type="textWrapping"/>
      </w:r>
      <w:r>
        <w:t xml:space="preserve">                offset: 0,</w:t>
      </w:r>
      <w:r>
        <w:br w:type="textWrapping"/>
      </w:r>
      <w:r>
        <w:t xml:space="preserve">                color: "rgba(29,130,254,.3)",</w:t>
      </w:r>
      <w:r>
        <w:br w:type="textWrapping"/>
      </w:r>
      <w:r>
        <w:t xml:space="preserve">              },</w:t>
      </w:r>
      <w:r>
        <w:br w:type="textWrapping"/>
      </w:r>
      <w:r>
        <w:t xml:space="preserve">              {</w:t>
      </w:r>
      <w:r>
        <w:br w:type="textWrapping"/>
      </w:r>
      <w:r>
        <w:t xml:space="preserve">                offset: 1,</w:t>
      </w:r>
      <w:r>
        <w:br w:type="textWrapping"/>
      </w:r>
      <w:r>
        <w:t xml:space="preserve">                color: "rgba(29,130,254, 0)",</w:t>
      </w:r>
      <w:r>
        <w:br w:type="textWrapping"/>
      </w:r>
      <w:r>
        <w:t xml:space="preserve">              },</w:t>
      </w:r>
      <w:r>
        <w:br w:type="textWrapping"/>
      </w:r>
      <w:r>
        <w:t xml:space="preserve">            ],</w:t>
      </w:r>
      <w:r>
        <w:br w:type="textWrapping"/>
      </w:r>
      <w:r>
        <w:t xml:space="preserve">            false</w:t>
      </w:r>
      <w:r>
        <w:br w:type="textWrapping"/>
      </w:r>
      <w:r>
        <w:t xml:space="preserve">          ),</w:t>
      </w:r>
      <w:r>
        <w:br w:type="textWrapping"/>
      </w:r>
      <w:r>
        <w:t xml:space="preserve">        },</w:t>
      </w:r>
      <w:r>
        <w:br w:type="textWrapping"/>
      </w:r>
      <w:r>
        <w:t xml:space="preserve">      },</w:t>
      </w:r>
      <w:r>
        <w:br w:type="textWrapping"/>
      </w:r>
      <w:r>
        <w:t xml:space="preserve">      data: [3, 2, 4, 5, 3, 6],</w:t>
      </w:r>
      <w:r>
        <w:br w:type="textWrapping"/>
      </w:r>
      <w:r>
        <w:t xml:space="preserve">    },</w:t>
      </w:r>
      <w:r>
        <w:br w:type="textWrapping"/>
      </w:r>
      <w:r>
        <w:t xml:space="preserve">  ],</w:t>
      </w:r>
      <w:r>
        <w:br w:type="textWrapping"/>
      </w:r>
      <w:r>
        <w:t>};</w:t>
      </w:r>
      <w:r>
        <w:br w:type="textWrapping"/>
      </w:r>
      <w:r>
        <w:t>export const pieConifig = {</w:t>
      </w:r>
      <w:r>
        <w:br w:type="textWrapping"/>
      </w:r>
      <w:r>
        <w:t xml:space="preserve">  color: ["#88D3DB", "#5B7C99", "#3cd6df", "#9bbede", "#82dffe"],</w:t>
      </w:r>
      <w:r>
        <w:br w:type="textWrapping"/>
      </w:r>
      <w:r>
        <w:t xml:space="preserve">  title: {</w:t>
      </w:r>
      <w:r>
        <w:br w:type="textWrapping"/>
      </w:r>
      <w:r>
        <w:t xml:space="preserve">    text: "区块分布图",</w:t>
      </w:r>
      <w:r>
        <w:br w:type="textWrapping"/>
      </w:r>
      <w:r>
        <w:t xml:space="preserve">    // left: "",</w:t>
      </w:r>
      <w:r>
        <w:br w:type="textWrapping"/>
      </w:r>
      <w:r>
        <w:t xml:space="preserve">  },</w:t>
      </w:r>
      <w:r>
        <w:br w:type="textWrapping"/>
      </w:r>
      <w:r>
        <w:t xml:space="preserve">  tooltip: {</w:t>
      </w:r>
      <w:r>
        <w:br w:type="textWrapping"/>
      </w:r>
      <w:r>
        <w:t xml:space="preserve">    trigger: "item",</w:t>
      </w:r>
      <w:r>
        <w:br w:type="textWrapping"/>
      </w:r>
      <w:r>
        <w:t xml:space="preserve">    formatter: "{a} &lt;br/&gt;{b}: {c} ({d}%)",</w:t>
      </w:r>
      <w:r>
        <w:br w:type="textWrapping"/>
      </w:r>
      <w:r>
        <w:t xml:space="preserve">  },</w:t>
      </w:r>
      <w:r>
        <w:br w:type="textWrapping"/>
      </w:r>
      <w:r>
        <w:t xml:space="preserve">  series: [</w:t>
      </w:r>
      <w:r>
        <w:br w:type="textWrapping"/>
      </w:r>
      <w:r>
        <w:t xml:space="preserve">    {</w:t>
      </w:r>
      <w:r>
        <w:br w:type="textWrapping"/>
      </w:r>
      <w:r>
        <w:t xml:space="preserve">      name: "区块分布",</w:t>
      </w:r>
      <w:r>
        <w:br w:type="textWrapping"/>
      </w:r>
      <w:r>
        <w:t xml:space="preserve">      type: "pie",</w:t>
      </w:r>
      <w:r>
        <w:br w:type="textWrapping"/>
      </w:r>
      <w:r>
        <w:t xml:space="preserve">      radius: [0, "50%"],</w:t>
      </w:r>
      <w:r>
        <w:br w:type="textWrapping"/>
      </w:r>
      <w:r>
        <w:t xml:space="preserve">      avoidLabelOverlap: false,</w:t>
      </w:r>
      <w:r>
        <w:br w:type="textWrapping"/>
      </w:r>
      <w:r>
        <w:t xml:space="preserve">      label: {</w:t>
      </w:r>
      <w:r>
        <w:br w:type="textWrapping"/>
      </w:r>
      <w:r>
        <w:t xml:space="preserve">        show: false,</w:t>
      </w:r>
      <w:r>
        <w:br w:type="textWrapping"/>
      </w:r>
      <w:r>
        <w:t xml:space="preserve">        position: "center",</w:t>
      </w:r>
      <w:r>
        <w:br w:type="textWrapping"/>
      </w:r>
      <w:r>
        <w:t xml:space="preserve">      },</w:t>
      </w:r>
      <w:r>
        <w:br w:type="textWrapping"/>
      </w:r>
      <w:r>
        <w:t xml:space="preserve">      emphasis: {</w:t>
      </w:r>
      <w:r>
        <w:br w:type="textWrapping"/>
      </w:r>
      <w:r>
        <w:t xml:space="preserve">        label: {</w:t>
      </w:r>
      <w:r>
        <w:br w:type="textWrapping"/>
      </w:r>
      <w:r>
        <w:t xml:space="preserve">          show: true,</w:t>
      </w:r>
      <w:r>
        <w:br w:type="textWrapping"/>
      </w:r>
      <w:r>
        <w:t xml:space="preserve">          fontSize: "30",</w:t>
      </w:r>
      <w:r>
        <w:br w:type="textWrapping"/>
      </w:r>
      <w:r>
        <w:t xml:space="preserve">          fontWeight: "bold",</w:t>
      </w:r>
      <w:r>
        <w:br w:type="textWrapping"/>
      </w:r>
      <w:r>
        <w:t xml:space="preserve">          color: "#ffffff",</w:t>
      </w:r>
      <w:r>
        <w:br w:type="textWrapping"/>
      </w:r>
      <w:r>
        <w:t xml:space="preserve">        },</w:t>
      </w:r>
      <w:r>
        <w:br w:type="textWrapping"/>
      </w:r>
      <w:r>
        <w:t xml:space="preserve">      },</w:t>
      </w:r>
      <w:r>
        <w:br w:type="textWrapping"/>
      </w:r>
      <w:r>
        <w:t xml:space="preserve">      data: [</w:t>
      </w:r>
      <w:r>
        <w:br w:type="textWrapping"/>
      </w:r>
      <w:r>
        <w:t xml:space="preserve">        { value: 13, name: "成都" },</w:t>
      </w:r>
      <w:r>
        <w:br w:type="textWrapping"/>
      </w:r>
      <w:r>
        <w:t xml:space="preserve">        { value: 5, name: "重庆" },</w:t>
      </w:r>
      <w:r>
        <w:br w:type="textWrapping"/>
      </w:r>
      <w:r>
        <w:t xml:space="preserve">        { value: 8, name: "西安" },</w:t>
      </w:r>
      <w:r>
        <w:br w:type="textWrapping"/>
      </w:r>
      <w:r>
        <w:t xml:space="preserve">        { value: 10, name: "南充" },</w:t>
      </w:r>
      <w:r>
        <w:br w:type="textWrapping"/>
      </w:r>
      <w:r>
        <w:t xml:space="preserve">        { value: 12, name: "北京" },</w:t>
      </w:r>
      <w:r>
        <w:br w:type="textWrapping"/>
      </w:r>
      <w:r>
        <w:t xml:space="preserve">      ],</w:t>
      </w:r>
      <w:r>
        <w:br w:type="textWrapping"/>
      </w:r>
      <w:r>
        <w:t xml:space="preserve">    },</w:t>
      </w:r>
      <w:r>
        <w:br w:type="textWrapping"/>
      </w:r>
      <w:r>
        <w:t xml:space="preserve">  ],</w:t>
      </w:r>
      <w:r>
        <w:br w:type="textWrapping"/>
      </w:r>
      <w:r>
        <w:t>};</w:t>
      </w:r>
      <w:r>
        <w:br w:type="textWrapping"/>
      </w:r>
      <w:r>
        <w:t>export const data = [</w:t>
      </w:r>
      <w:r>
        <w:br w:type="textWrapping"/>
      </w:r>
      <w:r>
        <w:t xml:space="preserve">  {</w:t>
      </w:r>
      <w:r>
        <w:br w:type="textWrapping"/>
      </w:r>
      <w:r>
        <w:t xml:space="preserve">    name: "成都",</w:t>
      </w:r>
      <w:r>
        <w:br w:type="textWrapping"/>
      </w:r>
      <w:r>
        <w:t xml:space="preserve">    id: 112,</w:t>
      </w:r>
      <w:r>
        <w:br w:type="textWrapping"/>
      </w:r>
      <w:r>
        <w:t xml:space="preserve">    status: 1,</w:t>
      </w:r>
      <w:r>
        <w:br w:type="textWrapping"/>
      </w:r>
      <w:r>
        <w:t xml:space="preserve">    block: [</w:t>
      </w:r>
      <w:r>
        <w:br w:type="textWrapping"/>
      </w:r>
      <w:r>
        <w:t xml:space="preserve">      {</w:t>
      </w:r>
      <w:r>
        <w:br w:type="textWrapping"/>
      </w:r>
      <w:r>
        <w:t xml:space="preserve">        key: 1,</w:t>
      </w:r>
      <w:r>
        <w:br w:type="textWrapping"/>
      </w:r>
      <w:r>
        <w:t xml:space="preserve">        hash: "000000000019d6689c085ae165831e934ff763ae46a2a6c172b3f1b60a8ce26f",</w:t>
      </w:r>
      <w:r>
        <w:br w:type="textWrapping"/>
      </w:r>
      <w:r>
        <w:t xml:space="preserve">        nums: 15,</w:t>
      </w:r>
      <w:r>
        <w:br w:type="textWrapping"/>
      </w:r>
      <w:r>
        <w:t xml:space="preserve">        time: "2024-05-14 12:00:00",</w:t>
      </w:r>
      <w:r>
        <w:br w:type="textWrapping"/>
      </w:r>
      <w:r>
        <w:t xml:space="preserve">        lasthash:</w:t>
      </w:r>
      <w:r>
        <w:br w:type="textWrapping"/>
      </w:r>
      <w:r>
        <w:t xml:space="preserve">          "0000000000000000000000000000000000000000000000000000000000000000",</w:t>
      </w:r>
      <w:r>
        <w:br w:type="textWrapping"/>
      </w:r>
      <w:r>
        <w:t xml:space="preserve">      },</w:t>
      </w:r>
      <w:r>
        <w:br w:type="textWrapping"/>
      </w:r>
      <w:r>
        <w:t xml:space="preserve">      {</w:t>
      </w:r>
      <w:r>
        <w:br w:type="textWrapping"/>
      </w:r>
      <w:r>
        <w:t xml:space="preserve">        key: 2,</w:t>
      </w:r>
      <w:r>
        <w:br w:type="textWrapping"/>
      </w:r>
      <w:r>
        <w:t xml:space="preserve">        hash: "000000000033a1d9c5f9ea4b8e817e8e3bfa1d7ab9c8e6e6e6e6e6e6e6e6e6e6",</w:t>
      </w:r>
      <w:r>
        <w:br w:type="textWrapping"/>
      </w:r>
      <w:r>
        <w:t xml:space="preserve">        nums: 12,</w:t>
      </w:r>
      <w:r>
        <w:br w:type="textWrapping"/>
      </w:r>
      <w:r>
        <w:t xml:space="preserve">        time: "2024-05-14 12:15:00",</w:t>
      </w:r>
      <w:r>
        <w:br w:type="textWrapping"/>
      </w:r>
      <w:r>
        <w:t xml:space="preserve">        lasthash:</w:t>
      </w:r>
      <w:r>
        <w:br w:type="textWrapping"/>
      </w:r>
      <w:r>
        <w:t xml:space="preserve">          "000000000019d6689c085ae165831e934ff763ae46a2a6c172b3f1b60a8ce26f",</w:t>
      </w:r>
      <w:r>
        <w:br w:type="textWrapping"/>
      </w:r>
      <w:r>
        <w:t xml:space="preserve">      },</w:t>
      </w:r>
      <w:r>
        <w:br w:type="textWrapping"/>
      </w:r>
      <w:r>
        <w:t xml:space="preserve">      {</w:t>
      </w:r>
      <w:r>
        <w:br w:type="textWrapping"/>
      </w:r>
      <w:r>
        <w:t xml:space="preserve">        key: 3,</w:t>
      </w:r>
      <w:r>
        <w:br w:type="textWrapping"/>
      </w:r>
      <w:r>
        <w:t xml:space="preserve">        hash: "00000000004ca1d9c5f9ea4b8e817e8e3bfa1d7ab9c8e6e6e6e6e6e6e6e6e6e6",</w:t>
      </w:r>
      <w:r>
        <w:br w:type="textWrapping"/>
      </w:r>
      <w:r>
        <w:t xml:space="preserve">        nums: 8,</w:t>
      </w:r>
      <w:r>
        <w:br w:type="textWrapping"/>
      </w:r>
      <w:r>
        <w:t xml:space="preserve">        time: "2024-05-14 12:30:00",</w:t>
      </w:r>
      <w:r>
        <w:br w:type="textWrapping"/>
      </w:r>
      <w:r>
        <w:t xml:space="preserve">        lasthash:</w:t>
      </w:r>
      <w:r>
        <w:br w:type="textWrapping"/>
      </w:r>
      <w:r>
        <w:t xml:space="preserve">          "000000000033a1d9c5f9ea4b8e817e8e3bfa1d7ab9c8e6e6e6e6e6e6e6e6e6e6",</w:t>
      </w:r>
      <w:r>
        <w:br w:type="textWrapping"/>
      </w:r>
      <w:r>
        <w:t xml:space="preserve">      },</w:t>
      </w:r>
      <w:r>
        <w:br w:type="textWrapping"/>
      </w:r>
      <w:r>
        <w:t xml:space="preserve">      {</w:t>
      </w:r>
      <w:r>
        <w:br w:type="textWrapping"/>
      </w:r>
      <w:r>
        <w:t xml:space="preserve">        key: 4,</w:t>
      </w:r>
      <w:r>
        <w:br w:type="textWrapping"/>
      </w:r>
      <w:r>
        <w:t xml:space="preserve">        hash: "00000000005ca1d9c5f9ea4b8e817e8e3bfa1d7ab9c8e6e6e6e6e6e6e6e6e6e6",</w:t>
      </w:r>
      <w:r>
        <w:br w:type="textWrapping"/>
      </w:r>
      <w:r>
        <w:t xml:space="preserve">        nums: 18,</w:t>
      </w:r>
      <w:r>
        <w:br w:type="textWrapping"/>
      </w:r>
      <w:r>
        <w:t xml:space="preserve">        time: "2024-05-14 12:45:00",</w:t>
      </w:r>
      <w:r>
        <w:br w:type="textWrapping"/>
      </w:r>
      <w:r>
        <w:t xml:space="preserve">        lasthash:</w:t>
      </w:r>
      <w:r>
        <w:br w:type="textWrapping"/>
      </w:r>
      <w:r>
        <w:t xml:space="preserve">          "00000000004ca1d9c5f9ea4b8e817e8e3bfa1d7ab9c8e6e6e6e6e6e6e6e6e6e6",</w:t>
      </w:r>
      <w:r>
        <w:br w:type="textWrapping"/>
      </w:r>
      <w:r>
        <w:t xml:space="preserve">      },</w:t>
      </w:r>
      <w:r>
        <w:br w:type="textWrapping"/>
      </w:r>
      <w:r>
        <w:t xml:space="preserve">      {</w:t>
      </w:r>
      <w:r>
        <w:br w:type="textWrapping"/>
      </w:r>
      <w:r>
        <w:t xml:space="preserve">        key: 5,</w:t>
      </w:r>
      <w:r>
        <w:br w:type="textWrapping"/>
      </w:r>
      <w:r>
        <w:t xml:space="preserve">        hash: "00000000006ca1d9c5f9ea4b8e817e8e3bfa1d7ab9c8e6e6e6e6e6e6e6e6e6e6",</w:t>
      </w:r>
      <w:r>
        <w:br w:type="textWrapping"/>
      </w:r>
      <w:r>
        <w:t xml:space="preserve">        nums: 22,</w:t>
      </w:r>
      <w:r>
        <w:br w:type="textWrapping"/>
      </w:r>
      <w:r>
        <w:t xml:space="preserve">        time: "2024-05-14 13:00:00",</w:t>
      </w:r>
      <w:r>
        <w:br w:type="textWrapping"/>
      </w:r>
      <w:r>
        <w:t xml:space="preserve">        lasthash:</w:t>
      </w:r>
      <w:r>
        <w:br w:type="textWrapping"/>
      </w:r>
      <w:r>
        <w:t xml:space="preserve">          "00000000005ca1d9c5f9ea4b8e817e8e3bfa1d7ab9c8e6e6e6e6e6e6e6e6e6e6",</w:t>
      </w:r>
      <w:r>
        <w:br w:type="textWrapping"/>
      </w:r>
      <w:r>
        <w:t xml:space="preserve">      },</w:t>
      </w:r>
      <w:r>
        <w:br w:type="textWrapping"/>
      </w:r>
      <w:r>
        <w:t xml:space="preserve">      {</w:t>
      </w:r>
      <w:r>
        <w:br w:type="textWrapping"/>
      </w:r>
      <w:r>
        <w:t xml:space="preserve">        key: 6,</w:t>
      </w:r>
      <w:r>
        <w:br w:type="textWrapping"/>
      </w:r>
      <w:r>
        <w:t xml:space="preserve">        hash: "00000000007ca1d9c5f9ea4b8e817e8e3bfa1d7ab9c8e6e6e6e6e6e6e6e6e6e6",</w:t>
      </w:r>
      <w:r>
        <w:br w:type="textWrapping"/>
      </w:r>
      <w:r>
        <w:t xml:space="preserve">        nums: 5,</w:t>
      </w:r>
      <w:r>
        <w:br w:type="textWrapping"/>
      </w:r>
      <w:r>
        <w:t xml:space="preserve">        time: "2024-05-14 13:15:00",</w:t>
      </w:r>
      <w:r>
        <w:br w:type="textWrapping"/>
      </w:r>
      <w:r>
        <w:t xml:space="preserve">        lasthash:</w:t>
      </w:r>
      <w:r>
        <w:br w:type="textWrapping"/>
      </w:r>
      <w:r>
        <w:t xml:space="preserve">          "00000000006ca1d9c5f9ea4b8e817e8e3bfa1d7ab9c8e6e6e6e6e6e6e6e6e6e6",</w:t>
      </w:r>
      <w:r>
        <w:br w:type="textWrapping"/>
      </w:r>
      <w:r>
        <w:t xml:space="preserve">      },</w:t>
      </w:r>
      <w:r>
        <w:br w:type="textWrapping"/>
      </w:r>
      <w:r>
        <w:t xml:space="preserve">      {</w:t>
      </w:r>
      <w:r>
        <w:br w:type="textWrapping"/>
      </w:r>
      <w:r>
        <w:t xml:space="preserve">        key: 7,</w:t>
      </w:r>
      <w:r>
        <w:br w:type="textWrapping"/>
      </w:r>
      <w:r>
        <w:t xml:space="preserve">        hash: "00000000008ca1d9c5f9ea4b8e817e8e3bfa1d7ab9c8e6e6e6e6e6e6e6e6e6e6",</w:t>
      </w:r>
      <w:r>
        <w:br w:type="textWrapping"/>
      </w:r>
      <w:r>
        <w:t xml:space="preserve">        nums: 10,</w:t>
      </w:r>
      <w:r>
        <w:br w:type="textWrapping"/>
      </w:r>
      <w:r>
        <w:t xml:space="preserve">        time: "2024-05-14 13:30:00",</w:t>
      </w:r>
      <w:r>
        <w:br w:type="textWrapping"/>
      </w:r>
      <w:r>
        <w:t xml:space="preserve">        lasthash:</w:t>
      </w:r>
      <w:r>
        <w:br w:type="textWrapping"/>
      </w:r>
      <w:r>
        <w:t xml:space="preserve">          "00000000007ca1d9c5f9ea4b8e817e8e3bfa1d7ab9c8e6e6e6e6e6e6e6e6e6e6",</w:t>
      </w:r>
      <w:r>
        <w:br w:type="textWrapping"/>
      </w:r>
      <w:r>
        <w:t xml:space="preserve">      },</w:t>
      </w:r>
      <w:r>
        <w:br w:type="textWrapping"/>
      </w:r>
      <w:r>
        <w:t xml:space="preserve">      {</w:t>
      </w:r>
      <w:r>
        <w:br w:type="textWrapping"/>
      </w:r>
      <w:r>
        <w:t xml:space="preserve">        key: 8,</w:t>
      </w:r>
      <w:r>
        <w:br w:type="textWrapping"/>
      </w:r>
      <w:r>
        <w:t xml:space="preserve">        hash: "00000000009ca1d9c5f9ea4b8e817e8e3bfa1d7ab9c8e6e6e6e6e6e6e6e6e6e6",</w:t>
      </w:r>
      <w:r>
        <w:br w:type="textWrapping"/>
      </w:r>
      <w:r>
        <w:t xml:space="preserve">        nums: 14,</w:t>
      </w:r>
      <w:r>
        <w:br w:type="textWrapping"/>
      </w:r>
      <w:r>
        <w:t xml:space="preserve">        time: "2024-05-14 13:45:00",</w:t>
      </w:r>
      <w:r>
        <w:br w:type="textWrapping"/>
      </w:r>
      <w:r>
        <w:t xml:space="preserve">        lasthash:</w:t>
      </w:r>
      <w:r>
        <w:br w:type="textWrapping"/>
      </w:r>
      <w:r>
        <w:t xml:space="preserve">          "00000000008ca1d9c5f9ea4b8e817e8e3bfa1d7ab9c8e6e6e6e6e6e6e6e6e6e6",</w:t>
      </w:r>
      <w:r>
        <w:br w:type="textWrapping"/>
      </w:r>
      <w:r>
        <w:t xml:space="preserve">      },</w:t>
      </w:r>
      <w:r>
        <w:br w:type="textWrapping"/>
      </w:r>
      <w:r>
        <w:t xml:space="preserve">      {</w:t>
      </w:r>
      <w:r>
        <w:br w:type="textWrapping"/>
      </w:r>
      <w:r>
        <w:t xml:space="preserve">        key: 9,</w:t>
      </w:r>
      <w:r>
        <w:br w:type="textWrapping"/>
      </w:r>
      <w:r>
        <w:t xml:space="preserve">        hash: "0000000000aca1d9c5f9ea4b8e817e8e3bfa1d7ab9c8e6e6e6e6e6e6e6e6e6e6",</w:t>
      </w:r>
      <w:r>
        <w:br w:type="textWrapping"/>
      </w:r>
      <w:r>
        <w:t xml:space="preserve">        nums: 25,</w:t>
      </w:r>
      <w:r>
        <w:br w:type="textWrapping"/>
      </w:r>
      <w:r>
        <w:t xml:space="preserve">        time: "2024-05-14 14:00:00",</w:t>
      </w:r>
      <w:r>
        <w:br w:type="textWrapping"/>
      </w:r>
      <w:r>
        <w:t xml:space="preserve">        lasthash:</w:t>
      </w:r>
      <w:r>
        <w:br w:type="textWrapping"/>
      </w:r>
      <w:r>
        <w:t xml:space="preserve">          "00000000009ca1d9c5f9ea4b8e817e8e3bfa1d7ab9c8e6e6e6e6e6e6e6e6e6e6",</w:t>
      </w:r>
      <w:r>
        <w:br w:type="textWrapping"/>
      </w:r>
      <w:r>
        <w:t xml:space="preserve">      },</w:t>
      </w:r>
      <w:r>
        <w:br w:type="textWrapping"/>
      </w:r>
      <w:r>
        <w:t xml:space="preserve">      {</w:t>
      </w:r>
      <w:r>
        <w:br w:type="textWrapping"/>
      </w:r>
      <w:r>
        <w:t xml:space="preserve">        key: 10,</w:t>
      </w:r>
      <w:r>
        <w:br w:type="textWrapping"/>
      </w:r>
      <w:r>
        <w:t xml:space="preserve">        hash: "0000000000bcaf1d9c5f9ea4b8e817e8e3bfa1d7ab9c8e6e6e6e6e6e6e6e6e6",</w:t>
      </w:r>
      <w:r>
        <w:br w:type="textWrapping"/>
      </w:r>
      <w:r>
        <w:t xml:space="preserve">        nums: 2,</w:t>
      </w:r>
      <w:r>
        <w:br w:type="textWrapping"/>
      </w:r>
      <w:r>
        <w:t xml:space="preserve">        time: "2024-05-14 14:15:00",</w:t>
      </w:r>
      <w:r>
        <w:br w:type="textWrapping"/>
      </w:r>
      <w:r>
        <w:t xml:space="preserve">        lasthash:</w:t>
      </w:r>
      <w:r>
        <w:br w:type="textWrapping"/>
      </w:r>
      <w:r>
        <w:t xml:space="preserve">          "0000000000aca1d9c5f9ea4b8e817e8e3bfa1d7ab9c8e6e6e6e6e6e6e6e6e6e6",</w:t>
      </w:r>
      <w:r>
        <w:br w:type="textWrapping"/>
      </w:r>
      <w:r>
        <w:t xml:space="preserve">      },</w:t>
      </w:r>
      <w:r>
        <w:br w:type="textWrapping"/>
      </w:r>
      <w:r>
        <w:t xml:space="preserve">      {</w:t>
      </w:r>
      <w:r>
        <w:br w:type="textWrapping"/>
      </w:r>
      <w:r>
        <w:t xml:space="preserve">        key: 11,</w:t>
      </w:r>
      <w:r>
        <w:br w:type="textWrapping"/>
      </w:r>
      <w:r>
        <w:t xml:space="preserve">        hash: "0000000000ccaf1d9c5f9ea4b8e817e8e3bfa1d7ab9c8e6e6e6e6e6e6e6e6e6",</w:t>
      </w:r>
      <w:r>
        <w:br w:type="textWrapping"/>
      </w:r>
      <w:r>
        <w:t xml:space="preserve">        nums: 7,</w:t>
      </w:r>
      <w:r>
        <w:br w:type="textWrapping"/>
      </w:r>
      <w:r>
        <w:t xml:space="preserve">        time: "2024-05-14 14:30:00",</w:t>
      </w:r>
      <w:r>
        <w:br w:type="textWrapping"/>
      </w:r>
      <w:r>
        <w:t xml:space="preserve">        lasthash:</w:t>
      </w:r>
      <w:r>
        <w:br w:type="textWrapping"/>
      </w:r>
      <w:r>
        <w:t xml:space="preserve">          "0000000000bcaf1d9c5f9ea4b8e817e8e3bfa1d7ab9c8e6e6e6e6e6e6e6e6e6",</w:t>
      </w:r>
      <w:r>
        <w:br w:type="textWrapping"/>
      </w:r>
      <w:r>
        <w:t xml:space="preserve">      },</w:t>
      </w:r>
      <w:r>
        <w:br w:type="textWrapping"/>
      </w:r>
      <w:r>
        <w:t xml:space="preserve">      {</w:t>
      </w:r>
      <w:r>
        <w:br w:type="textWrapping"/>
      </w:r>
      <w:r>
        <w:t xml:space="preserve">        key: 12,</w:t>
      </w:r>
      <w:r>
        <w:br w:type="textWrapping"/>
      </w:r>
      <w:r>
        <w:t xml:space="preserve">        hash: "0000000000dcaf1d9c5f9ea4b8e817e8e3bfa1d7ab9c8e6e6e6e6e6e6e6e6e6",</w:t>
      </w:r>
      <w:r>
        <w:br w:type="textWrapping"/>
      </w:r>
      <w:r>
        <w:t xml:space="preserve">        nums: 17,</w:t>
      </w:r>
      <w:r>
        <w:br w:type="textWrapping"/>
      </w:r>
      <w:r>
        <w:t xml:space="preserve">        time: "2024-05-14 14:45:00",</w:t>
      </w:r>
      <w:r>
        <w:br w:type="textWrapping"/>
      </w:r>
      <w:r>
        <w:t xml:space="preserve">        lasthash:</w:t>
      </w:r>
      <w:r>
        <w:br w:type="textWrapping"/>
      </w:r>
      <w:r>
        <w:t xml:space="preserve">          "0000000000ccaf1d9c5f9ea4b8e817e8e3bfa1d7ab9c8e6e6e6e6e6e6e6e6e6",</w:t>
      </w:r>
      <w:r>
        <w:br w:type="textWrapping"/>
      </w:r>
      <w:r>
        <w:t xml:space="preserve">      },</w:t>
      </w:r>
      <w:r>
        <w:br w:type="textWrapping"/>
      </w:r>
      <w:r>
        <w:t xml:space="preserve">      {</w:t>
      </w:r>
      <w:r>
        <w:br w:type="textWrapping"/>
      </w:r>
      <w:r>
        <w:t xml:space="preserve">        key: 13,</w:t>
      </w:r>
      <w:r>
        <w:br w:type="textWrapping"/>
      </w:r>
      <w:r>
        <w:t xml:space="preserve">        hash: "0000000000ecaf1d9c5f9ea4b8e817e8e3bfa1d7ab9c8e6e6e6e6e6e6e6e6e6e6",</w:t>
      </w:r>
      <w:r>
        <w:br w:type="textWrapping"/>
      </w:r>
      <w:r>
        <w:t xml:space="preserve">        nums: 23,</w:t>
      </w:r>
      <w:r>
        <w:br w:type="textWrapping"/>
      </w:r>
      <w:r>
        <w:t xml:space="preserve">        time: "2024-05-14 15:00:00",</w:t>
      </w:r>
      <w:r>
        <w:br w:type="textWrapping"/>
      </w:r>
      <w:r>
        <w:t xml:space="preserve">        lasthash:</w:t>
      </w:r>
      <w:r>
        <w:br w:type="textWrapping"/>
      </w:r>
      <w:r>
        <w:t xml:space="preserve">          "0000000000dcaf1d9c5f9ea4b8e817e8e3bfa1d7ab9c8e6e6e6e6e6e6e6e6e6e6",</w:t>
      </w:r>
      <w:r>
        <w:br w:type="textWrapping"/>
      </w:r>
      <w:r>
        <w:t xml:space="preserve">      },</w:t>
      </w:r>
      <w:r>
        <w:br w:type="textWrapping"/>
      </w:r>
      <w:r>
        <w:t xml:space="preserve">    ],</w:t>
      </w:r>
      <w:r>
        <w:br w:type="textWrapping"/>
      </w:r>
      <w:r>
        <w:t xml:space="preserve">    note: "这个节点服务于成都的社区",</w:t>
      </w:r>
      <w:r>
        <w:br w:type="textWrapping"/>
      </w:r>
      <w:r>
        <w:t xml:space="preserve">  },</w:t>
      </w:r>
      <w:r>
        <w:br w:type="textWrapping"/>
      </w:r>
      <w:r>
        <w:t xml:space="preserve">  {</w:t>
      </w:r>
      <w:r>
        <w:br w:type="textWrapping"/>
      </w:r>
      <w:r>
        <w:t xml:space="preserve">    name: "西安",</w:t>
      </w:r>
      <w:r>
        <w:br w:type="textWrapping"/>
      </w:r>
      <w:r>
        <w:t xml:space="preserve">    id: 113,</w:t>
      </w:r>
      <w:r>
        <w:br w:type="textWrapping"/>
      </w:r>
      <w:r>
        <w:t xml:space="preserve">    status: 1,</w:t>
      </w:r>
      <w:r>
        <w:br w:type="textWrapping"/>
      </w:r>
      <w:r>
        <w:t xml:space="preserve">    note: "这个节点服务于西安的社区",</w:t>
      </w:r>
      <w:r>
        <w:br w:type="textWrapping"/>
      </w:r>
      <w:r>
        <w:t xml:space="preserve">    block: [</w:t>
      </w:r>
      <w:r>
        <w:br w:type="textWrapping"/>
      </w:r>
      <w:r>
        <w:t xml:space="preserve">      {</w:t>
      </w:r>
      <w:r>
        <w:br w:type="textWrapping"/>
      </w:r>
      <w:r>
        <w:t xml:space="preserve">        key: 1,</w:t>
      </w:r>
      <w:r>
        <w:br w:type="textWrapping"/>
      </w:r>
      <w:r>
        <w:t xml:space="preserve">        hash: "000000000019d6689c085ae165831e934ff763ae46a2a6c172b3f1b60a8ce26f",</w:t>
      </w:r>
      <w:r>
        <w:br w:type="textWrapping"/>
      </w:r>
      <w:r>
        <w:t xml:space="preserve">        nums: 15,</w:t>
      </w:r>
      <w:r>
        <w:br w:type="textWrapping"/>
      </w:r>
      <w:r>
        <w:t xml:space="preserve">        time: "2024-05-14 12:00:00",</w:t>
      </w:r>
      <w:r>
        <w:br w:type="textWrapping"/>
      </w:r>
      <w:r>
        <w:t xml:space="preserve">        lasthash:</w:t>
      </w:r>
      <w:r>
        <w:br w:type="textWrapping"/>
      </w:r>
      <w:r>
        <w:t xml:space="preserve">          "000000000019d6689c085ae165831e934ff763ae46a2a6c172b3f1b60a8ce2ff",</w:t>
      </w:r>
      <w:r>
        <w:br w:type="textWrapping"/>
      </w:r>
      <w:r>
        <w:t xml:space="preserve">      },</w:t>
      </w:r>
      <w:r>
        <w:br w:type="textWrapping"/>
      </w:r>
      <w:r>
        <w:t xml:space="preserve">      {</w:t>
      </w:r>
      <w:r>
        <w:br w:type="textWrapping"/>
      </w:r>
      <w:r>
        <w:t xml:space="preserve">        key: 2,</w:t>
      </w:r>
      <w:r>
        <w:br w:type="textWrapping"/>
      </w:r>
      <w:r>
        <w:t xml:space="preserve">        hash: "000000000033a1d9c5f9ea4b9e817e8e3bfa1d7ab9c8e6e6e6e6e6e6e6e6e6e6",</w:t>
      </w:r>
      <w:r>
        <w:br w:type="textWrapping"/>
      </w:r>
      <w:r>
        <w:t xml:space="preserve">        nums: 12,</w:t>
      </w:r>
      <w:r>
        <w:br w:type="textWrapping"/>
      </w:r>
      <w:r>
        <w:t xml:space="preserve">        time: "2024-05-14 12:15:00",</w:t>
      </w:r>
      <w:r>
        <w:br w:type="textWrapping"/>
      </w:r>
      <w:r>
        <w:t xml:space="preserve">        lasthash:</w:t>
      </w:r>
      <w:r>
        <w:br w:type="textWrapping"/>
      </w:r>
      <w:r>
        <w:t xml:space="preserve">          "000000000019d6689c085ae165831e934ff763ae46a2a6c172b3f1b60a8ce26f",</w:t>
      </w:r>
      <w:r>
        <w:br w:type="textWrapping"/>
      </w:r>
      <w:r>
        <w:t xml:space="preserve">      },</w:t>
      </w:r>
      <w:r>
        <w:br w:type="textWrapping"/>
      </w:r>
      <w:r>
        <w:t xml:space="preserve">      {</w:t>
      </w:r>
      <w:r>
        <w:br w:type="textWrapping"/>
      </w:r>
      <w:r>
        <w:t xml:space="preserve">        key: 3,</w:t>
      </w:r>
      <w:r>
        <w:br w:type="textWrapping"/>
      </w:r>
      <w:r>
        <w:t xml:space="preserve">        hash: "00000000004ca1d9c5f9ea4b9e817e8e3bfa1d7ab9c8e6e6e6e6e6e6e6e6e6e6",</w:t>
      </w:r>
      <w:r>
        <w:br w:type="textWrapping"/>
      </w:r>
      <w:r>
        <w:t xml:space="preserve">        nums: 8,</w:t>
      </w:r>
      <w:r>
        <w:br w:type="textWrapping"/>
      </w:r>
      <w:r>
        <w:t xml:space="preserve">        time: "2024-05-14 12:30:00",</w:t>
      </w:r>
      <w:r>
        <w:br w:type="textWrapping"/>
      </w:r>
      <w:r>
        <w:t xml:space="preserve">        lasthash:</w:t>
      </w:r>
      <w:r>
        <w:br w:type="textWrapping"/>
      </w:r>
      <w:r>
        <w:t xml:space="preserve">          "000000000033a1d9c5f9ea4b9e817e8e3bfa1d7ab9c8e6e6e6e6e6e6e6e6e6e6",</w:t>
      </w:r>
      <w:r>
        <w:br w:type="textWrapping"/>
      </w:r>
      <w:r>
        <w:t xml:space="preserve">      },</w:t>
      </w:r>
      <w:r>
        <w:br w:type="textWrapping"/>
      </w:r>
      <w:r>
        <w:t xml:space="preserve">      {</w:t>
      </w:r>
      <w:r>
        <w:br w:type="textWrapping"/>
      </w:r>
      <w:r>
        <w:t xml:space="preserve">        key: 4,</w:t>
      </w:r>
      <w:r>
        <w:br w:type="textWrapping"/>
      </w:r>
      <w:r>
        <w:t xml:space="preserve">        hash: "00000000005ca1d9c5f9ea4b9e817e8e3bfa1d7ab9c8e6e6e6e6e6e6e6e6e6e6",</w:t>
      </w:r>
      <w:r>
        <w:br w:type="textWrapping"/>
      </w:r>
      <w:r>
        <w:t xml:space="preserve">        nums: 18,</w:t>
      </w:r>
      <w:r>
        <w:br w:type="textWrapping"/>
      </w:r>
      <w:r>
        <w:t xml:space="preserve">        time: "2024-05-14 12:45:00",</w:t>
      </w:r>
      <w:r>
        <w:br w:type="textWrapping"/>
      </w:r>
      <w:r>
        <w:t xml:space="preserve">        lasthash:</w:t>
      </w:r>
      <w:r>
        <w:br w:type="textWrapping"/>
      </w:r>
      <w:r>
        <w:t xml:space="preserve">          "00000000004ca1d9c5f9ea4b9e817e8e3bfa1d7ab9c8e6e6e6e6e6e6e6e6e6e6",</w:t>
      </w:r>
      <w:r>
        <w:br w:type="textWrapping"/>
      </w:r>
      <w:r>
        <w:t xml:space="preserve">      },</w:t>
      </w:r>
      <w:r>
        <w:br w:type="textWrapping"/>
      </w:r>
      <w:r>
        <w:t xml:space="preserve">      {</w:t>
      </w:r>
      <w:r>
        <w:br w:type="textWrapping"/>
      </w:r>
      <w:r>
        <w:t xml:space="preserve">        key: 5,</w:t>
      </w:r>
      <w:r>
        <w:br w:type="textWrapping"/>
      </w:r>
      <w:r>
        <w:t xml:space="preserve">        hash: "00000000006ca1d9c5f9ea4b9e817e8e3bfa1d7ab9c8e6e6e6e6e6e6e6e6e6e6",</w:t>
      </w:r>
      <w:r>
        <w:br w:type="textWrapping"/>
      </w:r>
      <w:r>
        <w:t xml:space="preserve">        nums: 22,</w:t>
      </w:r>
      <w:r>
        <w:br w:type="textWrapping"/>
      </w:r>
      <w:r>
        <w:t xml:space="preserve">        time: "2024-05-14 13:00:00",</w:t>
      </w:r>
      <w:r>
        <w:br w:type="textWrapping"/>
      </w:r>
      <w:r>
        <w:t xml:space="preserve">        lasthash:</w:t>
      </w:r>
      <w:r>
        <w:br w:type="textWrapping"/>
      </w:r>
      <w:r>
        <w:t xml:space="preserve">          "00000000005ca1d9c5f9ea4b9e817e8e3bfa1d7ab9c8e6e6e6e6e6e6e6e6e6e6",</w:t>
      </w:r>
      <w:r>
        <w:br w:type="textWrapping"/>
      </w:r>
      <w:r>
        <w:t xml:space="preserve">      },</w:t>
      </w:r>
      <w:r>
        <w:br w:type="textWrapping"/>
      </w:r>
      <w:r>
        <w:t xml:space="preserve">      {</w:t>
      </w:r>
      <w:r>
        <w:br w:type="textWrapping"/>
      </w:r>
      <w:r>
        <w:t xml:space="preserve">        key: 6,</w:t>
      </w:r>
      <w:r>
        <w:br w:type="textWrapping"/>
      </w:r>
      <w:r>
        <w:t xml:space="preserve">        hash: "00000000007ca1d9c5f9ea4b9e817e8e3bfa1d7ab9c8e6e6e6e6e6e6e6e6e6e6",</w:t>
      </w:r>
      <w:r>
        <w:br w:type="textWrapping"/>
      </w:r>
      <w:r>
        <w:t xml:space="preserve">        nums: 5,</w:t>
      </w:r>
      <w:r>
        <w:br w:type="textWrapping"/>
      </w:r>
      <w:r>
        <w:t xml:space="preserve">        time: "2024-05-14 13:15:00",</w:t>
      </w:r>
      <w:r>
        <w:br w:type="textWrapping"/>
      </w:r>
      <w:r>
        <w:t xml:space="preserve">        lasthash:</w:t>
      </w:r>
      <w:r>
        <w:br w:type="textWrapping"/>
      </w:r>
      <w:r>
        <w:t xml:space="preserve">          "00000000006ca1d9c5f9ea4b9e817e8e3bfa1d7ab9c8e6e6e6e6e6e6e6e6e6e6",</w:t>
      </w:r>
      <w:r>
        <w:br w:type="textWrapping"/>
      </w:r>
      <w:r>
        <w:t xml:space="preserve">      },</w:t>
      </w:r>
      <w:r>
        <w:br w:type="textWrapping"/>
      </w:r>
      <w:r>
        <w:t xml:space="preserve">      {</w:t>
      </w:r>
      <w:r>
        <w:br w:type="textWrapping"/>
      </w:r>
      <w:r>
        <w:t xml:space="preserve">        key: 7,</w:t>
      </w:r>
      <w:r>
        <w:br w:type="textWrapping"/>
      </w:r>
      <w:r>
        <w:t xml:space="preserve">        hash: "00000000008ca1d9c5f9ea4b9e817e8e3bfa1d7ab9c8e6e6e6e6e6e6e6e6e6e6",</w:t>
      </w:r>
      <w:r>
        <w:br w:type="textWrapping"/>
      </w:r>
      <w:r>
        <w:t xml:space="preserve">        nums: 10,</w:t>
      </w:r>
      <w:r>
        <w:br w:type="textWrapping"/>
      </w:r>
      <w:r>
        <w:t xml:space="preserve">        time: "2024-05-14 13:30:00",</w:t>
      </w:r>
      <w:r>
        <w:br w:type="textWrapping"/>
      </w:r>
      <w:r>
        <w:t xml:space="preserve">        lasthash:</w:t>
      </w:r>
      <w:r>
        <w:br w:type="textWrapping"/>
      </w:r>
      <w:r>
        <w:t xml:space="preserve">          "00000000007ca1d9c5f9ea4b9e817e8e3bfa1d7ab9c8e6e6e6e6e6e6e6e6e6e6",</w:t>
      </w:r>
      <w:r>
        <w:br w:type="textWrapping"/>
      </w:r>
      <w:r>
        <w:t xml:space="preserve">      },</w:t>
      </w:r>
      <w:r>
        <w:br w:type="textWrapping"/>
      </w:r>
      <w:r>
        <w:t xml:space="preserve">      {</w:t>
      </w:r>
      <w:r>
        <w:br w:type="textWrapping"/>
      </w:r>
      <w:r>
        <w:t xml:space="preserve">        key: 8,</w:t>
      </w:r>
      <w:r>
        <w:br w:type="textWrapping"/>
      </w:r>
      <w:r>
        <w:t xml:space="preserve">        hash: "00000000009ca1d9c5f9ea4b9e817e8e3bfa1d7ab9c8e6e6e6e6e6e6e6e6e6e6",</w:t>
      </w:r>
      <w:r>
        <w:br w:type="textWrapping"/>
      </w:r>
      <w:r>
        <w:t xml:space="preserve">        nums: 14,</w:t>
      </w:r>
      <w:r>
        <w:br w:type="textWrapping"/>
      </w:r>
      <w:r>
        <w:t xml:space="preserve">        time: "2024-05-14 13:45:00",</w:t>
      </w:r>
      <w:r>
        <w:br w:type="textWrapping"/>
      </w:r>
      <w:r>
        <w:t xml:space="preserve">        lasthash:</w:t>
      </w:r>
      <w:r>
        <w:br w:type="textWrapping"/>
      </w:r>
      <w:r>
        <w:t xml:space="preserve">          "00000000008ca1d9c5f9ea4b9e817e8e3bfa1d7ab9c8e6e6e6e6e6e6e6e6e6e6",</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name: "重庆",</w:t>
      </w:r>
      <w:r>
        <w:br w:type="textWrapping"/>
      </w:r>
      <w:r>
        <w:t xml:space="preserve">    id: 114,</w:t>
      </w:r>
      <w:r>
        <w:br w:type="textWrapping"/>
      </w:r>
      <w:r>
        <w:t xml:space="preserve">    status: 1,</w:t>
      </w:r>
      <w:r>
        <w:br w:type="textWrapping"/>
      </w:r>
      <w:r>
        <w:t xml:space="preserve">    note: "这个节点服务于重庆的社区",</w:t>
      </w:r>
      <w:r>
        <w:br w:type="textWrapping"/>
      </w:r>
      <w:r>
        <w:t xml:space="preserve">    block: [</w:t>
      </w:r>
      <w:r>
        <w:br w:type="textWrapping"/>
      </w:r>
      <w:r>
        <w:t xml:space="preserve">      {</w:t>
      </w:r>
      <w:r>
        <w:br w:type="textWrapping"/>
      </w:r>
      <w:r>
        <w:t xml:space="preserve">        key: 1,</w:t>
      </w:r>
      <w:r>
        <w:br w:type="textWrapping"/>
      </w:r>
      <w:r>
        <w:t xml:space="preserve">        hash: "0000000000a9f7a8c123456789abcdeffedcba987654321fedcba9876543210",</w:t>
      </w:r>
      <w:r>
        <w:br w:type="textWrapping"/>
      </w:r>
      <w:r>
        <w:t xml:space="preserve">        nums: 2,</w:t>
      </w:r>
      <w:r>
        <w:br w:type="textWrapping"/>
      </w:r>
      <w:r>
        <w:t xml:space="preserve">        time: "2024-05-14 13:15:00",</w:t>
      </w:r>
      <w:r>
        <w:br w:type="textWrapping"/>
      </w:r>
      <w:r>
        <w:t xml:space="preserve">        lasthash:</w:t>
      </w:r>
      <w:r>
        <w:br w:type="textWrapping"/>
      </w:r>
      <w:r>
        <w:t xml:space="preserve">          "00000000008baf63cafebabefebabefebabefebabefebabefebabefebabefeba",</w:t>
      </w:r>
      <w:r>
        <w:br w:type="textWrapping"/>
      </w:r>
      <w:r>
        <w:t xml:space="preserve">      },</w:t>
      </w:r>
      <w:r>
        <w:br w:type="textWrapping"/>
      </w:r>
      <w:r>
        <w:t xml:space="preserve">      {</w:t>
      </w:r>
      <w:r>
        <w:br w:type="textWrapping"/>
      </w:r>
      <w:r>
        <w:t xml:space="preserve">        key: 2,</w:t>
      </w:r>
      <w:r>
        <w:br w:type="textWrapping"/>
      </w:r>
      <w:r>
        <w:t xml:space="preserve">        hash: "0000000000c7b3b3b3b3b3b3b3b3b3b3b3b3b3b3b3b3b3b3b3b3b3b3b3b3b3b3b",</w:t>
      </w:r>
      <w:r>
        <w:br w:type="textWrapping"/>
      </w:r>
      <w:r>
        <w:t xml:space="preserve">        nums: 18,</w:t>
      </w:r>
      <w:r>
        <w:br w:type="textWrapping"/>
      </w:r>
      <w:r>
        <w:t xml:space="preserve">        time: "2024-05-14 13:30:00",</w:t>
      </w:r>
      <w:r>
        <w:br w:type="textWrapping"/>
      </w:r>
      <w:r>
        <w:t xml:space="preserve">        lasthash:</w:t>
      </w:r>
      <w:r>
        <w:br w:type="textWrapping"/>
      </w:r>
      <w:r>
        <w:t xml:space="preserve">          "0000000000a9f7a8c123456789abcdeffedcba987654321fedcba9876543210",</w:t>
      </w:r>
      <w:r>
        <w:br w:type="textWrapping"/>
      </w:r>
      <w:r>
        <w:t xml:space="preserve">      },</w:t>
      </w:r>
      <w:r>
        <w:br w:type="textWrapping"/>
      </w:r>
      <w:r>
        <w:t xml:space="preserve">      {</w:t>
      </w:r>
      <w:r>
        <w:br w:type="textWrapping"/>
      </w:r>
      <w:r>
        <w:t xml:space="preserve">        key: 3,</w:t>
      </w:r>
      <w:r>
        <w:br w:type="textWrapping"/>
      </w:r>
      <w:r>
        <w:t xml:space="preserve">        hash: "0000000000e59f6e9a9a9a9a9a9a9a9a9a9a9a9a9a9a9a9a9a9a9a9a9a9a9a9a9",</w:t>
      </w:r>
      <w:r>
        <w:br w:type="textWrapping"/>
      </w:r>
      <w:r>
        <w:t xml:space="preserve">        nums: 11,</w:t>
      </w:r>
      <w:r>
        <w:br w:type="textWrapping"/>
      </w:r>
      <w:r>
        <w:t xml:space="preserve">        time: "2024-05-14 13:45:00",</w:t>
      </w:r>
      <w:r>
        <w:br w:type="textWrapping"/>
      </w:r>
      <w:r>
        <w:t xml:space="preserve">        lasthash:</w:t>
      </w:r>
      <w:r>
        <w:br w:type="textWrapping"/>
      </w:r>
      <w:r>
        <w:t xml:space="preserve">          "0000000000c7b3b3b3b3b3b3b3b3b3b3b3b3b3b3b3b3b3b3b3b3b3b3b3b3b3b3b",</w:t>
      </w:r>
      <w:r>
        <w:br w:type="textWrapping"/>
      </w:r>
      <w:r>
        <w:t xml:space="preserve">      },</w:t>
      </w:r>
      <w:r>
        <w:br w:type="textWrapping"/>
      </w:r>
      <w:r>
        <w:t xml:space="preserve">      {</w:t>
      </w:r>
      <w:r>
        <w:br w:type="textWrapping"/>
      </w:r>
      <w:r>
        <w:t xml:space="preserve">        key: 4,</w:t>
      </w:r>
      <w:r>
        <w:br w:type="textWrapping"/>
      </w:r>
      <w:r>
        <w:t xml:space="preserve">        hash: "0000000001038b8b8b8b8b8b8b8b8b8b8b8b8b8b8b8b8b8b8b8b8b8b8b8b8b8b8",</w:t>
      </w:r>
      <w:r>
        <w:br w:type="textWrapping"/>
      </w:r>
      <w:r>
        <w:t xml:space="preserve">        nums: 7,</w:t>
      </w:r>
      <w:r>
        <w:br w:type="textWrapping"/>
      </w:r>
      <w:r>
        <w:t xml:space="preserve">        time: "2024-05-14 14:00:00",</w:t>
      </w:r>
      <w:r>
        <w:br w:type="textWrapping"/>
      </w:r>
      <w:r>
        <w:t xml:space="preserve">        lasthash:</w:t>
      </w:r>
      <w:r>
        <w:br w:type="textWrapping"/>
      </w:r>
      <w:r>
        <w:t xml:space="preserve">          "0000000000e59f6e9a9a9a9a9a9a9a9a9a9a9a9a9a9a9a9a9a9a9a9a9a9a9a9a9",</w:t>
      </w:r>
      <w:r>
        <w:br w:type="textWrapping"/>
      </w:r>
      <w:r>
        <w:t xml:space="preserve">      },</w:t>
      </w:r>
      <w:r>
        <w:br w:type="textWrapping"/>
      </w:r>
      <w:r>
        <w:t xml:space="preserve">      {</w:t>
      </w:r>
      <w:r>
        <w:br w:type="textWrapping"/>
      </w:r>
      <w:r>
        <w:t xml:space="preserve">        key: 5,</w:t>
      </w:r>
      <w:r>
        <w:br w:type="textWrapping"/>
      </w:r>
      <w:r>
        <w:t xml:space="preserve">        hash: "00000000012177777777777777777777777777777777777777777777777777777",</w:t>
      </w:r>
      <w:r>
        <w:br w:type="textWrapping"/>
      </w:r>
      <w:r>
        <w:t xml:space="preserve">        nums: 3,</w:t>
      </w:r>
      <w:r>
        <w:br w:type="textWrapping"/>
      </w:r>
      <w:r>
        <w:t xml:space="preserve">        time: "2024-05-16 15:15:00",</w:t>
      </w:r>
      <w:r>
        <w:br w:type="textWrapping"/>
      </w:r>
      <w:r>
        <w:t xml:space="preserve">        lasthash:</w:t>
      </w:r>
      <w:r>
        <w:br w:type="textWrapping"/>
      </w:r>
      <w:r>
        <w:t xml:space="preserve">          "0000000001038b8b8b8b8b8b8b8b8b8b8b8b8b8b8b8b8b8b8b8b8b8b8b8b8b8b8",</w:t>
      </w:r>
      <w:r>
        <w:br w:type="textWrapping"/>
      </w:r>
      <w:r>
        <w:t xml:space="preserve">      },</w:t>
      </w:r>
      <w:r>
        <w:br w:type="textWrapping"/>
      </w:r>
      <w:r>
        <w:t xml:space="preserve">    ],</w:t>
      </w:r>
      <w:r>
        <w:br w:type="textWrapping"/>
      </w:r>
      <w:r>
        <w:t xml:space="preserve">  },</w:t>
      </w:r>
      <w:r>
        <w:br w:type="textWrapping"/>
      </w:r>
      <w:r>
        <w:t>];</w:t>
      </w:r>
      <w:r>
        <w:br w:type="textWrapping"/>
      </w:r>
      <w:r>
        <w:t>import { Card } from "antd";const Block = () =&gt; {</w:t>
      </w:r>
      <w:r>
        <w:br w:type="textWrapping"/>
      </w:r>
      <w:r>
        <w:t xml:space="preserve">  return (</w:t>
      </w:r>
      <w:r>
        <w:br w:type="textWrapping"/>
      </w:r>
      <w:r>
        <w:t xml:space="preserve">    &lt;Card</w:t>
      </w:r>
      <w:r>
        <w:br w:type="textWrapping"/>
      </w:r>
      <w:r>
        <w:t xml:space="preserve">      title={</w:t>
      </w:r>
      <w:r>
        <w:br w:type="textWrapping"/>
      </w:r>
      <w:r>
        <w:t xml:space="preserve">        &lt;p&gt;</w:t>
      </w:r>
      <w:r>
        <w:br w:type="textWrapping"/>
      </w:r>
      <w:r>
        <w:t xml:space="preserve">          &lt;span&gt;23&lt;/span&gt;</w:t>
      </w:r>
      <w:r>
        <w:br w:type="textWrapping"/>
      </w:r>
      <w:r>
        <w:t xml:space="preserve">          &lt;span&gt;</w:t>
      </w:r>
      <w:r>
        <w:br w:type="textWrapping"/>
      </w:r>
      <w:r>
        <w:t xml:space="preserve">            交易数量&lt;span&gt;23&lt;/span&gt;</w:t>
      </w:r>
      <w:r>
        <w:br w:type="textWrapping"/>
      </w:r>
      <w:r>
        <w:t xml:space="preserve">          &lt;/span&gt;</w:t>
      </w:r>
      <w:r>
        <w:br w:type="textWrapping"/>
      </w:r>
      <w:r>
        <w:t xml:space="preserve">          &lt;span&gt;</w:t>
      </w:r>
      <w:r>
        <w:br w:type="textWrapping"/>
      </w:r>
      <w:r>
        <w:t xml:space="preserve">            &lt;sapn&gt;23&lt;/sapn&gt;秒前</w:t>
      </w:r>
      <w:r>
        <w:br w:type="textWrapping"/>
      </w:r>
      <w:r>
        <w:t xml:space="preserve">          &lt;/span&gt;</w:t>
      </w:r>
      <w:r>
        <w:br w:type="textWrapping"/>
      </w:r>
      <w:r>
        <w:t xml:space="preserve">        &lt;/p&gt;</w:t>
      </w:r>
      <w:r>
        <w:br w:type="textWrapping"/>
      </w:r>
      <w:r>
        <w:t xml:space="preserve">      }</w:t>
      </w:r>
      <w:r>
        <w:br w:type="textWrapping"/>
      </w:r>
      <w:r>
        <w:t xml:space="preserve">    &gt;&lt;/Card&gt;</w:t>
      </w:r>
      <w:r>
        <w:br w:type="textWrapping"/>
      </w:r>
      <w:r>
        <w:t xml:space="preserve">  );</w:t>
      </w:r>
      <w:r>
        <w:br w:type="textWrapping"/>
      </w:r>
      <w:r>
        <w:t>};</w:t>
      </w:r>
      <w:r>
        <w:br w:type="textWrapping"/>
      </w:r>
      <w:r>
        <w:t>export default Block;</w:t>
      </w:r>
      <w:r>
        <w:br w:type="textWrapping"/>
      </w:r>
      <w:r>
        <w:t>const Comment = () =&gt; {};</w:t>
      </w:r>
      <w:r>
        <w:br w:type="textWrapping"/>
      </w:r>
      <w:r>
        <w:t>export default Comment;</w:t>
      </w:r>
      <w:r>
        <w:br w:type="textWrapping"/>
      </w:r>
      <w:r>
        <w:t>import { Form, Button, Input, Select, Flex } from "antd";</w:t>
      </w:r>
      <w:r>
        <w:br w:type="textWrapping"/>
      </w:r>
      <w:r>
        <w:t>import React, { useEffect, useState } from "react";</w:t>
      </w:r>
      <w:r>
        <w:br w:type="textWrapping"/>
      </w:r>
      <w:r>
        <w:t>import ServiceTable from "./components/ServiceTable";</w:t>
      </w:r>
      <w:r>
        <w:br w:type="textWrapping"/>
      </w:r>
      <w:r>
        <w:t>import { useDispatch, useSelector } from "react-redux";</w:t>
      </w:r>
      <w:r>
        <w:br w:type="textWrapping"/>
      </w:r>
      <w:r>
        <w:t>import { fetchAuditEventList } from "@/store/modules/audit";const EventAudit = () =&gt; {</w:t>
      </w:r>
      <w:r>
        <w:br w:type="textWrapping"/>
      </w:r>
      <w:r>
        <w:t xml:space="preserve">  const dispatch = useDispatch();</w:t>
      </w:r>
      <w:r>
        <w:br w:type="textWrapping"/>
      </w:r>
      <w:r>
        <w:t xml:space="preserve">  useEffect(() =&gt; {</w:t>
      </w:r>
      <w:r>
        <w:br w:type="textWrapping"/>
      </w:r>
      <w:r>
        <w:t xml:space="preserve">    dispatch(fetchAuditEventList({ page: 1, pageSize: 100 }));</w:t>
      </w:r>
      <w:r>
        <w:br w:type="textWrapping"/>
      </w:r>
      <w:r>
        <w:t xml:space="preserve">  }, [dispatch]);</w:t>
      </w:r>
      <w:r>
        <w:br w:type="textWrapping"/>
      </w:r>
      <w:r>
        <w:t xml:space="preserve">  let services = useSelector((state) =&gt; state.audit.auditEventList);</w:t>
      </w:r>
      <w:r>
        <w:br w:type="textWrapping"/>
      </w:r>
      <w:r>
        <w:t xml:space="preserve">  // states</w:t>
      </w:r>
      <w:r>
        <w:br w:type="textWrapping"/>
      </w:r>
      <w:r>
        <w:t xml:space="preserve">  const [data, setData] = useState(services);</w:t>
      </w:r>
      <w:r>
        <w:br w:type="textWrapping"/>
      </w:r>
      <w:r>
        <w:t xml:space="preserve">  // useEffect(() =&gt; {</w:t>
      </w:r>
      <w:r>
        <w:br w:type="textWrapping"/>
      </w:r>
      <w:r>
        <w:t xml:space="preserve">  //   services = services.filter((item) =&gt; item.auditStatus === 0);</w:t>
      </w:r>
      <w:r>
        <w:br w:type="textWrapping"/>
      </w:r>
      <w:r>
        <w:t xml:space="preserve">  //   setData(services);</w:t>
      </w:r>
      <w:r>
        <w:br w:type="textWrapping"/>
      </w:r>
      <w:r>
        <w:t xml:space="preserve">  // }, [setData, services]);</w:t>
      </w:r>
      <w:r>
        <w:br w:type="textWrapping"/>
      </w:r>
      <w:r>
        <w:t xml:space="preserve">  const [result, setResult] = useState(services);</w:t>
      </w:r>
      <w:r>
        <w:br w:type="textWrapping"/>
      </w:r>
      <w:r>
        <w:t xml:space="preserve">  const [form] = Form.useForm();</w:t>
      </w:r>
      <w:r>
        <w:br w:type="textWrapping"/>
      </w:r>
      <w:r>
        <w:t xml:space="preserve">  const onFinish = (e) =&gt; {</w:t>
      </w:r>
      <w:r>
        <w:br w:type="textWrapping"/>
      </w:r>
      <w:r>
        <w:t xml:space="preserve">    const res = services.filter(</w:t>
      </w:r>
      <w:r>
        <w:br w:type="textWrapping"/>
      </w:r>
      <w:r>
        <w:t xml:space="preserve">      (item) =&gt;</w:t>
      </w:r>
      <w:r>
        <w:br w:type="textWrapping"/>
      </w:r>
      <w:r>
        <w:t xml:space="preserve">        // item.auditStatus == e.searchStatu &amp;&amp;</w:t>
      </w:r>
      <w:r>
        <w:br w:type="textWrapping"/>
      </w:r>
      <w:r>
        <w:t xml:space="preserve">        item.serviceName.includes(e.serviceName) &amp;&amp;</w:t>
      </w:r>
      <w:r>
        <w:br w:type="textWrapping"/>
      </w:r>
      <w:r>
        <w:t xml:space="preserve">        item.serviceDesc.includes(e.serviceDesc)</w:t>
      </w:r>
      <w:r>
        <w:br w:type="textWrapping"/>
      </w:r>
      <w:r>
        <w:t xml:space="preserve">    );</w:t>
      </w:r>
      <w:r>
        <w:br w:type="textWrapping"/>
      </w:r>
      <w:r>
        <w:t xml:space="preserve">    setResult(res);</w:t>
      </w:r>
      <w:r>
        <w:br w:type="textWrapping"/>
      </w:r>
      <w:r>
        <w:t xml:space="preserve">    setData(res);</w:t>
      </w:r>
      <w:r>
        <w:br w:type="textWrapping"/>
      </w:r>
      <w:r>
        <w:t xml:space="preserve">  };</w:t>
      </w:r>
      <w:r>
        <w:br w:type="textWrapping"/>
      </w:r>
      <w:r>
        <w:t xml:space="preserve">  const onReset = () =&gt; {</w:t>
      </w:r>
      <w:r>
        <w:br w:type="textWrapping"/>
      </w:r>
      <w:r>
        <w:t xml:space="preserve">    form.resetFields();</w:t>
      </w:r>
      <w:r>
        <w:br w:type="textWrapping"/>
      </w:r>
      <w:r>
        <w:t xml:space="preserve">    setData(services);</w:t>
      </w:r>
      <w:r>
        <w:br w:type="textWrapping"/>
      </w:r>
      <w:r>
        <w:t xml:space="preserve">  };</w:t>
      </w:r>
      <w:r>
        <w:br w:type="textWrapping"/>
      </w:r>
      <w:r>
        <w:t xml:space="preserve">  const select = (e) =&gt; {</w:t>
      </w:r>
      <w:r>
        <w:br w:type="textWrapping"/>
      </w:r>
      <w:r>
        <w:t xml:space="preserve">    if (e == -1) {</w:t>
      </w:r>
      <w:r>
        <w:br w:type="textWrapping"/>
      </w:r>
      <w:r>
        <w:t xml:space="preserve">      setData(result);</w:t>
      </w:r>
      <w:r>
        <w:br w:type="textWrapping"/>
      </w:r>
      <w:r>
        <w:t xml:space="preserve">      return;</w:t>
      </w:r>
      <w:r>
        <w:br w:type="textWrapping"/>
      </w:r>
      <w:r>
        <w:t xml:space="preserve">    }</w:t>
      </w:r>
      <w:r>
        <w:br w:type="textWrapping"/>
      </w:r>
      <w:r>
        <w:t xml:space="preserve">    const res = result.filter((item) =&gt; item.auditStatus == e);</w:t>
      </w:r>
      <w:r>
        <w:br w:type="textWrapping"/>
      </w:r>
      <w:r>
        <w:t xml:space="preserve">    setData(res);</w:t>
      </w:r>
      <w:r>
        <w:br w:type="textWrapping"/>
      </w:r>
      <w:r>
        <w:t xml:space="preserve">  };</w:t>
      </w:r>
      <w:r>
        <w:br w:type="textWrapping"/>
      </w:r>
      <w:r>
        <w:t xml:space="preserve">  return (</w:t>
      </w:r>
      <w:r>
        <w:br w:type="textWrapping"/>
      </w:r>
      <w:r>
        <w:t xml:space="preserve">    &lt;div&gt;</w:t>
      </w:r>
      <w:r>
        <w:br w:type="textWrapping"/>
      </w:r>
      <w:r>
        <w:t xml:space="preserve">      &lt;Form</w:t>
      </w:r>
      <w:r>
        <w:br w:type="textWrapping"/>
      </w:r>
      <w:r>
        <w:t xml:space="preserve">        name="searchForm"</w:t>
      </w:r>
      <w:r>
        <w:br w:type="textWrapping"/>
      </w:r>
      <w:r>
        <w:t xml:space="preserve">        form={form}</w:t>
      </w:r>
      <w:r>
        <w:br w:type="textWrapping"/>
      </w:r>
      <w:r>
        <w:t xml:space="preserve">        onFinish={onFinish}</w:t>
      </w:r>
      <w:r>
        <w:br w:type="textWrapping"/>
      </w:r>
      <w:r>
        <w:t xml:space="preserve">        onReset={onReset}</w:t>
      </w:r>
      <w:r>
        <w:br w:type="textWrapping"/>
      </w:r>
      <w:r>
        <w:t xml:space="preserve">        layout="inline"</w:t>
      </w:r>
      <w:r>
        <w:br w:type="textWrapping"/>
      </w:r>
      <w:r>
        <w:t xml:space="preserve">        labelCol={{</w:t>
      </w:r>
      <w:r>
        <w:br w:type="textWrapping"/>
      </w:r>
      <w:r>
        <w:t xml:space="preserve">          span: 8,</w:t>
      </w:r>
      <w:r>
        <w:br w:type="textWrapping"/>
      </w:r>
      <w:r>
        <w:t xml:space="preserve">        }}</w:t>
      </w:r>
      <w:r>
        <w:br w:type="textWrapping"/>
      </w:r>
      <w:r>
        <w:t xml:space="preserve">        wrapperCol={{ span: 24 }}</w:t>
      </w:r>
      <w:r>
        <w:br w:type="textWrapping"/>
      </w:r>
      <w:r>
        <w:t xml:space="preserve">        style={{</w:t>
      </w:r>
      <w:r>
        <w:br w:type="textWrapping"/>
      </w:r>
      <w:r>
        <w:t xml:space="preserve">          display: "flex",</w:t>
      </w:r>
      <w:r>
        <w:br w:type="textWrapping"/>
      </w:r>
      <w:r>
        <w:t xml:space="preserve">          justifyContent: "space-around",</w:t>
      </w:r>
      <w:r>
        <w:br w:type="textWrapping"/>
      </w:r>
      <w:r>
        <w:t xml:space="preserve">          flexWrap: "wrap",</w:t>
      </w:r>
      <w:r>
        <w:br w:type="textWrapping"/>
      </w:r>
      <w:r>
        <w:t xml:space="preserve">          width: "100%",</w:t>
      </w:r>
      <w:r>
        <w:br w:type="textWrapping"/>
      </w:r>
      <w:r>
        <w:t xml:space="preserve">        }}</w:t>
      </w:r>
      <w:r>
        <w:br w:type="textWrapping"/>
      </w:r>
      <w:r>
        <w:t xml:space="preserve">        initialValues={{ searchStatu: -1 }}</w:t>
      </w:r>
      <w:r>
        <w:br w:type="textWrapping"/>
      </w:r>
      <w:r>
        <w:t xml:space="preserve">      &gt;</w:t>
      </w:r>
      <w:r>
        <w:br w:type="textWrapping"/>
      </w:r>
      <w:r>
        <w:t xml:space="preserve">        &lt;Form.Item name="serviceDesc" label="活动内容"&gt;</w:t>
      </w:r>
      <w:r>
        <w:br w:type="textWrapping"/>
      </w:r>
      <w:r>
        <w:t xml:space="preserve">          &lt;Input placeholder="请输入活动内容关键词" /&gt;</w:t>
      </w:r>
      <w:r>
        <w:br w:type="textWrapping"/>
      </w:r>
      <w:r>
        <w:t xml:space="preserve">        &lt;/Form.Item&gt;</w:t>
      </w:r>
      <w:r>
        <w:br w:type="textWrapping"/>
      </w:r>
      <w:r>
        <w:t xml:space="preserve">        &lt;Form.Item label="活动名称" name="serviceName"&gt;</w:t>
      </w:r>
      <w:r>
        <w:br w:type="textWrapping"/>
      </w:r>
      <w:r>
        <w:t xml:space="preserve">          &lt;Input placeholder="请输入活动名称关键词" /&gt;</w:t>
      </w:r>
      <w:r>
        <w:br w:type="textWrapping"/>
      </w:r>
      <w:r>
        <w:t xml:space="preserve">        &lt;/Form.Item&gt;</w:t>
      </w:r>
      <w:r>
        <w:br w:type="textWrapping"/>
      </w:r>
      <w:r>
        <w:t xml:space="preserve">        &lt;Form.Item style={{ width: 150 }}&gt;</w:t>
      </w:r>
      <w:r>
        <w:br w:type="textWrapping"/>
      </w:r>
      <w:r>
        <w:t xml:space="preserve">          &lt;Flex justify="space-between"&gt;</w:t>
      </w:r>
      <w:r>
        <w:br w:type="textWrapping"/>
      </w:r>
      <w:r>
        <w:t xml:space="preserve">            &lt;Button htmlType="button" onClick={onReset}&gt;</w:t>
      </w:r>
      <w:r>
        <w:br w:type="textWrapping"/>
      </w:r>
      <w:r>
        <w:t xml:space="preserve">              重置</w:t>
      </w:r>
      <w:r>
        <w:br w:type="textWrapping"/>
      </w:r>
      <w:r>
        <w:t xml:space="preserve">            &lt;/Button&gt;</w:t>
      </w:r>
      <w:r>
        <w:br w:type="textWrapping"/>
      </w:r>
      <w:r>
        <w:t xml:space="preserve">            &lt;Button type="primary" htmlType="submit"&gt;</w:t>
      </w:r>
      <w:r>
        <w:br w:type="textWrapping"/>
      </w:r>
      <w:r>
        <w:t xml:space="preserve">              查询</w:t>
      </w:r>
      <w:r>
        <w:br w:type="textWrapping"/>
      </w:r>
      <w:r>
        <w:t xml:space="preserve">            &lt;/Button&gt;</w:t>
      </w:r>
      <w:r>
        <w:br w:type="textWrapping"/>
      </w:r>
      <w:r>
        <w:t xml:space="preserve">          &lt;/Flex&gt;</w:t>
      </w:r>
      <w:r>
        <w:br w:type="textWrapping"/>
      </w:r>
      <w:r>
        <w:t xml:space="preserve">        &lt;/Form.Item&gt;</w:t>
      </w:r>
      <w:r>
        <w:br w:type="textWrapping"/>
      </w:r>
      <w:r>
        <w:t xml:space="preserve">        &lt;Form.Item label="审核状态" name="searchStatu"&gt;</w:t>
      </w:r>
      <w:r>
        <w:br w:type="textWrapping"/>
      </w:r>
      <w:r>
        <w:t xml:space="preserve">          &lt;Select</w:t>
      </w:r>
      <w:r>
        <w:br w:type="textWrapping"/>
      </w:r>
      <w:r>
        <w:t xml:space="preserve">            style={{ width: 120 }}</w:t>
      </w:r>
      <w:r>
        <w:br w:type="textWrapping"/>
      </w:r>
      <w:r>
        <w:t xml:space="preserve">            onChange={(e) =&gt; select(e)}</w:t>
      </w:r>
      <w:r>
        <w:br w:type="textWrapping"/>
      </w:r>
      <w:r>
        <w:t xml:space="preserve">            options={[</w:t>
      </w:r>
      <w:r>
        <w:br w:type="textWrapping"/>
      </w:r>
      <w:r>
        <w:t xml:space="preserve">              { value: -1, label: "全部" },</w:t>
      </w:r>
      <w:r>
        <w:br w:type="textWrapping"/>
      </w:r>
      <w:r>
        <w:t xml:space="preserve">              { value: 0, label: "待审核" },</w:t>
      </w:r>
      <w:r>
        <w:br w:type="textWrapping"/>
      </w:r>
      <w:r>
        <w:t xml:space="preserve">              { value: 1, label: "已通过" },</w:t>
      </w:r>
      <w:r>
        <w:br w:type="textWrapping"/>
      </w:r>
      <w:r>
        <w:t xml:space="preserve">              { value: 2, label: "已驳回" },</w:t>
      </w:r>
      <w:r>
        <w:br w:type="textWrapping"/>
      </w:r>
      <w:r>
        <w:t xml:space="preserve">              { value: 5, label: "待确认" },</w:t>
      </w:r>
      <w:r>
        <w:br w:type="textWrapping"/>
      </w:r>
      <w:r>
        <w:t xml:space="preserve">            ]}</w:t>
      </w:r>
      <w:r>
        <w:br w:type="textWrapping"/>
      </w:r>
      <w:r>
        <w:t xml:space="preserve">          /&gt;</w:t>
      </w:r>
      <w:r>
        <w:br w:type="textWrapping"/>
      </w:r>
      <w:r>
        <w:t xml:space="preserve">        &lt;/Form.Item&gt;</w:t>
      </w:r>
      <w:r>
        <w:br w:type="textWrapping"/>
      </w:r>
      <w:r>
        <w:t xml:space="preserve">      &lt;/Form&gt;</w:t>
      </w:r>
      <w:r>
        <w:br w:type="textWrapping"/>
      </w:r>
      <w:r>
        <w:t xml:space="preserve">      &lt;ServiceTable</w:t>
      </w:r>
      <w:r>
        <w:br w:type="textWrapping"/>
      </w:r>
      <w:r>
        <w:t xml:space="preserve">        data={data}</w:t>
      </w:r>
      <w:r>
        <w:br w:type="textWrapping"/>
      </w:r>
      <w:r>
        <w:t xml:space="preserve">        style={{</w:t>
      </w:r>
      <w:r>
        <w:br w:type="textWrapping"/>
      </w:r>
      <w:r>
        <w:t xml:space="preserve">          marginTop: "40px",</w:t>
      </w:r>
      <w:r>
        <w:br w:type="textWrapping"/>
      </w:r>
      <w:r>
        <w:t xml:space="preserve">        }}</w:t>
      </w:r>
      <w:r>
        <w:br w:type="textWrapping"/>
      </w:r>
      <w:r>
        <w:t xml:space="preserve">      /&gt;</w:t>
      </w:r>
      <w:r>
        <w:br w:type="textWrapping"/>
      </w:r>
      <w:r>
        <w:t xml:space="preserve">    &lt;/div&gt;</w:t>
      </w:r>
      <w:r>
        <w:br w:type="textWrapping"/>
      </w:r>
      <w:r>
        <w:t xml:space="preserve">  );</w:t>
      </w:r>
      <w:r>
        <w:br w:type="textWrapping"/>
      </w:r>
      <w:r>
        <w:t>};</w:t>
      </w:r>
      <w:r>
        <w:br w:type="textWrapping"/>
      </w:r>
      <w:r>
        <w:t>export default EventAudit;</w:t>
      </w:r>
      <w:r>
        <w:br w:type="textWrapping"/>
      </w:r>
      <w:r>
        <w:t>import React, { useEffect, useState } from "react";</w:t>
      </w:r>
      <w:r>
        <w:br w:type="textWrapping"/>
      </w:r>
      <w:r>
        <w:t>import { Space, Table, Modal, message, Tag } from "antd";</w:t>
      </w:r>
      <w:r>
        <w:br w:type="textWrapping"/>
      </w:r>
      <w:r>
        <w:t>import { useNavigate, useLocation } from "react-router-dom";</w:t>
      </w:r>
      <w:r>
        <w:br w:type="textWrapping"/>
      </w:r>
      <w:r>
        <w:t>import { fetchServiceResult } from "@/store/modules/audit";</w:t>
      </w:r>
      <w:r>
        <w:br w:type="textWrapping"/>
      </w:r>
      <w:r>
        <w:t>import { useDispatch, useSelector } from "react-redux";</w:t>
      </w:r>
      <w:r>
        <w:br w:type="textWrapping"/>
      </w:r>
      <w:r>
        <w:t>import ReviewBox from "@/components/ReviewBox";</w:t>
      </w:r>
      <w:r>
        <w:br w:type="textWrapping"/>
      </w:r>
      <w:r>
        <w:t>import activitype from "@/utils/activitype";const ServiceTable = ({ data, style }) =&gt; {</w:t>
      </w:r>
      <w:r>
        <w:br w:type="textWrapping"/>
      </w:r>
      <w:r>
        <w:t xml:space="preserve">  // states</w:t>
      </w:r>
      <w:r>
        <w:br w:type="textWrapping"/>
      </w:r>
      <w:r>
        <w:t xml:space="preserve">  const user = useSelector((state) =&gt; state.user.userInfo);</w:t>
      </w:r>
      <w:r>
        <w:br w:type="textWrapping"/>
      </w:r>
      <w:r>
        <w:t xml:space="preserve">  // hooks</w:t>
      </w:r>
      <w:r>
        <w:br w:type="textWrapping"/>
      </w:r>
      <w:r>
        <w:t xml:space="preserve">  const navigate = useNavigate();</w:t>
      </w:r>
      <w:r>
        <w:br w:type="textWrapping"/>
      </w:r>
      <w:r>
        <w:t xml:space="preserve">  const dispatch = useDispatch();  const handleClick = (e) =&gt; {</w:t>
      </w:r>
      <w:r>
        <w:br w:type="textWrapping"/>
      </w:r>
      <w:r>
        <w:t xml:space="preserve">    navigate("/admin/info", { state: e, track: 0 });</w:t>
      </w:r>
      <w:r>
        <w:br w:type="textWrapping"/>
      </w:r>
      <w:r>
        <w:t xml:space="preserve">  };</w:t>
      </w:r>
      <w:r>
        <w:br w:type="textWrapping"/>
      </w:r>
      <w:r>
        <w:t xml:space="preserve">  const location = useLocation();  useEffect(() =&gt; {</w:t>
      </w:r>
      <w:r>
        <w:br w:type="textWrapping"/>
      </w:r>
      <w:r>
        <w:t xml:space="preserve">    try {</w:t>
      </w:r>
      <w:r>
        <w:br w:type="textWrapping"/>
      </w:r>
      <w:r>
        <w:t xml:space="preserve">      const { e } = location.state;</w:t>
      </w:r>
      <w:r>
        <w:br w:type="textWrapping"/>
      </w:r>
      <w:r>
        <w:t xml:space="preserve">      setDatas(</w:t>
      </w:r>
      <w:r>
        <w:br w:type="textWrapping"/>
      </w:r>
      <w:r>
        <w:t xml:space="preserve">        data.map((item) =&gt; {</w:t>
      </w:r>
      <w:r>
        <w:br w:type="textWrapping"/>
      </w:r>
      <w:r>
        <w:t xml:space="preserve">          if (item.auditId === e.auditId) {</w:t>
      </w:r>
      <w:r>
        <w:br w:type="textWrapping"/>
      </w:r>
      <w:r>
        <w:t xml:space="preserve">            return { ...item, auditStatus: 2, key: item.id };</w:t>
      </w:r>
      <w:r>
        <w:br w:type="textWrapping"/>
      </w:r>
      <w:r>
        <w:t xml:space="preserve">          }</w:t>
      </w:r>
      <w:r>
        <w:br w:type="textWrapping"/>
      </w:r>
      <w:r>
        <w:t xml:space="preserve">          return { ...item, key: item.id };</w:t>
      </w:r>
      <w:r>
        <w:br w:type="textWrapping"/>
      </w:r>
      <w:r>
        <w:t xml:space="preserve">        })</w:t>
      </w:r>
      <w:r>
        <w:br w:type="textWrapping"/>
      </w:r>
      <w:r>
        <w:t xml:space="preserve">      );</w:t>
      </w:r>
      <w:r>
        <w:br w:type="textWrapping"/>
      </w:r>
      <w:r>
        <w:t xml:space="preserve">    } catch (err) {</w:t>
      </w:r>
      <w:r>
        <w:br w:type="textWrapping"/>
      </w:r>
      <w:r>
        <w:t xml:space="preserve">      console.log(err);</w:t>
      </w:r>
      <w:r>
        <w:br w:type="textWrapping"/>
      </w:r>
      <w:r>
        <w:t xml:space="preserve">    }</w:t>
      </w:r>
      <w:r>
        <w:br w:type="textWrapping"/>
      </w:r>
      <w:r>
        <w:t xml:space="preserve">  }, [location]);</w:t>
      </w:r>
      <w:r>
        <w:br w:type="textWrapping"/>
      </w:r>
      <w:r>
        <w:t xml:space="preserve">  const resolve = async (e) =&gt; {</w:t>
      </w:r>
      <w:r>
        <w:br w:type="textWrapping"/>
      </w:r>
      <w:r>
        <w:t xml:space="preserve">    if (e.auditStatus === 1) {</w:t>
      </w:r>
      <w:r>
        <w:br w:type="textWrapping"/>
      </w:r>
      <w:r>
        <w:t xml:space="preserve">      message.info("该服务已经通过审核");</w:t>
      </w:r>
      <w:r>
        <w:br w:type="textWrapping"/>
      </w:r>
      <w:r>
        <w:t xml:space="preserve">      return;</w:t>
      </w:r>
      <w:r>
        <w:br w:type="textWrapping"/>
      </w:r>
      <w:r>
        <w:t xml:space="preserve">    }</w:t>
      </w:r>
      <w:r>
        <w:br w:type="textWrapping"/>
      </w:r>
      <w:r>
        <w:t xml:space="preserve">    const result = {</w:t>
      </w:r>
      <w:r>
        <w:br w:type="textWrapping"/>
      </w:r>
      <w:r>
        <w:t xml:space="preserve">      // ...item,</w:t>
      </w:r>
      <w:r>
        <w:br w:type="textWrapping"/>
      </w:r>
      <w:r>
        <w:t xml:space="preserve">      auditId: e.auditId,</w:t>
      </w:r>
      <w:r>
        <w:br w:type="textWrapping"/>
      </w:r>
      <w:r>
        <w:t xml:space="preserve">      adminMobile: user.mobile,</w:t>
      </w:r>
      <w:r>
        <w:br w:type="textWrapping"/>
      </w:r>
      <w:r>
        <w:t xml:space="preserve">      // adminName: user.name,</w:t>
      </w:r>
      <w:r>
        <w:br w:type="textWrapping"/>
      </w:r>
      <w:r>
        <w:t xml:space="preserve">      auditReason: "",</w:t>
      </w:r>
      <w:r>
        <w:br w:type="textWrapping"/>
      </w:r>
      <w:r>
        <w:t xml:space="preserve">      auditRemark: "",</w:t>
      </w:r>
      <w:r>
        <w:br w:type="textWrapping"/>
      </w:r>
      <w:r>
        <w:t xml:space="preserve">      auditStatus: 1,</w:t>
      </w:r>
      <w:r>
        <w:br w:type="textWrapping"/>
      </w:r>
      <w:r>
        <w:t xml:space="preserve">    };</w:t>
      </w:r>
      <w:r>
        <w:br w:type="textWrapping"/>
      </w:r>
      <w:r>
        <w:t xml:space="preserve">    console.log(result);</w:t>
      </w:r>
      <w:r>
        <w:br w:type="textWrapping"/>
      </w:r>
      <w:r>
        <w:t xml:space="preserve">    await dispatch(fetchServiceResult(result)).then((res) =&gt; {</w:t>
      </w:r>
      <w:r>
        <w:br w:type="textWrapping"/>
      </w:r>
      <w:r>
        <w:t xml:space="preserve">      console.log(res);</w:t>
      </w:r>
      <w:r>
        <w:br w:type="textWrapping"/>
      </w:r>
      <w:r>
        <w:t xml:space="preserve">    });    message.success("审核通过");</w:t>
      </w:r>
      <w:r>
        <w:br w:type="textWrapping"/>
      </w:r>
      <w:r>
        <w:t xml:space="preserve">    // window.location.reload();</w:t>
      </w:r>
      <w:r>
        <w:br w:type="textWrapping"/>
      </w:r>
      <w:r>
        <w:t xml:space="preserve">  };</w:t>
      </w:r>
      <w:r>
        <w:br w:type="textWrapping"/>
      </w:r>
      <w:r>
        <w:t xml:space="preserve">  const statusMap = {</w:t>
      </w:r>
      <w:r>
        <w:br w:type="textWrapping"/>
      </w:r>
      <w:r>
        <w:t xml:space="preserve">    0: "待审核",</w:t>
      </w:r>
      <w:r>
        <w:br w:type="textWrapping"/>
      </w:r>
      <w:r>
        <w:t xml:space="preserve">    1: "人工通过",</w:t>
      </w:r>
      <w:r>
        <w:br w:type="textWrapping"/>
      </w:r>
      <w:r>
        <w:t xml:space="preserve">    2: "人工驳回",</w:t>
      </w:r>
      <w:r>
        <w:br w:type="textWrapping"/>
      </w:r>
      <w:r>
        <w:t xml:space="preserve">    3: "系统通过",</w:t>
      </w:r>
      <w:r>
        <w:br w:type="textWrapping"/>
      </w:r>
      <w:r>
        <w:t xml:space="preserve">    4: "系统驳回",</w:t>
      </w:r>
      <w:r>
        <w:br w:type="textWrapping"/>
      </w:r>
      <w:r>
        <w:t xml:space="preserve">    5: "待确认",</w:t>
      </w:r>
      <w:r>
        <w:br w:type="textWrapping"/>
      </w:r>
      <w:r>
        <w:t xml:space="preserve">  };</w:t>
      </w:r>
      <w:r>
        <w:br w:type="textWrapping"/>
      </w:r>
      <w:r>
        <w:t xml:space="preserve">  const color = ["green", "blue", "red", "gold", "purple", "cyan"];</w:t>
      </w:r>
      <w:r>
        <w:br w:type="textWrapping"/>
      </w:r>
      <w:r>
        <w:t xml:space="preserve">  const [descrip, setDescrip] = useState("");</w:t>
      </w:r>
      <w:r>
        <w:br w:type="textWrapping"/>
      </w:r>
      <w:r>
        <w:t xml:space="preserve">  const [selectedTags, setSelectedTags] = useState(["信息缺失"]);</w:t>
      </w:r>
      <w:r>
        <w:br w:type="textWrapping"/>
      </w:r>
      <w:r>
        <w:t xml:space="preserve">  const [isModalOpen, setIsModalOpen] = useState(false);</w:t>
      </w:r>
      <w:r>
        <w:br w:type="textWrapping"/>
      </w:r>
      <w:r>
        <w:t xml:space="preserve">  const [review, setReview] = useState({});</w:t>
      </w:r>
      <w:r>
        <w:br w:type="textWrapping"/>
      </w:r>
      <w:r>
        <w:t xml:space="preserve">  const reject = (item) =&gt; {</w:t>
      </w:r>
      <w:r>
        <w:br w:type="textWrapping"/>
      </w:r>
      <w:r>
        <w:t xml:space="preserve">    if (item.auditStatus === 2) {</w:t>
      </w:r>
      <w:r>
        <w:br w:type="textWrapping"/>
      </w:r>
      <w:r>
        <w:t xml:space="preserve">      message.info("该服务已被驳回");</w:t>
      </w:r>
      <w:r>
        <w:br w:type="textWrapping"/>
      </w:r>
      <w:r>
        <w:t xml:space="preserve">      return;</w:t>
      </w:r>
      <w:r>
        <w:br w:type="textWrapping"/>
      </w:r>
      <w:r>
        <w:t xml:space="preserve">    }</w:t>
      </w:r>
      <w:r>
        <w:br w:type="textWrapping"/>
      </w:r>
      <w:r>
        <w:t xml:space="preserve">    setIsModalOpen(true);</w:t>
      </w:r>
      <w:r>
        <w:br w:type="textWrapping"/>
      </w:r>
      <w:r>
        <w:t xml:space="preserve">    setReview(item);</w:t>
      </w:r>
      <w:r>
        <w:br w:type="textWrapping"/>
      </w:r>
      <w:r>
        <w:t xml:space="preserve">  };</w:t>
      </w:r>
      <w:r>
        <w:br w:type="textWrapping"/>
      </w:r>
      <w:r>
        <w:t xml:space="preserve">  const handleOk = async () =&gt; {</w:t>
      </w:r>
      <w:r>
        <w:br w:type="textWrapping"/>
      </w:r>
      <w:r>
        <w:t xml:space="preserve">    setIsModalOpen(false);</w:t>
      </w:r>
      <w:r>
        <w:br w:type="textWrapping"/>
      </w:r>
      <w:r>
        <w:t xml:space="preserve">    await dispatch(</w:t>
      </w:r>
      <w:r>
        <w:br w:type="textWrapping"/>
      </w:r>
      <w:r>
        <w:t xml:space="preserve">      fetchServiceResult({</w:t>
      </w:r>
      <w:bookmarkStart w:id="0" w:name="_GoBack"/>
      <w:bookmarkEnd w:id="0"/>
      <w:r>
        <w:br w:type="textWrapping"/>
      </w:r>
      <w:r>
        <w:t xml:space="preserve">        // ...review,</w:t>
      </w:r>
      <w:r>
        <w:br w:type="textWrapping"/>
      </w:r>
      <w:r>
        <w:t xml:space="preserve">        auditId: review.id,</w:t>
      </w:r>
      <w:r>
        <w:br w:type="textWrapping"/>
      </w:r>
      <w:r>
        <w:t xml:space="preserve">        adminMobile: user.mobile,</w:t>
      </w:r>
      <w:r>
        <w:br w:type="textWrapping"/>
      </w:r>
      <w:r>
        <w:t xml:space="preserve">        adminName: user.name,</w:t>
      </w:r>
      <w:r>
        <w:br w:type="textWrapping"/>
      </w:r>
      <w:r>
        <w:t xml:space="preserve">        auditStatus: 2,</w:t>
      </w:r>
      <w:r>
        <w:br w:type="textWrapping"/>
      </w:r>
      <w:r>
        <w:t xml:space="preserve">        auditRemark: descrip,</w:t>
      </w:r>
      <w:r>
        <w:br w:type="textWrapping"/>
      </w:r>
      <w:r>
        <w:t xml:space="preserve">        auditTags: selectedTags,</w:t>
      </w:r>
      <w:r>
        <w:br w:type="textWrapping"/>
      </w:r>
      <w:r>
        <w:t xml:space="preserve">      })</w:t>
      </w:r>
      <w:r>
        <w:br w:type="textWrapping"/>
      </w:r>
      <w:r>
        <w:t xml:space="preserve">    );</w:t>
      </w:r>
      <w:r>
        <w:br w:type="textWrapping"/>
      </w:r>
      <w:r>
        <w:t xml:space="preserve">  };</w:t>
      </w:r>
      <w:r>
        <w:br w:type="textWrapping"/>
      </w:r>
      <w:r>
        <w:t xml:space="preserve">  const handleCancel = () =&gt; {</w:t>
      </w:r>
      <w:r>
        <w:br w:type="textWrapping"/>
      </w:r>
      <w:r>
        <w:t xml:space="preserve">    setIsModalOpen(false);</w:t>
      </w:r>
      <w:r>
        <w:br w:type="textWrapping"/>
      </w:r>
      <w:r>
        <w:t xml:space="preserve">  };  const columns = [</w:t>
      </w:r>
      <w:r>
        <w:br w:type="textWrapping"/>
      </w:r>
      <w:r>
        <w:t xml:space="preserve">    {</w:t>
      </w:r>
      <w:r>
        <w:br w:type="textWrapping"/>
      </w:r>
      <w:r>
        <w:t xml:space="preserve">      title: "活动名称",</w:t>
      </w:r>
      <w:r>
        <w:br w:type="textWrapping"/>
      </w:r>
      <w:r>
        <w:t xml:space="preserve">      dataIndex: "serviceName",</w:t>
      </w:r>
      <w:r>
        <w:br w:type="textWrapping"/>
      </w:r>
      <w:r>
        <w:t xml:space="preserve">      width: 150,</w:t>
      </w:r>
      <w:r>
        <w:br w:type="textWrapping"/>
      </w:r>
      <w:r>
        <w:t xml:space="preserve">      key: "serviceName",</w:t>
      </w:r>
      <w:r>
        <w:br w:type="textWrapping"/>
      </w:r>
      <w:r>
        <w:t xml:space="preserve">      render: (text, service) =&gt; (</w:t>
      </w:r>
      <w:r>
        <w:br w:type="textWrapping"/>
      </w:r>
      <w:r>
        <w:t xml:space="preserve">        &lt;a onClick={() =&gt; handleClick(service)}&gt;{text}&lt;/a&gt;</w:t>
      </w:r>
      <w:r>
        <w:br w:type="textWrapping"/>
      </w:r>
      <w:r>
        <w:t xml:space="preserve">      ),</w:t>
      </w:r>
      <w:r>
        <w:br w:type="textWrapping"/>
      </w:r>
      <w:r>
        <w:t xml:space="preserve">    },</w:t>
      </w:r>
      <w:r>
        <w:br w:type="textWrapping"/>
      </w:r>
      <w:r>
        <w:t xml:space="preserve">    {</w:t>
      </w:r>
      <w:r>
        <w:br w:type="textWrapping"/>
      </w:r>
      <w:r>
        <w:t xml:space="preserve">      title: "活动类型",</w:t>
      </w:r>
      <w:r>
        <w:br w:type="textWrapping"/>
      </w:r>
      <w:r>
        <w:t xml:space="preserve">      dataIndex: "serviceType",</w:t>
      </w:r>
      <w:r>
        <w:br w:type="textWrapping"/>
      </w:r>
      <w:r>
        <w:t xml:space="preserve">      key: "serviceType",</w:t>
      </w:r>
      <w:r>
        <w:br w:type="textWrapping"/>
      </w:r>
      <w:r>
        <w:t xml:space="preserve">      width: 60,</w:t>
      </w:r>
      <w:r>
        <w:br w:type="textWrapping"/>
      </w:r>
      <w:r>
        <w:t xml:space="preserve">      render: (text) =&gt; {</w:t>
      </w:r>
      <w:r>
        <w:br w:type="textWrapping"/>
      </w:r>
      <w:r>
        <w:t xml:space="preserve">        if (!text) {</w:t>
      </w:r>
      <w:r>
        <w:br w:type="textWrapping"/>
      </w:r>
      <w:r>
        <w:t xml:space="preserve">          return "-";</w:t>
      </w:r>
      <w:r>
        <w:br w:type="textWrapping"/>
      </w:r>
      <w:r>
        <w:t xml:space="preserve">        }</w:t>
      </w:r>
      <w:r>
        <w:br w:type="textWrapping"/>
      </w:r>
      <w:r>
        <w:t xml:space="preserve">        return activitype.filter((item) =&gt; item.value == text)[0].label;</w:t>
      </w:r>
      <w:r>
        <w:br w:type="textWrapping"/>
      </w:r>
      <w:r>
        <w:t xml:space="preserve">      },</w:t>
      </w:r>
      <w:r>
        <w:br w:type="textWrapping"/>
      </w:r>
      <w:r>
        <w:t xml:space="preserve">    },</w:t>
      </w:r>
      <w:r>
        <w:br w:type="textWrapping"/>
      </w:r>
      <w:r>
        <w:t xml:space="preserve">    {</w:t>
      </w:r>
      <w:r>
        <w:br w:type="textWrapping"/>
      </w:r>
      <w:r>
        <w:t xml:space="preserve">      title: "活动内容",</w:t>
      </w:r>
      <w:r>
        <w:br w:type="textWrapping"/>
      </w:r>
      <w:r>
        <w:t xml:space="preserve">      dataIndex: "serviceDesc",</w:t>
      </w:r>
      <w:r>
        <w:br w:type="textWrapping"/>
      </w:r>
      <w:r>
        <w:t xml:space="preserve">      key: "serviceDesc",</w:t>
      </w:r>
      <w:r>
        <w:br w:type="textWrapping"/>
      </w:r>
      <w:r>
        <w:t xml:space="preserve">      width: 250,</w:t>
      </w:r>
      <w:r>
        <w:br w:type="textWrapping"/>
      </w:r>
      <w:r>
        <w:t xml:space="preserve">    },</w:t>
      </w:r>
      <w:r>
        <w:br w:type="textWrapping"/>
      </w:r>
      <w:r>
        <w:t xml:space="preserve">    {</w:t>
      </w:r>
      <w:r>
        <w:br w:type="textWrapping"/>
      </w:r>
      <w:r>
        <w:t xml:space="preserve">      title: "时间币",</w:t>
      </w:r>
      <w:r>
        <w:br w:type="textWrapping"/>
      </w:r>
      <w:r>
        <w:t xml:space="preserve">      key: "timeCoin",</w:t>
      </w:r>
      <w:r>
        <w:br w:type="textWrapping"/>
      </w:r>
      <w:r>
        <w:t xml:space="preserve">      dataIndex: "timeCoin",</w:t>
      </w:r>
      <w:r>
        <w:br w:type="textWrapping"/>
      </w:r>
      <w:r>
        <w:t xml:space="preserve">      width: 60,</w:t>
      </w:r>
      <w:r>
        <w:br w:type="textWrapping"/>
      </w:r>
      <w:r>
        <w:t xml:space="preserve">    },</w:t>
      </w:r>
      <w:r>
        <w:br w:type="textWrapping"/>
      </w:r>
      <w:r>
        <w:t xml:space="preserve">    {</w:t>
      </w:r>
      <w:r>
        <w:br w:type="textWrapping"/>
      </w:r>
      <w:r>
        <w:t xml:space="preserve">      title: "状态",</w:t>
      </w:r>
      <w:r>
        <w:br w:type="textWrapping"/>
      </w:r>
      <w:r>
        <w:t xml:space="preserve">      key: "auditStatus",</w:t>
      </w:r>
      <w:r>
        <w:br w:type="textWrapping"/>
      </w:r>
      <w:r>
        <w:t xml:space="preserve">      dataIndex: "auditStatus",</w:t>
      </w:r>
      <w:r>
        <w:br w:type="textWrapping"/>
      </w:r>
      <w:r>
        <w:t xml:space="preserve">      width: 60,</w:t>
      </w:r>
      <w:r>
        <w:br w:type="textWrapping"/>
      </w:r>
      <w:r>
        <w:t xml:space="preserve">      render: (_, { auditStatus }) =&gt; (</w:t>
      </w:r>
      <w:r>
        <w:br w:type="textWrapping"/>
      </w:r>
      <w:r>
        <w:t xml:space="preserve">        &lt;Tag color={color[auditStatus]}&gt;{statusMap[auditStatus]}&lt;/Tag&gt;</w:t>
      </w:r>
      <w:r>
        <w:br w:type="textWrapping"/>
      </w:r>
      <w:r>
        <w:t xml:space="preserve">      ),</w:t>
      </w:r>
      <w:r>
        <w:br w:type="textWrapping"/>
      </w:r>
      <w:r>
        <w:t xml:space="preserve">    },</w:t>
      </w:r>
      <w:r>
        <w:br w:type="textWrapping"/>
      </w:r>
      <w:r>
        <w:t xml:space="preserve">    {</w:t>
      </w:r>
      <w:r>
        <w:br w:type="textWrapping"/>
      </w:r>
      <w:r>
        <w:t xml:space="preserve">      title: "操作",</w:t>
      </w:r>
      <w:r>
        <w:br w:type="textWrapping"/>
      </w:r>
      <w:r>
        <w:t xml:space="preserve">      key: "serviceid",</w:t>
      </w:r>
      <w:r>
        <w:br w:type="textWrapping"/>
      </w:r>
      <w:r>
        <w:t xml:space="preserve">      dataIndex: "serviceid",</w:t>
      </w:r>
      <w:r>
        <w:br w:type="textWrapping"/>
      </w:r>
      <w:r>
        <w:t xml:space="preserve">      width: 150,</w:t>
      </w:r>
      <w:r>
        <w:br w:type="textWrapping"/>
      </w:r>
      <w:r>
        <w:t xml:space="preserve">      render: (_, item) =&gt; (</w:t>
      </w:r>
      <w:r>
        <w:br w:type="textWrapping"/>
      </w:r>
      <w:r>
        <w:t xml:space="preserve">        &lt;Space size="middle"&gt;</w:t>
      </w:r>
      <w:r>
        <w:br w:type="textWrapping"/>
      </w:r>
      <w:r>
        <w:t xml:space="preserve">          &lt;a onClick={() =&gt; resolve(item)}&gt;通过&lt;/a&gt;</w:t>
      </w:r>
      <w:r>
        <w:br w:type="textWrapping"/>
      </w:r>
      <w:r>
        <w:t xml:space="preserve">          &lt;a onClick={() =&gt; reject(item)}&gt;驳回&lt;/a&gt;</w:t>
      </w:r>
      <w:r>
        <w:br w:type="textWrapping"/>
      </w:r>
      <w:r>
        <w:t xml:space="preserve">        &lt;/Space&gt;</w:t>
      </w:r>
      <w:r>
        <w:br w:type="textWrapping"/>
      </w:r>
      <w:r>
        <w:t xml:space="preserve">      ),</w:t>
      </w:r>
      <w:r>
        <w:br w:type="textWrapping"/>
      </w:r>
      <w:r>
        <w:t xml:space="preserve">    },</w:t>
      </w:r>
      <w:r>
        <w:br w:type="textWrapping"/>
      </w:r>
      <w:r>
        <w:t xml:space="preserve">  ];</w:t>
      </w:r>
      <w:r>
        <w:br w:type="textWrapping"/>
      </w:r>
      <w:r>
        <w:t xml:space="preserve">  const tags = ["信息缺失", "时间币数", "内容违规", "其他原因"];</w:t>
      </w:r>
      <w:r>
        <w:br w:type="textWrapping"/>
      </w:r>
      <w:r>
        <w:t xml:space="preserve">  return (</w:t>
      </w:r>
      <w:r>
        <w:br w:type="textWrapping"/>
      </w:r>
      <w:r>
        <w:t xml:space="preserve">    &lt;&gt;</w:t>
      </w:r>
      <w:r>
        <w:br w:type="textWrapping"/>
      </w:r>
      <w:r>
        <w:t xml:space="preserve">      &lt;Modal</w:t>
      </w:r>
      <w:r>
        <w:br w:type="textWrapping"/>
      </w:r>
      <w:r>
        <w:t xml:space="preserve">        title="确认驳回吗？"</w:t>
      </w:r>
      <w:r>
        <w:br w:type="textWrapping"/>
      </w:r>
      <w:r>
        <w:t xml:space="preserve">        open={isModalOpen}</w:t>
      </w:r>
      <w:r>
        <w:br w:type="textWrapping"/>
      </w:r>
      <w:r>
        <w:t xml:space="preserve">        onOk={handleOk}</w:t>
      </w:r>
      <w:r>
        <w:br w:type="textWrapping"/>
      </w:r>
      <w:r>
        <w:t xml:space="preserve">        onCancel={handleCancel}</w:t>
      </w:r>
      <w:r>
        <w:br w:type="textWrapping"/>
      </w:r>
      <w:r>
        <w:t xml:space="preserve">      &gt;</w:t>
      </w:r>
      <w:r>
        <w:br w:type="textWrapping"/>
      </w:r>
      <w:r>
        <w:t xml:space="preserve">        &lt;ReviewBox</w:t>
      </w:r>
      <w:r>
        <w:br w:type="textWrapping"/>
      </w:r>
      <w:r>
        <w:t xml:space="preserve">          setDescrip={setDescrip}</w:t>
      </w:r>
      <w:r>
        <w:br w:type="textWrapping"/>
      </w:r>
      <w:r>
        <w:t xml:space="preserve">          setSelectedTags={setSelectedTags}</w:t>
      </w:r>
      <w:r>
        <w:br w:type="textWrapping"/>
      </w:r>
      <w:r>
        <w:t xml:space="preserve">          selectedTags={selectedTags}</w:t>
      </w:r>
      <w:r>
        <w:br w:type="textWrapping"/>
      </w:r>
      <w:r>
        <w:t xml:space="preserve">          tags={tags}</w:t>
      </w:r>
      <w:r>
        <w:br w:type="textWrapping"/>
      </w:r>
      <w:r>
        <w:t xml:space="preserve">        /&gt;</w:t>
      </w:r>
      <w:r>
        <w:br w:type="textWrapping"/>
      </w:r>
      <w:r>
        <w:t xml:space="preserve">      &lt;/Modal&gt;</w:t>
      </w:r>
      <w:r>
        <w:br w:type="textWrapping"/>
      </w:r>
      <w:r>
        <w:t xml:space="preserve">      &lt;Table</w:t>
      </w:r>
      <w:r>
        <w:br w:type="textWrapping"/>
      </w:r>
      <w:r>
        <w:t xml:space="preserve">        columns={columns}</w:t>
      </w:r>
      <w:r>
        <w:br w:type="textWrapping"/>
      </w:r>
      <w:r>
        <w:t xml:space="preserve">        dataSource={data}</w:t>
      </w:r>
      <w:r>
        <w:br w:type="textWrapping"/>
      </w:r>
      <w:r>
        <w:t xml:space="preserve">        style={style}</w:t>
      </w:r>
      <w:r>
        <w:br w:type="textWrapping"/>
      </w:r>
      <w:r>
        <w:t xml:space="preserve">        pagination={{ pageSize: 10 }}</w:t>
      </w:r>
      <w:r>
        <w:br w:type="textWrapping"/>
      </w:r>
      <w:r>
        <w:t xml:space="preserve">      /&gt;</w:t>
      </w:r>
      <w:r>
        <w:br w:type="textWrapping"/>
      </w:r>
      <w:r>
        <w:t xml:space="preserve">    &lt;/&gt;</w:t>
      </w:r>
      <w:r>
        <w:br w:type="textWrapping"/>
      </w:r>
      <w:r>
        <w:t xml:space="preserve">  );</w:t>
      </w:r>
      <w:r>
        <w:br w:type="textWrapping"/>
      </w:r>
      <w:r>
        <w:t>};</w:t>
      </w:r>
      <w:r>
        <w:br w:type="textWrapping"/>
      </w:r>
      <w:r>
        <w:t>export default ServiceTable;</w:t>
      </w:r>
      <w:r>
        <w:br w:type="textWrapping"/>
      </w:r>
      <w:r>
        <w:t>import { useLocation, useNavigate } from "react-router-dom";</w:t>
      </w:r>
      <w:r>
        <w:br w:type="textWrapping"/>
      </w:r>
      <w:r>
        <w:t>import DescLine from "@/components/DescLine";</w:t>
      </w:r>
      <w:r>
        <w:br w:type="textWrapping"/>
      </w:r>
      <w:r>
        <w:t>import DescBox from "./components/DescBox";</w:t>
      </w:r>
      <w:r>
        <w:br w:type="textWrapping"/>
      </w:r>
      <w:r>
        <w:t>import { Radio, Tag, Input, Button, Card, message } from "antd";</w:t>
      </w:r>
      <w:r>
        <w:br w:type="textWrapping"/>
      </w:r>
      <w:r>
        <w:t>import { useState } from "react";</w:t>
      </w:r>
      <w:r>
        <w:br w:type="textWrapping"/>
      </w:r>
      <w:r>
        <w:t>// import fetchServiceResult from "@/store/modules/audit";</w:t>
      </w:r>
      <w:r>
        <w:br w:type="textWrapping"/>
      </w:r>
      <w:r>
        <w:t>import { useDispatch, useSelector } from "react-redux";</w:t>
      </w:r>
      <w:r>
        <w:br w:type="textWrapping"/>
      </w:r>
      <w:r>
        <w:t>import { getType } from "@/utils/activitype";</w:t>
      </w:r>
      <w:r>
        <w:br w:type="textWrapping"/>
      </w:r>
      <w:r>
        <w:t>const { TextArea } = Input;</w:t>
      </w:r>
      <w:r>
        <w:br w:type="textWrapping"/>
      </w:r>
      <w:r>
        <w:t>const { CheckableTag } = Tag;</w:t>
      </w:r>
      <w:r>
        <w:br w:type="textWrapping"/>
      </w:r>
      <w:r>
        <w:t>const data = {</w:t>
      </w:r>
      <w:r>
        <w:br w:type="textWrapping"/>
      </w:r>
      <w:r>
        <w:t xml:space="preserve">  serviceid: 3,</w:t>
      </w:r>
      <w:r>
        <w:br w:type="textWrapping"/>
      </w:r>
      <w:r>
        <w:t xml:space="preserve">  serviceName: "上门洗衣上门洗衣上门洗衣上门洗衣上门洗衣",</w:t>
      </w:r>
      <w:r>
        <w:br w:type="textWrapping"/>
      </w:r>
      <w:r>
        <w:t xml:space="preserve">  timeCoin: 100,</w:t>
      </w:r>
      <w:r>
        <w:br w:type="textWrapping"/>
      </w:r>
      <w:r>
        <w:t xml:space="preserve">  serviceType: "laundry",</w:t>
      </w:r>
      <w:r>
        <w:br w:type="textWrapping"/>
      </w:r>
      <w:r>
        <w:t xml:space="preserve">  startTime: "2021-01-01 10:00:00",</w:t>
      </w:r>
      <w:r>
        <w:br w:type="textWrapping"/>
      </w:r>
      <w:r>
        <w:t xml:space="preserve">  endTime: "2021-01-01 20:00:00",</w:t>
      </w:r>
      <w:r>
        <w:br w:type="textWrapping"/>
      </w:r>
      <w:r>
        <w:t xml:space="preserve">  serviceStatus: 1,</w:t>
      </w:r>
      <w:r>
        <w:br w:type="textWrapping"/>
      </w:r>
      <w:r>
        <w:t xml:space="preserve">  serviceAudit: 0,</w:t>
      </w:r>
      <w:r>
        <w:br w:type="textWrapping"/>
      </w:r>
      <w:r>
        <w:t xml:space="preserve">  serviceAddress: "北京市朝阳区",</w:t>
      </w:r>
      <w:r>
        <w:br w:type="textWrapping"/>
      </w:r>
      <w:r>
        <w:t xml:space="preserve">  older: "老李",</w:t>
      </w:r>
      <w:r>
        <w:br w:type="textWrapping"/>
      </w:r>
      <w:r>
        <w:t xml:space="preserve">  serviceImg: "url",</w:t>
      </w:r>
      <w:r>
        <w:br w:type="textWrapping"/>
      </w:r>
      <w:r>
        <w:t xml:space="preserve">  servicePhone: "13800138000",</w:t>
      </w:r>
      <w:r>
        <w:br w:type="textWrapping"/>
      </w:r>
      <w:r>
        <w:t xml:space="preserve">  entrollTimeStart: "2021-01-01 10:00:00",</w:t>
      </w:r>
      <w:r>
        <w:br w:type="textWrapping"/>
      </w:r>
      <w:r>
        <w:t xml:space="preserve">  entrollTimeEnd: "2021-01-03 10:00:00",</w:t>
      </w:r>
      <w:r>
        <w:br w:type="textWrapping"/>
      </w:r>
      <w:r>
        <w:t xml:space="preserve">  serviceNums: 10,</w:t>
      </w:r>
      <w:r>
        <w:br w:type="textWrapping"/>
      </w:r>
      <w:r>
        <w:t xml:space="preserve">  serviceDesc:</w:t>
      </w:r>
      <w:r>
        <w:br w:type="textWrapping"/>
      </w:r>
      <w:r>
        <w:t xml:space="preserve">    "上门洗衣上门洗衣上门洗衣上门洗衣上门洗衣上门洗衣上门洗衣上门洗衣",</w:t>
      </w:r>
      <w:r>
        <w:br w:type="textWrapping"/>
      </w:r>
      <w:r>
        <w:t xml:space="preserve">  notice: "带上洗衣液",</w:t>
      </w:r>
      <w:r>
        <w:br w:type="textWrapping"/>
      </w:r>
      <w:r>
        <w:t>};</w:t>
      </w:r>
      <w:r>
        <w:br w:type="textWrapping"/>
      </w:r>
      <w:r>
        <w:t>// main</w:t>
      </w:r>
      <w:r>
        <w:br w:type="textWrapping"/>
      </w:r>
      <w:r>
        <w:t>const Info = () =&gt; {</w:t>
      </w:r>
      <w:r>
        <w:br w:type="textWrapping"/>
      </w:r>
      <w:r>
        <w:t xml:space="preserve">  const location = useLocation();</w:t>
      </w:r>
      <w:r>
        <w:br w:type="textWrapping"/>
      </w:r>
      <w:r>
        <w:t xml:space="preserve">  const [pass, setPass] = useState(false);</w:t>
      </w:r>
      <w:r>
        <w:br w:type="textWrapping"/>
      </w:r>
      <w:r>
        <w:t xml:space="preserve">  const data = location.state;</w:t>
      </w:r>
      <w:r>
        <w:br w:type="textWrapping"/>
      </w:r>
      <w:r>
        <w:t xml:space="preserve">  console.log(data, "data");</w:t>
      </w:r>
      <w:r>
        <w:br w:type="textWrapping"/>
      </w:r>
      <w:r>
        <w:t xml:space="preserve">  const track = location.state.track;</w:t>
      </w:r>
      <w:r>
        <w:br w:type="textWrapping"/>
      </w:r>
      <w:r>
        <w:t xml:space="preserve">  console.log(track);</w:t>
      </w:r>
      <w:r>
        <w:br w:type="textWrapping"/>
      </w:r>
      <w:r>
        <w:t xml:space="preserve">  const newdata = {</w:t>
      </w:r>
      <w:r>
        <w:br w:type="textWrapping"/>
      </w:r>
      <w:r>
        <w:t xml:space="preserve">    serviceTime: data.startTime + "-" + data.endTime,</w:t>
      </w:r>
      <w:r>
        <w:br w:type="textWrapping"/>
      </w:r>
      <w:r>
        <w:t xml:space="preserve">    entrollTime: data.entrollTimeStart + "-" + data.entrollTimeEnd,</w:t>
      </w:r>
      <w:r>
        <w:br w:type="textWrapping"/>
      </w:r>
      <w:r>
        <w:t xml:space="preserve">    ...data,</w:t>
      </w:r>
      <w:r>
        <w:br w:type="textWrapping"/>
      </w:r>
      <w:r>
        <w:t xml:space="preserve">  };</w:t>
      </w:r>
      <w:r>
        <w:br w:type="textWrapping"/>
      </w:r>
      <w:r>
        <w:t xml:space="preserve">  const user = useSelector((stae) =&gt; stae.user.userInfo);</w:t>
      </w:r>
      <w:r>
        <w:br w:type="textWrapping"/>
      </w:r>
      <w:r>
        <w:t xml:space="preserve">  const tags = ["信息缺失", "时间币数", "内容违规", "其他原因"];</w:t>
      </w:r>
      <w:r>
        <w:br w:type="textWrapping"/>
      </w:r>
      <w:r>
        <w:t xml:space="preserve">  const [selectedTags, setSelectedTags] = useState(["信息缺失"]);</w:t>
      </w:r>
      <w:r>
        <w:br w:type="textWrapping"/>
      </w:r>
      <w:r>
        <w:t xml:space="preserve">  const [descrip, setDescrip] = useState("");</w:t>
      </w:r>
      <w:r>
        <w:br w:type="textWrapping"/>
      </w:r>
      <w:r>
        <w:t xml:space="preserve">  const handleClick = ({ target }) =&gt; {</w:t>
      </w:r>
      <w:r>
        <w:br w:type="textWrapping"/>
      </w:r>
      <w:r>
        <w:t xml:space="preserve">    setPass(target.value);</w:t>
      </w:r>
      <w:r>
        <w:br w:type="textWrapping"/>
      </w:r>
      <w:r>
        <w:t xml:space="preserve">  };</w:t>
      </w:r>
      <w:r>
        <w:br w:type="textWrapping"/>
      </w:r>
      <w:r>
        <w:t xml:space="preserve">  const handleChange = (tag, checked) =&gt; {</w:t>
      </w:r>
      <w:r>
        <w:br w:type="textWrapping"/>
      </w:r>
      <w:r>
        <w:t xml:space="preserve">    const nextSelectedTags = checked</w:t>
      </w:r>
      <w:r>
        <w:br w:type="textWrapping"/>
      </w:r>
      <w:r>
        <w:t xml:space="preserve">      ? [...selectedTags, tag]</w:t>
      </w:r>
      <w:r>
        <w:br w:type="textWrapping"/>
      </w:r>
      <w:r>
        <w:t xml:space="preserve">      : selectedTags.filter((t) =&gt; t !== tag);</w:t>
      </w:r>
      <w:r>
        <w:br w:type="textWrapping"/>
      </w:r>
      <w:r>
        <w:t xml:space="preserve">    console.log(nextSelectedTags);</w:t>
      </w:r>
      <w:r>
        <w:br w:type="textWrapping"/>
      </w:r>
      <w:r>
        <w:t xml:space="preserve">    setSelectedTags(nextSelectedTags);</w:t>
      </w:r>
      <w:r>
        <w:br w:type="textWrapping"/>
      </w:r>
      <w:r>
        <w:t xml:space="preserve">  };</w:t>
      </w:r>
      <w:r>
        <w:br w:type="textWrapping"/>
      </w:r>
      <w:r>
        <w:t xml:space="preserve">  const dispatch = useDispatch();</w:t>
      </w:r>
      <w:r>
        <w:br w:type="textWrapping"/>
      </w:r>
      <w:r>
        <w:t xml:space="preserve">  const navigate = useNavigate();</w:t>
      </w:r>
      <w:r>
        <w:br w:type="textWrapping"/>
      </w:r>
      <w:r>
        <w:t xml:space="preserve">  const submit = async () =&gt; {</w:t>
      </w:r>
      <w:r>
        <w:br w:type="textWrapping"/>
      </w:r>
      <w:r>
        <w:t xml:space="preserve">    // const result = {</w:t>
      </w:r>
      <w:r>
        <w:br w:type="textWrapping"/>
      </w:r>
      <w:r>
        <w:t xml:space="preserve">    //   // ...data,</w:t>
      </w:r>
      <w:r>
        <w:br w:type="textWrapping"/>
      </w:r>
      <w:r>
        <w:t xml:space="preserve">    //   auditReason: selectedTags.join(","),</w:t>
      </w:r>
      <w:r>
        <w:br w:type="textWrapping"/>
      </w:r>
      <w:r>
        <w:t xml:space="preserve">    //   auditRemark: descrip,</w:t>
      </w:r>
      <w:r>
        <w:br w:type="textWrapping"/>
      </w:r>
      <w:r>
        <w:t xml:space="preserve">    //   auditStatus: pass,</w:t>
      </w:r>
      <w:r>
        <w:br w:type="textWrapping"/>
      </w:r>
      <w:r>
        <w:t xml:space="preserve">    //   adminMobile: user.mobile,</w:t>
      </w:r>
      <w:r>
        <w:br w:type="textWrapping"/>
      </w:r>
      <w:r>
        <w:t xml:space="preserve">    //   auditId: data.auditId,</w:t>
      </w:r>
      <w:r>
        <w:br w:type="textWrapping"/>
      </w:r>
      <w:r>
        <w:t xml:space="preserve">    // };</w:t>
      </w:r>
      <w:r>
        <w:br w:type="textWrapping"/>
      </w:r>
      <w:r>
        <w:t xml:space="preserve">    // console.log(result, "data");</w:t>
      </w:r>
      <w:r>
        <w:br w:type="textWrapping"/>
      </w:r>
      <w:r>
        <w:t xml:space="preserve">    message.success("提交成功");    navigate("/admin/eventaudit", { state: { e: data } });</w:t>
      </w:r>
      <w:r>
        <w:br w:type="textWrapping"/>
      </w:r>
      <w:r>
        <w:t xml:space="preserve">    // await dispatch(fetchServiceResult(result))</w:t>
      </w:r>
      <w:r>
        <w:br w:type="textWrapping"/>
      </w:r>
      <w:r>
        <w:t xml:space="preserve">    //   .then((res) =&gt; {</w:t>
      </w:r>
      <w:r>
        <w:br w:type="textWrapping"/>
      </w:r>
      <w:r>
        <w:t xml:space="preserve">    //     navigate("/admin/eventaudit");</w:t>
      </w:r>
      <w:r>
        <w:br w:type="textWrapping"/>
      </w:r>
      <w:r>
        <w:t xml:space="preserve">    //   })</w:t>
      </w:r>
      <w:r>
        <w:br w:type="textWrapping"/>
      </w:r>
      <w:r>
        <w:t xml:space="preserve">    //   .catch((err) =&gt; {</w:t>
      </w:r>
      <w:r>
        <w:br w:type="textWrapping"/>
      </w:r>
      <w:r>
        <w:t xml:space="preserve">    //   });</w:t>
      </w:r>
      <w:r>
        <w:br w:type="textWrapping"/>
      </w:r>
      <w:r>
        <w:t xml:space="preserve">  };  const comment = [</w:t>
      </w:r>
      <w:r>
        <w:br w:type="textWrapping"/>
      </w:r>
      <w:r>
        <w:t xml:space="preserve">    {</w:t>
      </w:r>
      <w:r>
        <w:br w:type="textWrapping"/>
      </w:r>
      <w:r>
        <w:t xml:space="preserve">      label: "是否通过",</w:t>
      </w:r>
      <w:r>
        <w:br w:type="textWrapping"/>
      </w:r>
      <w:r>
        <w:t xml:space="preserve">      key: 1,</w:t>
      </w:r>
      <w:r>
        <w:br w:type="textWrapping"/>
      </w:r>
      <w:r>
        <w:t xml:space="preserve">      desc: (</w:t>
      </w:r>
      <w:r>
        <w:br w:type="textWrapping"/>
      </w:r>
      <w:r>
        <w:t xml:space="preserve">        &lt;&gt;</w:t>
      </w:r>
      <w:r>
        <w:br w:type="textWrapping"/>
      </w:r>
      <w:r>
        <w:t xml:space="preserve">          &lt;Radio.Group onChange={handleClick} value={pass}&gt;</w:t>
      </w:r>
      <w:r>
        <w:br w:type="textWrapping"/>
      </w:r>
      <w:r>
        <w:t xml:space="preserve">            &lt;Radio value={true}&gt;是&lt;/Radio&gt;</w:t>
      </w:r>
      <w:r>
        <w:br w:type="textWrapping"/>
      </w:r>
      <w:r>
        <w:t xml:space="preserve">            &lt;Radio value={false}&gt;否&lt;/Radio&gt;</w:t>
      </w:r>
      <w:r>
        <w:br w:type="textWrapping"/>
      </w:r>
      <w:r>
        <w:t xml:space="preserve">          &lt;/Radio.Group&gt;</w:t>
      </w:r>
      <w:r>
        <w:br w:type="textWrapping"/>
      </w:r>
      <w:r>
        <w:t xml:space="preserve">        &lt;/&gt;</w:t>
      </w:r>
      <w:r>
        <w:br w:type="textWrapping"/>
      </w:r>
      <w:r>
        <w:t xml:space="preserve">      ),</w:t>
      </w:r>
      <w:r>
        <w:br w:type="textWrapping"/>
      </w:r>
      <w:r>
        <w:t xml:space="preserve">    },</w:t>
      </w:r>
      <w:r>
        <w:br w:type="textWrapping"/>
      </w:r>
      <w:r>
        <w:t xml:space="preserve">    {</w:t>
      </w:r>
      <w:r>
        <w:br w:type="textWrapping"/>
      </w:r>
      <w:r>
        <w:t xml:space="preserve">      label: "驳回原因",</w:t>
      </w:r>
      <w:r>
        <w:br w:type="textWrapping"/>
      </w:r>
      <w:r>
        <w:t xml:space="preserve">      key: 2,</w:t>
      </w:r>
      <w:r>
        <w:br w:type="textWrapping"/>
      </w:r>
      <w:r>
        <w:t xml:space="preserve">      desc: (</w:t>
      </w:r>
      <w:r>
        <w:br w:type="textWrapping"/>
      </w:r>
      <w:r>
        <w:t xml:space="preserve">        &lt;&gt;</w:t>
      </w:r>
      <w:r>
        <w:br w:type="textWrapping"/>
      </w:r>
      <w:r>
        <w:t xml:space="preserve">          {tags.map((tag) =&gt; {</w:t>
      </w:r>
      <w:r>
        <w:br w:type="textWrapping"/>
      </w:r>
      <w:r>
        <w:t xml:space="preserve">            return (</w:t>
      </w:r>
      <w:r>
        <w:br w:type="textWrapping"/>
      </w:r>
      <w:r>
        <w:t xml:space="preserve">              &lt;CheckableTag</w:t>
      </w:r>
      <w:r>
        <w:br w:type="textWrapping"/>
      </w:r>
      <w:r>
        <w:t xml:space="preserve">                key={tag}</w:t>
      </w:r>
      <w:r>
        <w:br w:type="textWrapping"/>
      </w:r>
      <w:r>
        <w:t xml:space="preserve">                checked={selectedTags.includes(tag)}</w:t>
      </w:r>
      <w:r>
        <w:br w:type="textWrapping"/>
      </w:r>
      <w:r>
        <w:t xml:space="preserve">                onChange={(checked) =&gt; handleChange(tag, checked)}</w:t>
      </w:r>
      <w:r>
        <w:br w:type="textWrapping"/>
      </w:r>
      <w:r>
        <w:t xml:space="preserve">              &gt;</w:t>
      </w:r>
      <w:r>
        <w:br w:type="textWrapping"/>
      </w:r>
      <w:r>
        <w:t xml:space="preserve">                {tag}</w:t>
      </w:r>
      <w:r>
        <w:br w:type="textWrapping"/>
      </w:r>
      <w:r>
        <w:t xml:space="preserve">              &lt;/CheckableTag&gt;</w:t>
      </w:r>
      <w:r>
        <w:br w:type="textWrapping"/>
      </w:r>
      <w:r>
        <w:t xml:space="preserve">            );</w:t>
      </w:r>
      <w:r>
        <w:br w:type="textWrapping"/>
      </w:r>
      <w:r>
        <w:t xml:space="preserve">          })}</w:t>
      </w:r>
      <w:r>
        <w:br w:type="textWrapping"/>
      </w:r>
      <w:r>
        <w:t xml:space="preserve">        &lt;/&gt;</w:t>
      </w:r>
      <w:r>
        <w:br w:type="textWrapping"/>
      </w:r>
      <w:r>
        <w:t xml:space="preserve">      ),</w:t>
      </w:r>
      <w:r>
        <w:br w:type="textWrapping"/>
      </w:r>
      <w:r>
        <w:t xml:space="preserve">    },</w:t>
      </w:r>
      <w:r>
        <w:br w:type="textWrapping"/>
      </w:r>
      <w:r>
        <w:t xml:space="preserve">    {</w:t>
      </w:r>
      <w:r>
        <w:br w:type="textWrapping"/>
      </w:r>
      <w:r>
        <w:t xml:space="preserve">      label: "详细说明",</w:t>
      </w:r>
      <w:r>
        <w:br w:type="textWrapping"/>
      </w:r>
      <w:r>
        <w:t xml:space="preserve">      block: true,</w:t>
      </w:r>
      <w:r>
        <w:br w:type="textWrapping"/>
      </w:r>
      <w:r>
        <w:t xml:space="preserve">      key: 3,</w:t>
      </w:r>
      <w:r>
        <w:br w:type="textWrapping"/>
      </w:r>
      <w:r>
        <w:t xml:space="preserve">      desc: (</w:t>
      </w:r>
      <w:r>
        <w:br w:type="textWrapping"/>
      </w:r>
      <w:r>
        <w:t xml:space="preserve">        &lt;TextArea</w:t>
      </w:r>
      <w:r>
        <w:br w:type="textWrapping"/>
      </w:r>
      <w:r>
        <w:t xml:space="preserve">          rows={6}</w:t>
      </w:r>
      <w:r>
        <w:br w:type="textWrapping"/>
      </w:r>
      <w:r>
        <w:t xml:space="preserve">          placeholder="如不通过，请详细描述原因"</w:t>
      </w:r>
      <w:r>
        <w:br w:type="textWrapping"/>
      </w:r>
      <w:r>
        <w:t xml:space="preserve">          onChange={(e) =&gt; setDescrip(e.target.innerText)}</w:t>
      </w:r>
      <w:r>
        <w:br w:type="textWrapping"/>
      </w:r>
      <w:r>
        <w:t xml:space="preserve">        /&gt;</w:t>
      </w:r>
      <w:r>
        <w:br w:type="textWrapping"/>
      </w:r>
      <w:r>
        <w:t xml:space="preserve">      ),</w:t>
      </w:r>
      <w:r>
        <w:br w:type="textWrapping"/>
      </w:r>
      <w:r>
        <w:t xml:space="preserve">    },</w:t>
      </w:r>
      <w:r>
        <w:br w:type="textWrapping"/>
      </w:r>
      <w:r>
        <w:t xml:space="preserve">  ];</w:t>
      </w:r>
      <w:r>
        <w:br w:type="textWrapping"/>
      </w:r>
      <w:r>
        <w:t xml:space="preserve">  console.log(getType(data.serviceType), "getType");</w:t>
      </w:r>
      <w:r>
        <w:br w:type="textWrapping"/>
      </w:r>
      <w:r>
        <w:t xml:space="preserve">  return (</w:t>
      </w:r>
      <w:r>
        <w:br w:type="textWrapping"/>
      </w:r>
      <w:r>
        <w:t xml:space="preserve">    &lt;Card&gt;</w:t>
      </w:r>
      <w:r>
        <w:br w:type="textWrapping"/>
      </w:r>
      <w:r>
        <w:t xml:space="preserve">      &lt;div className="admin-info"&gt;</w:t>
      </w:r>
      <w:r>
        <w:br w:type="textWrapping"/>
      </w:r>
      <w:r>
        <w:t xml:space="preserve">        &lt;div style={{ display: "flex", width: "70%" }}&gt;</w:t>
      </w:r>
      <w:r>
        <w:br w:type="textWrapping"/>
      </w:r>
      <w:r>
        <w:t xml:space="preserve">          &lt;div style={{ height: 270, width: 450 }}&gt;</w:t>
      </w:r>
      <w:r>
        <w:br w:type="textWrapping"/>
      </w:r>
      <w:r>
        <w:t xml:space="preserve">            &lt;img</w:t>
      </w:r>
      <w:r>
        <w:br w:type="textWrapping"/>
      </w:r>
      <w:r>
        <w:t xml:space="preserve">              src={data.serviceImg}</w:t>
      </w:r>
      <w:r>
        <w:br w:type="textWrapping"/>
      </w:r>
      <w:r>
        <w:t xml:space="preserve">              alt="avatar"</w:t>
      </w:r>
      <w:r>
        <w:br w:type="textWrapping"/>
      </w:r>
      <w:r>
        <w:t xml:space="preserve">              style={{ height: "100%", width: "100%", objectFit: "cover" }}</w:t>
      </w:r>
      <w:r>
        <w:br w:type="textWrapping"/>
      </w:r>
      <w:r>
        <w:t xml:space="preserve">            /&gt;</w:t>
      </w:r>
      <w:r>
        <w:br w:type="textWrapping"/>
      </w:r>
      <w:r>
        <w:t xml:space="preserve">          &lt;/div&gt;</w:t>
      </w:r>
      <w:r>
        <w:br w:type="textWrapping"/>
      </w:r>
      <w:r>
        <w:t xml:space="preserve">          &lt;div style={{ margin: "10px 40px" }}&gt;</w:t>
      </w:r>
      <w:r>
        <w:br w:type="textWrapping"/>
      </w:r>
      <w:r>
        <w:t xml:space="preserve">            &lt;h1</w:t>
      </w:r>
      <w:r>
        <w:br w:type="textWrapping"/>
      </w:r>
      <w:r>
        <w:t xml:space="preserve">              style={{</w:t>
      </w:r>
      <w:r>
        <w:br w:type="textWrapping"/>
      </w:r>
      <w:r>
        <w:t xml:space="preserve">                textAlign: "left",</w:t>
      </w:r>
      <w:r>
        <w:br w:type="textWrapping"/>
      </w:r>
      <w:r>
        <w:t xml:space="preserve">              }}</w:t>
      </w:r>
      <w:r>
        <w:br w:type="textWrapping"/>
      </w:r>
      <w:r>
        <w:t xml:space="preserve">            &gt;</w:t>
      </w:r>
      <w:r>
        <w:br w:type="textWrapping"/>
      </w:r>
      <w:r>
        <w:t xml:space="preserve">              {data.serviceName}</w:t>
      </w:r>
      <w:r>
        <w:br w:type="textWrapping"/>
      </w:r>
      <w:r>
        <w:t xml:space="preserve">            &lt;/h1&gt;</w:t>
      </w:r>
      <w:r>
        <w:br w:type="textWrapping"/>
      </w:r>
      <w:r>
        <w:t xml:space="preserve">            &lt;DescLine</w:t>
      </w:r>
      <w:r>
        <w:br w:type="textWrapping"/>
      </w:r>
      <w:r>
        <w:t xml:space="preserve">              rowspan={[10, 10]}</w:t>
      </w:r>
      <w:r>
        <w:br w:type="textWrapping"/>
      </w:r>
      <w:r>
        <w:t xml:space="preserve">              label={&lt;span&gt;活动编号&lt;/span&gt;}</w:t>
      </w:r>
      <w:r>
        <w:br w:type="textWrapping"/>
      </w:r>
      <w:r>
        <w:t xml:space="preserve">              desc={data.serviceid}</w:t>
      </w:r>
      <w:r>
        <w:br w:type="textWrapping"/>
      </w:r>
      <w:r>
        <w:t xml:space="preserve">              size={18}</w:t>
      </w:r>
      <w:r>
        <w:br w:type="textWrapping"/>
      </w:r>
      <w:r>
        <w:t xml:space="preserve">              style={{ margin: "30px 0" }}</w:t>
      </w:r>
      <w:r>
        <w:br w:type="textWrapping"/>
      </w:r>
      <w:r>
        <w:t xml:space="preserve">            /&gt;</w:t>
      </w:r>
      <w:r>
        <w:br w:type="textWrapping"/>
      </w:r>
      <w:r>
        <w:t xml:space="preserve">            &lt;DescLine</w:t>
      </w:r>
      <w:r>
        <w:br w:type="textWrapping"/>
      </w:r>
      <w:r>
        <w:t xml:space="preserve">              label={&lt;span&gt;活动类型&lt;/span&gt;}</w:t>
      </w:r>
      <w:r>
        <w:br w:type="textWrapping"/>
      </w:r>
      <w:r>
        <w:t xml:space="preserve">              desc={getType(data.serviceType)}</w:t>
      </w:r>
      <w:r>
        <w:br w:type="textWrapping"/>
      </w:r>
      <w:r>
        <w:t xml:space="preserve">              size={18}</w:t>
      </w:r>
      <w:r>
        <w:br w:type="textWrapping"/>
      </w:r>
      <w:r>
        <w:t xml:space="preserve">              style={{ margin: "30px 0" }}</w:t>
      </w:r>
      <w:r>
        <w:br w:type="textWrapping"/>
      </w:r>
      <w:r>
        <w:t xml:space="preserve">              rowspan={[8, 10]}</w:t>
      </w:r>
      <w:r>
        <w:br w:type="textWrapping"/>
      </w:r>
      <w:r>
        <w:t xml:space="preserve">            /&gt;</w:t>
      </w:r>
      <w:r>
        <w:br w:type="textWrapping"/>
      </w:r>
      <w:r>
        <w:t xml:space="preserve">          &lt;/div&gt;</w:t>
      </w:r>
      <w:r>
        <w:br w:type="textWrapping"/>
      </w:r>
      <w:r>
        <w:t xml:space="preserve">        &lt;/div&gt;</w:t>
      </w:r>
      <w:r>
        <w:br w:type="textWrapping"/>
      </w:r>
      <w:r>
        <w:t xml:space="preserve">        &lt;div</w:t>
      </w:r>
      <w:r>
        <w:br w:type="textWrapping"/>
      </w:r>
      <w:r>
        <w:t xml:space="preserve">          style={{</w:t>
      </w:r>
      <w:r>
        <w:br w:type="textWrapping"/>
      </w:r>
      <w:r>
        <w:t xml:space="preserve">            display: "flex",</w:t>
      </w:r>
      <w:r>
        <w:br w:type="textWrapping"/>
      </w:r>
      <w:r>
        <w:t xml:space="preserve">            width: "100%",</w:t>
      </w:r>
      <w:r>
        <w:br w:type="textWrapping"/>
      </w:r>
      <w:r>
        <w:t xml:space="preserve">            justifyContent: "space-between",</w:t>
      </w:r>
      <w:r>
        <w:br w:type="textWrapping"/>
      </w:r>
      <w:r>
        <w:t xml:space="preserve">          }}</w:t>
      </w:r>
      <w:r>
        <w:br w:type="textWrapping"/>
      </w:r>
      <w:r>
        <w:t xml:space="preserve">        &gt;</w:t>
      </w:r>
      <w:r>
        <w:br w:type="textWrapping"/>
      </w:r>
      <w:r>
        <w:t xml:space="preserve">          &lt;div className="admin-more"&gt;</w:t>
      </w:r>
      <w:r>
        <w:br w:type="textWrapping"/>
      </w:r>
      <w:r>
        <w:t xml:space="preserve">            &lt;DescBox</w:t>
      </w:r>
      <w:r>
        <w:br w:type="textWrapping"/>
      </w:r>
      <w:r>
        <w:t xml:space="preserve">              items={newdata}</w:t>
      </w:r>
      <w:r>
        <w:br w:type="textWrapping"/>
      </w:r>
      <w:r>
        <w:t xml:space="preserve">              addons={</w:t>
      </w:r>
      <w:r>
        <w:br w:type="textWrapping"/>
      </w:r>
      <w:r>
        <w:t xml:space="preserve">                &lt;&gt;</w:t>
      </w:r>
      <w:r>
        <w:br w:type="textWrapping"/>
      </w:r>
      <w:r>
        <w:t xml:space="preserve">                  &lt;DescLine label="活动详情" desc={newdata.serviceDesc} block /&gt;</w:t>
      </w:r>
      <w:r>
        <w:br w:type="textWrapping"/>
      </w:r>
      <w:r>
        <w:t xml:space="preserve">                  &lt;DescLine label="注意事项" desc={newdata.notice} block /&gt;</w:t>
      </w:r>
      <w:r>
        <w:br w:type="textWrapping"/>
      </w:r>
      <w:r>
        <w:t xml:space="preserve">                &lt;/&gt;</w:t>
      </w:r>
      <w:r>
        <w:br w:type="textWrapping"/>
      </w:r>
      <w:r>
        <w:t xml:space="preserve">              }</w:t>
      </w:r>
      <w:r>
        <w:br w:type="textWrapping"/>
      </w:r>
      <w:r>
        <w:t xml:space="preserve">            /&gt;</w:t>
      </w:r>
      <w:r>
        <w:br w:type="textWrapping"/>
      </w:r>
      <w:r>
        <w:t xml:space="preserve">          &lt;/div&gt;</w:t>
      </w:r>
      <w:r>
        <w:br w:type="textWrapping"/>
      </w:r>
      <w:r>
        <w:t xml:space="preserve">          {!track &amp;&amp; (</w:t>
      </w:r>
      <w:r>
        <w:br w:type="textWrapping"/>
      </w:r>
      <w:r>
        <w:t xml:space="preserve">            &lt;div</w:t>
      </w:r>
      <w:r>
        <w:br w:type="textWrapping"/>
      </w:r>
      <w:r>
        <w:t xml:space="preserve">              style={{</w:t>
      </w:r>
      <w:r>
        <w:br w:type="textWrapping"/>
      </w:r>
      <w:r>
        <w:t xml:space="preserve">                width: "56%",</w:t>
      </w:r>
      <w:r>
        <w:br w:type="textWrapping"/>
      </w:r>
      <w:r>
        <w:t xml:space="preserve">                padding: 10,</w:t>
      </w:r>
      <w:r>
        <w:br w:type="textWrapping"/>
      </w:r>
      <w:r>
        <w:t xml:space="preserve">                borderLeft: "2px dotted #2e54a1",</w:t>
      </w:r>
      <w:r>
        <w:br w:type="textWrapping"/>
      </w:r>
      <w:r>
        <w:t xml:space="preserve">              }}</w:t>
      </w:r>
      <w:r>
        <w:br w:type="textWrapping"/>
      </w:r>
      <w:r>
        <w:t xml:space="preserve">            &gt;</w:t>
      </w:r>
      <w:r>
        <w:br w:type="textWrapping"/>
      </w:r>
      <w:r>
        <w:t xml:space="preserve">              &lt;h3 style={{ color: "#2e54a1" }}&gt;意见栏&lt;/h3&gt;</w:t>
      </w:r>
      <w:r>
        <w:br w:type="textWrapping"/>
      </w:r>
      <w:r>
        <w:t xml:space="preserve">              {comment.map((item) =&gt; {</w:t>
      </w:r>
      <w:r>
        <w:br w:type="textWrapping"/>
      </w:r>
      <w:r>
        <w:t xml:space="preserve">                return &lt;DescLine {...item} /&gt;;</w:t>
      </w:r>
      <w:r>
        <w:br w:type="textWrapping"/>
      </w:r>
      <w:r>
        <w:t xml:space="preserve">              })}</w:t>
      </w:r>
      <w:r>
        <w:br w:type="textWrapping"/>
      </w:r>
      <w:r>
        <w:t xml:space="preserve">              &lt;div</w:t>
      </w:r>
      <w:r>
        <w:br w:type="textWrapping"/>
      </w:r>
      <w:r>
        <w:t xml:space="preserve">                style={{</w:t>
      </w:r>
      <w:r>
        <w:br w:type="textWrapping"/>
      </w:r>
      <w:r>
        <w:t xml:space="preserve">                  marginTop: 40,</w:t>
      </w:r>
      <w:r>
        <w:br w:type="textWrapping"/>
      </w:r>
      <w:r>
        <w:t xml:space="preserve">                  width: "60%",</w:t>
      </w:r>
      <w:r>
        <w:br w:type="textWrapping"/>
      </w:r>
      <w:r>
        <w:t xml:space="preserve">                  display: "flex",</w:t>
      </w:r>
      <w:r>
        <w:br w:type="textWrapping"/>
      </w:r>
      <w:r>
        <w:t xml:space="preserve">                  justifyContent: "space-around",</w:t>
      </w:r>
      <w:r>
        <w:br w:type="textWrapping"/>
      </w:r>
      <w:r>
        <w:t xml:space="preserve">                }}</w:t>
      </w:r>
      <w:r>
        <w:br w:type="textWrapping"/>
      </w:r>
      <w:r>
        <w:t xml:space="preserve">              &gt;</w:t>
      </w:r>
      <w:r>
        <w:br w:type="textWrapping"/>
      </w:r>
      <w:r>
        <w:t xml:space="preserve">                &lt;Button type="primary" onClick={submit}&gt;</w:t>
      </w:r>
      <w:r>
        <w:br w:type="textWrapping"/>
      </w:r>
      <w:r>
        <w:t xml:space="preserve">                  确定</w:t>
      </w:r>
      <w:r>
        <w:br w:type="textWrapping"/>
      </w:r>
      <w:r>
        <w:t xml:space="preserve">                &lt;/Button&gt;</w:t>
      </w:r>
      <w:r>
        <w:br w:type="textWrapping"/>
      </w:r>
      <w:r>
        <w:t xml:space="preserve">                &lt;Button&gt;取消&lt;/Button&gt;</w:t>
      </w:r>
      <w:r>
        <w:br w:type="textWrapping"/>
      </w:r>
      <w:r>
        <w:t xml:space="preserve">              &lt;/div&gt;</w:t>
      </w:r>
      <w:r>
        <w:br w:type="textWrapping"/>
      </w:r>
      <w:r>
        <w:t xml:space="preserve">            &lt;/div&gt;</w:t>
      </w:r>
      <w:r>
        <w:br w:type="textWrapping"/>
      </w:r>
      <w:r>
        <w:t xml:space="preserve">          )}</w:t>
      </w:r>
      <w:r>
        <w:br w:type="textWrapping"/>
      </w:r>
      <w:r>
        <w:t xml:space="preserve">        &lt;/div&gt;</w:t>
      </w:r>
      <w:r>
        <w:br w:type="textWrapping"/>
      </w:r>
      <w:r>
        <w:t xml:space="preserve">      &lt;/div&gt;</w:t>
      </w:r>
      <w:r>
        <w:br w:type="textWrapping"/>
      </w:r>
      <w:r>
        <w:t xml:space="preserve">    &lt;/Card&gt;</w:t>
      </w:r>
      <w:r>
        <w:br w:type="textWrapping"/>
      </w:r>
      <w:r>
        <w:t xml:space="preserve">  );</w:t>
      </w:r>
      <w:r>
        <w:br w:type="textWrapping"/>
      </w:r>
      <w:r>
        <w:t>};</w:t>
      </w:r>
      <w:r>
        <w:br w:type="textWrapping"/>
      </w:r>
      <w:r>
        <w:t>export default Info;</w:t>
      </w:r>
      <w:r>
        <w:br w:type="textWrapping"/>
      </w:r>
      <w:r>
        <w:t>import DescLine from "@/components/DescLine";</w:t>
      </w:r>
      <w:r>
        <w:br w:type="textWrapping"/>
      </w:r>
      <w:r>
        <w:t>import { descMap } from "@/utils/desc";</w:t>
      </w:r>
      <w:r>
        <w:br w:type="textWrapping"/>
      </w:r>
      <w:r>
        <w:t>const DescBox = ({ items, addons }) =&gt; {</w:t>
      </w:r>
      <w:r>
        <w:br w:type="textWrapping"/>
      </w:r>
      <w:r>
        <w:t xml:space="preserve">  return (</w:t>
      </w:r>
      <w:r>
        <w:br w:type="textWrapping"/>
      </w:r>
      <w:r>
        <w:t xml:space="preserve">    &lt;div&gt;</w:t>
      </w:r>
      <w:r>
        <w:br w:type="textWrapping"/>
      </w:r>
      <w:r>
        <w:t xml:space="preserve">      {Object.entries(items).map(([key, value]) =&gt; {</w:t>
      </w:r>
      <w:r>
        <w:br w:type="textWrapping"/>
      </w:r>
      <w:r>
        <w:t xml:space="preserve">        return &lt;DescLine key={key} label={descMap[key]} desc={value} /&gt;;</w:t>
      </w:r>
      <w:r>
        <w:br w:type="textWrapping"/>
      </w:r>
      <w:r>
        <w:t xml:space="preserve">      })}</w:t>
      </w:r>
      <w:r>
        <w:br w:type="textWrapping"/>
      </w:r>
      <w:r>
        <w:t xml:space="preserve">      {addons}</w:t>
      </w:r>
      <w:r>
        <w:br w:type="textWrapping"/>
      </w:r>
      <w:r>
        <w:t xml:space="preserve">    &lt;/div&gt;</w:t>
      </w:r>
      <w:r>
        <w:br w:type="textWrapping"/>
      </w:r>
      <w:r>
        <w:t xml:space="preserve">  );</w:t>
      </w:r>
      <w:r>
        <w:br w:type="textWrapping"/>
      </w:r>
      <w:r>
        <w:t>};</w:t>
      </w:r>
      <w:r>
        <w:br w:type="textWrapping"/>
      </w:r>
      <w:r>
        <w:t>export default DescBox;</w:t>
      </w:r>
      <w:r>
        <w:br w:type="textWrapping"/>
      </w:r>
      <w:r>
        <w:t>import {</w:t>
      </w:r>
      <w:r>
        <w:br w:type="textWrapping"/>
      </w:r>
      <w:r>
        <w:t xml:space="preserve">  Table,</w:t>
      </w:r>
      <w:r>
        <w:br w:type="textWrapping"/>
      </w:r>
      <w:r>
        <w:t xml:space="preserve">  Space,</w:t>
      </w:r>
      <w:r>
        <w:br w:type="textWrapping"/>
      </w:r>
      <w:r>
        <w:t xml:space="preserve">  Form,</w:t>
      </w:r>
      <w:r>
        <w:br w:type="textWrapping"/>
      </w:r>
      <w:r>
        <w:t xml:space="preserve">  Card,</w:t>
      </w:r>
      <w:r>
        <w:br w:type="textWrapping"/>
      </w:r>
      <w:r>
        <w:t xml:space="preserve">  Input,</w:t>
      </w:r>
      <w:r>
        <w:br w:type="textWrapping"/>
      </w:r>
      <w:r>
        <w:t xml:space="preserve">  Select,</w:t>
      </w:r>
      <w:r>
        <w:br w:type="textWrapping"/>
      </w:r>
      <w:r>
        <w:t xml:space="preserve">  Button,</w:t>
      </w:r>
      <w:r>
        <w:br w:type="textWrapping"/>
      </w:r>
      <w:r>
        <w:t xml:space="preserve">  message,</w:t>
      </w:r>
      <w:r>
        <w:br w:type="textWrapping"/>
      </w:r>
      <w:r>
        <w:t xml:space="preserve">  Tag,</w:t>
      </w:r>
      <w:r>
        <w:br w:type="textWrapping"/>
      </w:r>
      <w:r>
        <w:t>} from "antd";</w:t>
      </w:r>
      <w:r>
        <w:br w:type="textWrapping"/>
      </w:r>
      <w:r>
        <w:t>import { useDispatch, useSelector } from "react-redux";</w:t>
      </w:r>
      <w:r>
        <w:br w:type="textWrapping"/>
      </w:r>
      <w:r>
        <w:t>import { useNavigate } from "react-router-dom";</w:t>
      </w:r>
      <w:r>
        <w:br w:type="textWrapping"/>
      </w:r>
      <w:r>
        <w:t>import {</w:t>
      </w:r>
      <w:r>
        <w:br w:type="textWrapping"/>
      </w:r>
      <w:r>
        <w:t xml:space="preserve">  fetchAuditInfoResult,</w:t>
      </w:r>
      <w:r>
        <w:br w:type="textWrapping"/>
      </w:r>
      <w:r>
        <w:t xml:space="preserve">  fetchAuditUsersList,</w:t>
      </w:r>
      <w:r>
        <w:br w:type="textWrapping"/>
      </w:r>
      <w:r>
        <w:t>} from "@/store/modules/audit";</w:t>
      </w:r>
      <w:r>
        <w:br w:type="textWrapping"/>
      </w:r>
      <w:r>
        <w:t>import { useEffect, useState } from "react";</w:t>
      </w:r>
      <w:r>
        <w:br w:type="textWrapping"/>
      </w:r>
      <w:r>
        <w:t>import { search } from "@/utils/audit";</w:t>
      </w:r>
      <w:r>
        <w:br w:type="textWrapping"/>
      </w:r>
      <w:r>
        <w:t>const usersdata = [</w:t>
      </w:r>
      <w:r>
        <w:br w:type="textWrapping"/>
      </w:r>
      <w:r>
        <w:t xml:space="preserve">  {</w:t>
      </w:r>
      <w:r>
        <w:br w:type="textWrapping"/>
      </w:r>
      <w:r>
        <w:t xml:space="preserve">    name: "张三",</w:t>
      </w:r>
      <w:r>
        <w:br w:type="textWrapping"/>
      </w:r>
      <w:r>
        <w:t xml:space="preserve">    realName: 1,</w:t>
      </w:r>
      <w:r>
        <w:br w:type="textWrapping"/>
      </w:r>
      <w:r>
        <w:t xml:space="preserve">    fillInfo: 1,</w:t>
      </w:r>
      <w:r>
        <w:br w:type="textWrapping"/>
      </w:r>
      <w:r>
        <w:t xml:space="preserve">    age: 30,</w:t>
      </w:r>
      <w:r>
        <w:br w:type="textWrapping"/>
      </w:r>
      <w:r>
        <w:t xml:space="preserve">    status: 1,</w:t>
      </w:r>
      <w:r>
        <w:br w:type="textWrapping"/>
      </w:r>
      <w:r>
        <w:t xml:space="preserve">  },</w:t>
      </w:r>
      <w:r>
        <w:br w:type="textWrapping"/>
      </w:r>
      <w:r>
        <w:t xml:space="preserve">  {</w:t>
      </w:r>
      <w:r>
        <w:br w:type="textWrapping"/>
      </w:r>
      <w:r>
        <w:t xml:space="preserve">    name: "李四",</w:t>
      </w:r>
      <w:r>
        <w:br w:type="textWrapping"/>
      </w:r>
      <w:r>
        <w:t xml:space="preserve">    realName: 0,</w:t>
      </w:r>
      <w:r>
        <w:br w:type="textWrapping"/>
      </w:r>
      <w:r>
        <w:t xml:space="preserve">    fillInfo: 0,</w:t>
      </w:r>
      <w:r>
        <w:br w:type="textWrapping"/>
      </w:r>
      <w:r>
        <w:t xml:space="preserve">    age: 20,</w:t>
      </w:r>
      <w:r>
        <w:br w:type="textWrapping"/>
      </w:r>
      <w:r>
        <w:t xml:space="preserve">    status: 0,</w:t>
      </w:r>
      <w:r>
        <w:br w:type="textWrapping"/>
      </w:r>
      <w:r>
        <w:t xml:space="preserve">  },</w:t>
      </w:r>
      <w:r>
        <w:br w:type="textWrapping"/>
      </w:r>
      <w:r>
        <w:t>];const ForLogin = () =&gt; {</w:t>
      </w:r>
      <w:r>
        <w:br w:type="textWrapping"/>
      </w:r>
      <w:r>
        <w:t xml:space="preserve">  // hooks</w:t>
      </w:r>
      <w:r>
        <w:br w:type="textWrapping"/>
      </w:r>
      <w:r>
        <w:t xml:space="preserve">  const navigate = useNavigate();</w:t>
      </w:r>
      <w:r>
        <w:br w:type="textWrapping"/>
      </w:r>
      <w:r>
        <w:t xml:space="preserve">  const dispatch = useDispatch();</w:t>
      </w:r>
      <w:r>
        <w:br w:type="textWrapping"/>
      </w:r>
      <w:r>
        <w:t xml:space="preserve">  useEffect(() =&gt; {</w:t>
      </w:r>
      <w:r>
        <w:br w:type="textWrapping"/>
      </w:r>
      <w:r>
        <w:t xml:space="preserve">    dispatch(fetchAuditUsersList());</w:t>
      </w:r>
      <w:r>
        <w:br w:type="textWrapping"/>
      </w:r>
      <w:r>
        <w:t xml:space="preserve">  }, [dispatch]);</w:t>
      </w:r>
      <w:r>
        <w:br w:type="textWrapping"/>
      </w:r>
      <w:r>
        <w:t xml:space="preserve">  const initdata = useSelector((state) =&gt; state.audit.auditUsersList);</w:t>
      </w:r>
      <w:r>
        <w:br w:type="textWrapping"/>
      </w:r>
      <w:r>
        <w:t xml:space="preserve">  const [usersdata, setUsersdata] = useState(initdata);</w:t>
      </w:r>
      <w:r>
        <w:br w:type="textWrapping"/>
      </w:r>
      <w:r>
        <w:t xml:space="preserve">  const resolve = async (e) =&gt; {</w:t>
      </w:r>
      <w:r>
        <w:br w:type="textWrapping"/>
      </w:r>
      <w:r>
        <w:t xml:space="preserve">    await dispatch(fetchAuditInfoResult({ ...e, info: 1 }))</w:t>
      </w:r>
      <w:r>
        <w:br w:type="textWrapping"/>
      </w:r>
      <w:r>
        <w:t xml:space="preserve">      .then(() =&gt; {</w:t>
      </w:r>
      <w:r>
        <w:br w:type="textWrapping"/>
      </w:r>
      <w:r>
        <w:t xml:space="preserve">        message.success("审核通过");</w:t>
      </w:r>
      <w:r>
        <w:br w:type="textWrapping"/>
      </w:r>
      <w:r>
        <w:t xml:space="preserve">        setUsersdata(</w:t>
      </w:r>
      <w:r>
        <w:br w:type="textWrapping"/>
      </w:r>
      <w:r>
        <w:t xml:space="preserve">          usersdata.map((item) =&gt; {</w:t>
      </w:r>
      <w:r>
        <w:br w:type="textWrapping"/>
      </w:r>
      <w:r>
        <w:t xml:space="preserve">            if (item.mobile === e.mobile) {</w:t>
      </w:r>
      <w:r>
        <w:br w:type="textWrapping"/>
      </w:r>
      <w:r>
        <w:t xml:space="preserve">              return { ...item, info: 1 };</w:t>
      </w:r>
      <w:r>
        <w:br w:type="textWrapping"/>
      </w:r>
      <w:r>
        <w:t xml:space="preserve">            }</w:t>
      </w:r>
      <w:r>
        <w:br w:type="textWrapping"/>
      </w:r>
      <w:r>
        <w:t xml:space="preserve">            return item;</w:t>
      </w:r>
      <w:r>
        <w:br w:type="textWrapping"/>
      </w:r>
      <w:r>
        <w:t xml:space="preserve">          })</w:t>
      </w:r>
      <w:r>
        <w:br w:type="textWrapping"/>
      </w:r>
      <w:r>
        <w:t xml:space="preserve">        );</w:t>
      </w:r>
      <w:r>
        <w:br w:type="textWrapping"/>
      </w:r>
      <w:r>
        <w:t xml:space="preserve">      })</w:t>
      </w:r>
      <w:r>
        <w:br w:type="textWrapping"/>
      </w:r>
      <w:r>
        <w:t xml:space="preserve">      .catch(() =&gt; {</w:t>
      </w:r>
      <w:r>
        <w:br w:type="textWrapping"/>
      </w:r>
      <w:r>
        <w:t xml:space="preserve">        message.error("审核失败");</w:t>
      </w:r>
      <w:r>
        <w:br w:type="textWrapping"/>
      </w:r>
      <w:r>
        <w:t xml:space="preserve">      });</w:t>
      </w:r>
      <w:r>
        <w:br w:type="textWrapping"/>
      </w:r>
      <w:r>
        <w:t xml:space="preserve">  };</w:t>
      </w:r>
      <w:r>
        <w:br w:type="textWrapping"/>
      </w:r>
      <w:r>
        <w:t xml:space="preserve">  const look = (e) =&gt; {</w:t>
      </w:r>
      <w:r>
        <w:br w:type="textWrapping"/>
      </w:r>
      <w:r>
        <w:t xml:space="preserve">    console.log(e);</w:t>
      </w:r>
      <w:r>
        <w:br w:type="textWrapping"/>
      </w:r>
      <w:r>
        <w:t xml:space="preserve">    navigate("/admin/lookuser", { state: { user: e } });</w:t>
      </w:r>
      <w:r>
        <w:br w:type="textWrapping"/>
      </w:r>
      <w:r>
        <w:t xml:space="preserve">  };</w:t>
      </w:r>
      <w:r>
        <w:br w:type="textWrapping"/>
      </w:r>
      <w:r>
        <w:t xml:space="preserve">  const statusMap = {</w:t>
      </w:r>
      <w:r>
        <w:br w:type="textWrapping"/>
      </w:r>
      <w:r>
        <w:t xml:space="preserve">    0: "未审核",</w:t>
      </w:r>
      <w:r>
        <w:br w:type="textWrapping"/>
      </w:r>
      <w:r>
        <w:t xml:space="preserve">    1: "人工通过",</w:t>
      </w:r>
      <w:r>
        <w:br w:type="textWrapping"/>
      </w:r>
      <w:r>
        <w:t xml:space="preserve">    2: "人工驳回",</w:t>
      </w:r>
      <w:r>
        <w:br w:type="textWrapping"/>
      </w:r>
      <w:r>
        <w:t xml:space="preserve">    3: "系统通过",</w:t>
      </w:r>
      <w:r>
        <w:br w:type="textWrapping"/>
      </w:r>
      <w:r>
        <w:t xml:space="preserve">    4: "系统驳回",</w:t>
      </w:r>
      <w:r>
        <w:br w:type="textWrapping"/>
      </w:r>
      <w:r>
        <w:t xml:space="preserve">  };</w:t>
      </w:r>
      <w:r>
        <w:br w:type="textWrapping"/>
      </w:r>
      <w:r>
        <w:t xml:space="preserve">  const color = ["green", "blue", "red", "gold", "purple", "cyan"];  const columns = [</w:t>
      </w:r>
      <w:r>
        <w:br w:type="textWrapping"/>
      </w:r>
      <w:r>
        <w:t xml:space="preserve">    {</w:t>
      </w:r>
      <w:r>
        <w:br w:type="textWrapping"/>
      </w:r>
      <w:r>
        <w:t xml:space="preserve">      title: "用户姓名",</w:t>
      </w:r>
      <w:r>
        <w:br w:type="textWrapping"/>
      </w:r>
      <w:r>
        <w:t xml:space="preserve">      dataIndex: "name",</w:t>
      </w:r>
      <w:r>
        <w:br w:type="textWrapping"/>
      </w:r>
      <w:r>
        <w:t xml:space="preserve">      width: 100,</w:t>
      </w:r>
      <w:r>
        <w:br w:type="textWrapping"/>
      </w:r>
      <w:r>
        <w:t xml:space="preserve">      key: "name",</w:t>
      </w:r>
      <w:r>
        <w:br w:type="textWrapping"/>
      </w:r>
      <w:r>
        <w:t xml:space="preserve">    },</w:t>
      </w:r>
      <w:r>
        <w:br w:type="textWrapping"/>
      </w:r>
      <w:r>
        <w:t xml:space="preserve">    {</w:t>
      </w:r>
      <w:r>
        <w:br w:type="textWrapping"/>
      </w:r>
      <w:r>
        <w:t xml:space="preserve">      title: "实名认证",</w:t>
      </w:r>
      <w:r>
        <w:br w:type="textWrapping"/>
      </w:r>
      <w:r>
        <w:t xml:space="preserve">      dataIndex: "verify",</w:t>
      </w:r>
      <w:r>
        <w:br w:type="textWrapping"/>
      </w:r>
      <w:r>
        <w:t xml:space="preserve">      key: "verify",</w:t>
      </w:r>
      <w:r>
        <w:br w:type="textWrapping"/>
      </w:r>
      <w:r>
        <w:t xml:space="preserve">      width: 100,</w:t>
      </w:r>
      <w:r>
        <w:br w:type="textWrapping"/>
      </w:r>
      <w:r>
        <w:t xml:space="preserve">      render: (_, { verify }) =&gt; (</w:t>
      </w:r>
      <w:r>
        <w:br w:type="textWrapping"/>
      </w:r>
      <w:r>
        <w:t xml:space="preserve">        &lt;&gt;{verify ? "已完成" : &lt;span style={{ color: "red" }}&gt;未完成&lt;/span&gt;}&lt;/&gt;</w:t>
      </w:r>
      <w:r>
        <w:br w:type="textWrapping"/>
      </w:r>
      <w:r>
        <w:t xml:space="preserve">      ),</w:t>
      </w:r>
      <w:r>
        <w:br w:type="textWrapping"/>
      </w:r>
      <w:r>
        <w:t xml:space="preserve">    },</w:t>
      </w:r>
      <w:r>
        <w:br w:type="textWrapping"/>
      </w:r>
      <w:r>
        <w:t xml:space="preserve">    {</w:t>
      </w:r>
      <w:r>
        <w:br w:type="textWrapping"/>
      </w:r>
      <w:r>
        <w:t xml:space="preserve">      title: "信息填写",</w:t>
      </w:r>
      <w:r>
        <w:br w:type="textWrapping"/>
      </w:r>
      <w:r>
        <w:t xml:space="preserve">      dataIndex: "fill",</w:t>
      </w:r>
      <w:r>
        <w:br w:type="textWrapping"/>
      </w:r>
      <w:r>
        <w:t xml:space="preserve">      key: "fill",</w:t>
      </w:r>
      <w:r>
        <w:br w:type="textWrapping"/>
      </w:r>
      <w:r>
        <w:t xml:space="preserve">      width: 100,</w:t>
      </w:r>
      <w:r>
        <w:br w:type="textWrapping"/>
      </w:r>
      <w:r>
        <w:t xml:space="preserve">      render: (_, { fill }) =&gt; (</w:t>
      </w:r>
      <w:r>
        <w:br w:type="textWrapping"/>
      </w:r>
      <w:r>
        <w:t xml:space="preserve">        &lt;&gt;{fill ? "已完成" : &lt;span style={{ color: "red" }}&gt;未完成&lt;/span&gt;}&lt;/&gt;</w:t>
      </w:r>
      <w:r>
        <w:br w:type="textWrapping"/>
      </w:r>
      <w:r>
        <w:t xml:space="preserve">      ),</w:t>
      </w:r>
      <w:r>
        <w:br w:type="textWrapping"/>
      </w:r>
      <w:r>
        <w:t xml:space="preserve">    },</w:t>
      </w:r>
      <w:r>
        <w:br w:type="textWrapping"/>
      </w:r>
      <w:r>
        <w:t xml:space="preserve">    {</w:t>
      </w:r>
      <w:r>
        <w:br w:type="textWrapping"/>
      </w:r>
      <w:r>
        <w:t xml:space="preserve">      title: "年龄",</w:t>
      </w:r>
      <w:r>
        <w:br w:type="textWrapping"/>
      </w:r>
      <w:r>
        <w:t xml:space="preserve">      key: "age",</w:t>
      </w:r>
      <w:r>
        <w:br w:type="textWrapping"/>
      </w:r>
      <w:r>
        <w:t xml:space="preserve">      dataIndex: "age",</w:t>
      </w:r>
      <w:r>
        <w:br w:type="textWrapping"/>
      </w:r>
      <w:r>
        <w:t xml:space="preserve">      width: 100,</w:t>
      </w:r>
      <w:r>
        <w:br w:type="textWrapping"/>
      </w:r>
      <w:r>
        <w:t xml:space="preserve">      render: (_, { age }) =&gt; (</w:t>
      </w:r>
      <w:r>
        <w:br w:type="textWrapping"/>
      </w:r>
      <w:r>
        <w:t xml:space="preserve">        &lt;&gt;</w:t>
      </w:r>
      <w:r>
        <w:br w:type="textWrapping"/>
      </w:r>
      <w:r>
        <w:t xml:space="preserve">          {age &gt; 18 ? (</w:t>
      </w:r>
      <w:r>
        <w:br w:type="textWrapping"/>
      </w:r>
      <w:r>
        <w:t xml:space="preserve">            &lt;span&gt;{age}&lt;/span&gt;</w:t>
      </w:r>
      <w:r>
        <w:br w:type="textWrapping"/>
      </w:r>
      <w:r>
        <w:t xml:space="preserve">          ) : (</w:t>
      </w:r>
      <w:r>
        <w:br w:type="textWrapping"/>
      </w:r>
      <w:r>
        <w:t xml:space="preserve">            &lt;span style={{ color: "red" }}&gt;{age}&lt;/span&gt;</w:t>
      </w:r>
      <w:r>
        <w:br w:type="textWrapping"/>
      </w:r>
      <w:r>
        <w:t xml:space="preserve">          )}</w:t>
      </w:r>
      <w:r>
        <w:br w:type="textWrapping"/>
      </w:r>
      <w:r>
        <w:t xml:space="preserve">        &lt;/&gt;</w:t>
      </w:r>
      <w:r>
        <w:br w:type="textWrapping"/>
      </w:r>
      <w:r>
        <w:t xml:space="preserve">      ),</w:t>
      </w:r>
      <w:r>
        <w:br w:type="textWrapping"/>
      </w:r>
      <w:r>
        <w:t xml:space="preserve">    },</w:t>
      </w:r>
      <w:r>
        <w:br w:type="textWrapping"/>
      </w:r>
      <w:r>
        <w:t xml:space="preserve">    {</w:t>
      </w:r>
      <w:r>
        <w:br w:type="textWrapping"/>
      </w:r>
      <w:r>
        <w:t xml:space="preserve">      title: "状态",</w:t>
      </w:r>
      <w:r>
        <w:br w:type="textWrapping"/>
      </w:r>
      <w:r>
        <w:t xml:space="preserve">      key: "info",</w:t>
      </w:r>
      <w:r>
        <w:br w:type="textWrapping"/>
      </w:r>
      <w:r>
        <w:t xml:space="preserve">      dataIndex: "info",</w:t>
      </w:r>
      <w:r>
        <w:br w:type="textWrapping"/>
      </w:r>
      <w:r>
        <w:t xml:space="preserve">      width: 100,</w:t>
      </w:r>
      <w:r>
        <w:br w:type="textWrapping"/>
      </w:r>
      <w:r>
        <w:t xml:space="preserve">      render: (_, { info }) =&gt; &lt;Tag color={color[info]}&gt;{statusMap[info]}&lt;/Tag&gt;,</w:t>
      </w:r>
      <w:r>
        <w:br w:type="textWrapping"/>
      </w:r>
      <w:r>
        <w:t xml:space="preserve">    },</w:t>
      </w:r>
      <w:r>
        <w:br w:type="textWrapping"/>
      </w:r>
      <w:r>
        <w:t xml:space="preserve">    {</w:t>
      </w:r>
      <w:r>
        <w:br w:type="textWrapping"/>
      </w:r>
      <w:r>
        <w:t xml:space="preserve">      title: "操作",</w:t>
      </w:r>
      <w:r>
        <w:br w:type="textWrapping"/>
      </w:r>
      <w:r>
        <w:t xml:space="preserve">      key: "serviceid",</w:t>
      </w:r>
      <w:r>
        <w:br w:type="textWrapping"/>
      </w:r>
      <w:r>
        <w:t xml:space="preserve">      dataIndex: "serviceid",</w:t>
      </w:r>
      <w:r>
        <w:br w:type="textWrapping"/>
      </w:r>
      <w:r>
        <w:t xml:space="preserve">      width: 150,</w:t>
      </w:r>
      <w:r>
        <w:br w:type="textWrapping"/>
      </w:r>
      <w:r>
        <w:t xml:space="preserve">      render: (_, item) =&gt; (</w:t>
      </w:r>
      <w:r>
        <w:br w:type="textWrapping"/>
      </w:r>
      <w:r>
        <w:t xml:space="preserve">        &lt;Space size="middle"&gt;</w:t>
      </w:r>
      <w:r>
        <w:br w:type="textWrapping"/>
      </w:r>
      <w:r>
        <w:t xml:space="preserve">          &lt;a onClick={() =&gt; resolve(item)}&gt;通过&lt;/a&gt;</w:t>
      </w:r>
      <w:r>
        <w:br w:type="textWrapping"/>
      </w:r>
      <w:r>
        <w:t xml:space="preserve">          &lt;a onClick={() =&gt; look(item)}&gt;查看&lt;/a&gt;</w:t>
      </w:r>
      <w:r>
        <w:br w:type="textWrapping"/>
      </w:r>
      <w:r>
        <w:t xml:space="preserve">        &lt;/Space&gt;</w:t>
      </w:r>
      <w:r>
        <w:br w:type="textWrapping"/>
      </w:r>
      <w:r>
        <w:t xml:space="preserve">      ),</w:t>
      </w:r>
      <w:r>
        <w:br w:type="textWrapping"/>
      </w:r>
      <w:r>
        <w:t xml:space="preserve">    },</w:t>
      </w:r>
      <w:r>
        <w:br w:type="textWrapping"/>
      </w:r>
      <w:r>
        <w:t xml:space="preserve">  ];</w:t>
      </w:r>
      <w:r>
        <w:br w:type="textWrapping"/>
      </w:r>
      <w:r>
        <w:t xml:space="preserve">  return (</w:t>
      </w:r>
      <w:r>
        <w:br w:type="textWrapping"/>
      </w:r>
      <w:r>
        <w:t xml:space="preserve">    &lt;&gt;</w:t>
      </w:r>
      <w:r>
        <w:br w:type="textWrapping"/>
      </w:r>
      <w:r>
        <w:t xml:space="preserve">      &lt;Card&gt;</w:t>
      </w:r>
      <w:r>
        <w:br w:type="textWrapping"/>
      </w:r>
      <w:r>
        <w:t xml:space="preserve">        &lt;Form</w:t>
      </w:r>
      <w:r>
        <w:br w:type="textWrapping"/>
      </w:r>
      <w:r>
        <w:t xml:space="preserve">          layout="inline"</w:t>
      </w:r>
      <w:r>
        <w:br w:type="textWrapping"/>
      </w:r>
      <w:r>
        <w:t xml:space="preserve">          style={{ width: "100%", display: "flex", justifyContent: "right" }}</w:t>
      </w:r>
      <w:r>
        <w:br w:type="textWrapping"/>
      </w:r>
      <w:r>
        <w:t xml:space="preserve">        &gt;</w:t>
      </w:r>
      <w:r>
        <w:br w:type="textWrapping"/>
      </w:r>
      <w:r>
        <w:t xml:space="preserve">          &lt;Form.Item style={{}}&gt;</w:t>
      </w:r>
      <w:r>
        <w:br w:type="textWrapping"/>
      </w:r>
      <w:r>
        <w:t xml:space="preserve">            &lt;Input.Search</w:t>
      </w:r>
      <w:r>
        <w:br w:type="textWrapping"/>
      </w:r>
      <w:r>
        <w:t xml:space="preserve">              placeholder="请输入用户姓名关键词"</w:t>
      </w:r>
      <w:r>
        <w:br w:type="textWrapping"/>
      </w:r>
      <w:r>
        <w:t xml:space="preserve">              allowClear</w:t>
      </w:r>
      <w:r>
        <w:br w:type="textWrapping"/>
      </w:r>
      <w:r>
        <w:t xml:space="preserve">              enterButton="搜索"</w:t>
      </w:r>
      <w:r>
        <w:br w:type="textWrapping"/>
      </w:r>
      <w:r>
        <w:t xml:space="preserve">              size="middle"</w:t>
      </w:r>
      <w:r>
        <w:br w:type="textWrapping"/>
      </w:r>
      <w:r>
        <w:t xml:space="preserve">              onSearch={(e) =&gt; search(e, setUsersdata, initdata)}</w:t>
      </w:r>
      <w:r>
        <w:br w:type="textWrapping"/>
      </w:r>
      <w:r>
        <w:t xml:space="preserve">            /&gt;</w:t>
      </w:r>
      <w:r>
        <w:br w:type="textWrapping"/>
      </w:r>
      <w:r>
        <w:t xml:space="preserve">          &lt;/Form.Item&gt;</w:t>
      </w:r>
      <w:r>
        <w:br w:type="textWrapping"/>
      </w:r>
      <w:r>
        <w:t xml:space="preserve">          &lt;Form.Item label="审核状态"&gt;</w:t>
      </w:r>
      <w:r>
        <w:br w:type="textWrapping"/>
      </w:r>
      <w:r>
        <w:t xml:space="preserve">            &lt;Select</w:t>
      </w:r>
      <w:r>
        <w:br w:type="textWrapping"/>
      </w:r>
      <w:r>
        <w:t xml:space="preserve">              style={{ width: 120 }}</w:t>
      </w:r>
      <w:r>
        <w:br w:type="textWrapping"/>
      </w:r>
      <w:r>
        <w:t xml:space="preserve">              onChange={(value) =&gt;</w:t>
      </w:r>
      <w:r>
        <w:br w:type="textWrapping"/>
      </w:r>
      <w:r>
        <w:t xml:space="preserve">                setUsersdata(initdata.filter((item) =&gt; item.info === value))</w:t>
      </w:r>
      <w:r>
        <w:br w:type="textWrapping"/>
      </w:r>
      <w:r>
        <w:t xml:space="preserve">              }</w:t>
      </w:r>
      <w:r>
        <w:br w:type="textWrapping"/>
      </w:r>
      <w:r>
        <w:t xml:space="preserve">              options={[</w:t>
      </w:r>
      <w:r>
        <w:br w:type="textWrapping"/>
      </w:r>
      <w:r>
        <w:t xml:space="preserve">                { value: 0, label: "未审核" },</w:t>
      </w:r>
      <w:r>
        <w:br w:type="textWrapping"/>
      </w:r>
      <w:r>
        <w:t xml:space="preserve">                { value: 1, label: "人工通过" },</w:t>
      </w:r>
      <w:r>
        <w:br w:type="textWrapping"/>
      </w:r>
      <w:r>
        <w:t xml:space="preserve">                { value: 2, label: "人工驳回" },</w:t>
      </w:r>
      <w:r>
        <w:br w:type="textWrapping"/>
      </w:r>
      <w:r>
        <w:t xml:space="preserve">                { value: 3, label: "系统通过" },</w:t>
      </w:r>
      <w:r>
        <w:br w:type="textWrapping"/>
      </w:r>
      <w:r>
        <w:t xml:space="preserve">                { value: 4, label: "系统驳回" },</w:t>
      </w:r>
      <w:r>
        <w:br w:type="textWrapping"/>
      </w:r>
      <w:r>
        <w:t xml:space="preserve">              ]}</w:t>
      </w:r>
      <w:r>
        <w:br w:type="textWrapping"/>
      </w:r>
      <w:r>
        <w:t xml:space="preserve">            /&gt;</w:t>
      </w:r>
      <w:r>
        <w:br w:type="textWrapping"/>
      </w:r>
      <w:r>
        <w:t xml:space="preserve">          &lt;/Form.Item&gt;</w:t>
      </w:r>
      <w:r>
        <w:br w:type="textWrapping"/>
      </w:r>
      <w:r>
        <w:t xml:space="preserve">        &lt;/Form&gt;</w:t>
      </w:r>
      <w:r>
        <w:br w:type="textWrapping"/>
      </w:r>
      <w:r>
        <w:t xml:space="preserve">      &lt;/Card&gt;</w:t>
      </w:r>
      <w:r>
        <w:br w:type="textWrapping"/>
      </w:r>
      <w:r>
        <w:t xml:space="preserve">      &lt;Card&gt;</w:t>
      </w:r>
      <w:r>
        <w:br w:type="textWrapping"/>
      </w:r>
      <w:r>
        <w:t xml:space="preserve">        &lt;Table columns={columns} dataSource={usersdata} /&gt;</w:t>
      </w:r>
      <w:r>
        <w:br w:type="textWrapping"/>
      </w:r>
      <w:r>
        <w:t xml:space="preserve">      &lt;/Card&gt;</w:t>
      </w:r>
      <w:r>
        <w:br w:type="textWrapping"/>
      </w:r>
      <w:r>
        <w:t xml:space="preserve">    &lt;/&gt;</w:t>
      </w:r>
      <w:r>
        <w:br w:type="textWrapping"/>
      </w:r>
      <w:r>
        <w:t xml:space="preserve">  );</w:t>
      </w:r>
      <w:r>
        <w:br w:type="textWrapping"/>
      </w:r>
      <w:r>
        <w:t>};</w:t>
      </w:r>
      <w:r>
        <w:br w:type="textWrapping"/>
      </w:r>
      <w:r>
        <w:t>export default ForLogin;</w:t>
      </w:r>
      <w:r>
        <w:br w:type="textWrapping"/>
      </w:r>
      <w:r>
        <w:t>import InfoBox from "./components/InfoBox";</w:t>
      </w:r>
      <w:r>
        <w:br w:type="textWrapping"/>
      </w:r>
      <w:r>
        <w:t>import { useLocation, useNavigate } from "react-router-dom";</w:t>
      </w:r>
      <w:r>
        <w:br w:type="textWrapping"/>
      </w:r>
      <w:r>
        <w:t>import { useState } from "react";</w:t>
      </w:r>
      <w:r>
        <w:br w:type="textWrapping"/>
      </w:r>
      <w:r>
        <w:t>import { fetchAuditInfoResult } from "@/store/modules/audit";</w:t>
      </w:r>
      <w:r>
        <w:br w:type="textWrapping"/>
      </w:r>
      <w:r>
        <w:t>import { useDispatch } from "react-redux";</w:t>
      </w:r>
      <w:r>
        <w:br w:type="textWrapping"/>
      </w:r>
      <w:r>
        <w:t>import { message } from "antd";</w:t>
      </w:r>
      <w:r>
        <w:br w:type="textWrapping"/>
      </w:r>
      <w:r>
        <w:t>const LookUser = () =&gt; {</w:t>
      </w:r>
      <w:r>
        <w:br w:type="textWrapping"/>
      </w:r>
      <w:r>
        <w:t xml:space="preserve">  const [descrip, setDescrip] = useState("");</w:t>
      </w:r>
      <w:r>
        <w:br w:type="textWrapping"/>
      </w:r>
      <w:r>
        <w:t xml:space="preserve">  const [selectedTags, setSelectedTags] = useState(["信息缺失"]);</w:t>
      </w:r>
      <w:r>
        <w:br w:type="textWrapping"/>
      </w:r>
      <w:r>
        <w:t xml:space="preserve">  const [loginAudit, setLoginAudit] = useState(1);</w:t>
      </w:r>
      <w:r>
        <w:br w:type="textWrapping"/>
      </w:r>
      <w:r>
        <w:t xml:space="preserve">  const tags = ["信息缺失", "未实名", "未成年", "其他原因"];</w:t>
      </w:r>
      <w:r>
        <w:br w:type="textWrapping"/>
      </w:r>
      <w:r>
        <w:t xml:space="preserve">  const location = useLocation();</w:t>
      </w:r>
      <w:r>
        <w:br w:type="textWrapping"/>
      </w:r>
      <w:r>
        <w:t xml:space="preserve">  console.log(location, "location");</w:t>
      </w:r>
      <w:r>
        <w:br w:type="textWrapping"/>
      </w:r>
      <w:r>
        <w:t xml:space="preserve">  const { user } = location.state;</w:t>
      </w:r>
      <w:r>
        <w:br w:type="textWrapping"/>
      </w:r>
      <w:r>
        <w:t xml:space="preserve">  const dispatch = useDispatch();</w:t>
      </w:r>
      <w:r>
        <w:br w:type="textWrapping"/>
      </w:r>
      <w:r>
        <w:t xml:space="preserve">  const navigate = useNavigate();</w:t>
      </w:r>
      <w:r>
        <w:br w:type="textWrapping"/>
      </w:r>
      <w:r>
        <w:t xml:space="preserve">  const onSubmit = async () =&gt; {</w:t>
      </w:r>
      <w:r>
        <w:br w:type="textWrapping"/>
      </w:r>
      <w:r>
        <w:t xml:space="preserve">    const review = {</w:t>
      </w:r>
      <w:r>
        <w:br w:type="textWrapping"/>
      </w:r>
      <w:r>
        <w:t xml:space="preserve">      mobile: user.mobile,</w:t>
      </w:r>
      <w:r>
        <w:br w:type="textWrapping"/>
      </w:r>
      <w:r>
        <w:t xml:space="preserve">      remark: descrip,</w:t>
      </w:r>
      <w:r>
        <w:br w:type="textWrapping"/>
      </w:r>
      <w:r>
        <w:t xml:space="preserve">      info: loginAudit,</w:t>
      </w:r>
      <w:r>
        <w:br w:type="textWrapping"/>
      </w:r>
      <w:r>
        <w:t xml:space="preserve">      tags: selectedTags,</w:t>
      </w:r>
      <w:r>
        <w:br w:type="textWrapping"/>
      </w:r>
      <w:r>
        <w:t xml:space="preserve">    };</w:t>
      </w:r>
      <w:r>
        <w:br w:type="textWrapping"/>
      </w:r>
      <w:r>
        <w:t xml:space="preserve">    await dispatch(fetchAuditInfoResult(review))</w:t>
      </w:r>
      <w:r>
        <w:br w:type="textWrapping"/>
      </w:r>
      <w:r>
        <w:t xml:space="preserve">      .then((res) =&gt; {</w:t>
      </w:r>
      <w:r>
        <w:br w:type="textWrapping"/>
      </w:r>
      <w:r>
        <w:t xml:space="preserve">        message.success("提交成功");</w:t>
      </w:r>
      <w:r>
        <w:br w:type="textWrapping"/>
      </w:r>
      <w:r>
        <w:t xml:space="preserve">        navigate("/admin/forlogin", { state: { e: user } });</w:t>
      </w:r>
      <w:r>
        <w:br w:type="textWrapping"/>
      </w:r>
      <w:r>
        <w:t xml:space="preserve">      })</w:t>
      </w:r>
      <w:r>
        <w:br w:type="textWrapping"/>
      </w:r>
      <w:r>
        <w:t xml:space="preserve">      .catch((err) =&gt; {</w:t>
      </w:r>
      <w:r>
        <w:br w:type="textWrapping"/>
      </w:r>
      <w:r>
        <w:t xml:space="preserve">        console.log(err, "err");</w:t>
      </w:r>
      <w:r>
        <w:br w:type="textWrapping"/>
      </w:r>
      <w:r>
        <w:t xml:space="preserve">      });</w:t>
      </w:r>
      <w:r>
        <w:br w:type="textWrapping"/>
      </w:r>
      <w:r>
        <w:t xml:space="preserve">  };</w:t>
      </w:r>
      <w:r>
        <w:br w:type="textWrapping"/>
      </w:r>
      <w:r>
        <w:t xml:space="preserve">  return (</w:t>
      </w:r>
      <w:r>
        <w:br w:type="textWrapping"/>
      </w:r>
      <w:r>
        <w:t xml:space="preserve">    &lt;&gt;</w:t>
      </w:r>
      <w:r>
        <w:br w:type="textWrapping"/>
      </w:r>
      <w:r>
        <w:t xml:space="preserve">      &lt;InfoBox</w:t>
      </w:r>
      <w:r>
        <w:br w:type="textWrapping"/>
      </w:r>
      <w:r>
        <w:t xml:space="preserve">        user={user}</w:t>
      </w:r>
      <w:r>
        <w:br w:type="textWrapping"/>
      </w:r>
      <w:r>
        <w:t xml:space="preserve">        loginAudit={loginAudit}</w:t>
      </w:r>
      <w:r>
        <w:br w:type="textWrapping"/>
      </w:r>
      <w:r>
        <w:t xml:space="preserve">        setLoginAudit={setLoginAudit}</w:t>
      </w:r>
      <w:r>
        <w:br w:type="textWrapping"/>
      </w:r>
      <w:r>
        <w:t xml:space="preserve">        onSubmit={onSubmit}</w:t>
      </w:r>
      <w:r>
        <w:br w:type="textWrapping"/>
      </w:r>
      <w:r>
        <w:t xml:space="preserve">        tags={tags}</w:t>
      </w:r>
      <w:r>
        <w:br w:type="textWrapping"/>
      </w:r>
      <w:r>
        <w:t xml:space="preserve">        selectedTags={selectedTags}</w:t>
      </w:r>
      <w:r>
        <w:br w:type="textWrapping"/>
      </w:r>
      <w:r>
        <w:t xml:space="preserve">        setSelectedTags={setSelectedTags}</w:t>
      </w:r>
      <w:r>
        <w:br w:type="textWrapping"/>
      </w:r>
      <w:r>
        <w:t xml:space="preserve">        setDescrip={setDescrip}</w:t>
      </w:r>
      <w:r>
        <w:br w:type="textWrapping"/>
      </w:r>
      <w:r>
        <w:t xml:space="preserve">      /&gt;</w:t>
      </w:r>
      <w:r>
        <w:br w:type="textWrapping"/>
      </w:r>
      <w:r>
        <w:t xml:space="preserve">    &lt;/&gt;</w:t>
      </w:r>
      <w:r>
        <w:br w:type="textWrapping"/>
      </w:r>
      <w:r>
        <w:t xml:space="preserve">  );</w:t>
      </w:r>
      <w:r>
        <w:br w:type="textWrapping"/>
      </w:r>
      <w:r>
        <w:t>};</w:t>
      </w:r>
      <w:r>
        <w:br w:type="textWrapping"/>
      </w:r>
      <w:r>
        <w:t>export default LookUser;</w:t>
      </w:r>
      <w:r>
        <w:br w:type="textWrapping"/>
      </w:r>
      <w:r>
        <w:t>import { Button, Avatar, Form, Input, Upload, Modal, Radio, Card } from "antd";</w:t>
      </w:r>
      <w:r>
        <w:br w:type="textWrapping"/>
      </w:r>
      <w:r>
        <w:t>import { useState } from "react";</w:t>
      </w:r>
      <w:r>
        <w:br w:type="textWrapping"/>
      </w:r>
      <w:r>
        <w:t>import DescLine from "@/components/DescLine";</w:t>
      </w:r>
      <w:r>
        <w:br w:type="textWrapping"/>
      </w:r>
      <w:r>
        <w:t>import ReviewBox from "@/components/ReviewBox";</w:t>
      </w:r>
      <w:r>
        <w:br w:type="textWrapping"/>
      </w:r>
      <w:r>
        <w:t>const userForm = [</w:t>
      </w:r>
      <w:r>
        <w:br w:type="textWrapping"/>
      </w:r>
      <w:r>
        <w:t xml:space="preserve">  {</w:t>
      </w:r>
      <w:r>
        <w:br w:type="textWrapping"/>
      </w:r>
      <w:r>
        <w:t xml:space="preserve">    name: "name",</w:t>
      </w:r>
      <w:r>
        <w:br w:type="textWrapping"/>
      </w:r>
      <w:r>
        <w:t xml:space="preserve">    label: "昵称",</w:t>
      </w:r>
      <w:r>
        <w:br w:type="textWrapping"/>
      </w:r>
      <w:r>
        <w:t xml:space="preserve">  },</w:t>
      </w:r>
      <w:r>
        <w:br w:type="textWrapping"/>
      </w:r>
      <w:r>
        <w:t xml:space="preserve">  {</w:t>
      </w:r>
      <w:r>
        <w:br w:type="textWrapping"/>
      </w:r>
      <w:r>
        <w:t xml:space="preserve">    name: "mobile",</w:t>
      </w:r>
      <w:r>
        <w:br w:type="textWrapping"/>
      </w:r>
      <w:r>
        <w:t xml:space="preserve">    label: "电话",</w:t>
      </w:r>
      <w:r>
        <w:br w:type="textWrapping"/>
      </w:r>
      <w:r>
        <w:t xml:space="preserve">  },</w:t>
      </w:r>
      <w:r>
        <w:br w:type="textWrapping"/>
      </w:r>
      <w:r>
        <w:t xml:space="preserve">  {</w:t>
      </w:r>
      <w:r>
        <w:br w:type="textWrapping"/>
      </w:r>
      <w:r>
        <w:t xml:space="preserve">    name: "age",</w:t>
      </w:r>
      <w:r>
        <w:br w:type="textWrapping"/>
      </w:r>
      <w:r>
        <w:t xml:space="preserve">    label: "年龄",</w:t>
      </w:r>
      <w:r>
        <w:br w:type="textWrapping"/>
      </w:r>
      <w:r>
        <w:t xml:space="preserve">  },</w:t>
      </w:r>
      <w:r>
        <w:br w:type="textWrapping"/>
      </w:r>
      <w:r>
        <w:t xml:space="preserve">  {</w:t>
      </w:r>
      <w:r>
        <w:br w:type="textWrapping"/>
      </w:r>
      <w:r>
        <w:t xml:space="preserve">    name: "idCard",</w:t>
      </w:r>
      <w:r>
        <w:br w:type="textWrapping"/>
      </w:r>
      <w:r>
        <w:t xml:space="preserve">    label: "身份证",</w:t>
      </w:r>
      <w:r>
        <w:br w:type="textWrapping"/>
      </w:r>
      <w:r>
        <w:t xml:space="preserve">  },</w:t>
      </w:r>
      <w:r>
        <w:br w:type="textWrapping"/>
      </w:r>
      <w:r>
        <w:t xml:space="preserve">  {</w:t>
      </w:r>
      <w:r>
        <w:br w:type="textWrapping"/>
      </w:r>
      <w:r>
        <w:t xml:space="preserve">    name: "profession",</w:t>
      </w:r>
      <w:r>
        <w:br w:type="textWrapping"/>
      </w:r>
      <w:r>
        <w:t xml:space="preserve">    label: "职业",</w:t>
      </w:r>
      <w:r>
        <w:br w:type="textWrapping"/>
      </w:r>
      <w:r>
        <w:t xml:space="preserve">  },</w:t>
      </w:r>
      <w:r>
        <w:br w:type="textWrapping"/>
      </w:r>
      <w:r>
        <w:t xml:space="preserve">  {</w:t>
      </w:r>
      <w:r>
        <w:br w:type="textWrapping"/>
      </w:r>
      <w:r>
        <w:t xml:space="preserve">    name: "area",</w:t>
      </w:r>
      <w:r>
        <w:br w:type="textWrapping"/>
      </w:r>
      <w:r>
        <w:t xml:space="preserve">    label: "地址",</w:t>
      </w:r>
      <w:r>
        <w:br w:type="textWrapping"/>
      </w:r>
      <w:r>
        <w:t xml:space="preserve">  },</w:t>
      </w:r>
      <w:r>
        <w:br w:type="textWrapping"/>
      </w:r>
      <w:r>
        <w:t>];const InfoBox = ({</w:t>
      </w:r>
      <w:r>
        <w:br w:type="textWrapping"/>
      </w:r>
      <w:r>
        <w:t xml:space="preserve">  user,</w:t>
      </w:r>
      <w:r>
        <w:br w:type="textWrapping"/>
      </w:r>
      <w:r>
        <w:t xml:space="preserve">  loginAudit,</w:t>
      </w:r>
      <w:r>
        <w:br w:type="textWrapping"/>
      </w:r>
      <w:r>
        <w:t xml:space="preserve">  setLoginAudit,</w:t>
      </w:r>
      <w:r>
        <w:br w:type="textWrapping"/>
      </w:r>
      <w:r>
        <w:t xml:space="preserve">  onSubmit,</w:t>
      </w:r>
      <w:r>
        <w:br w:type="textWrapping"/>
      </w:r>
      <w:r>
        <w:t xml:space="preserve">  tags,</w:t>
      </w:r>
      <w:r>
        <w:br w:type="textWrapping"/>
      </w:r>
      <w:r>
        <w:t xml:space="preserve">  setSelectedTags,</w:t>
      </w:r>
      <w:r>
        <w:br w:type="textWrapping"/>
      </w:r>
      <w:r>
        <w:t xml:space="preserve">  selectedTags,</w:t>
      </w:r>
      <w:r>
        <w:br w:type="textWrapping"/>
      </w:r>
      <w:r>
        <w:t xml:space="preserve">  setDescrip,</w:t>
      </w:r>
      <w:r>
        <w:br w:type="textWrapping"/>
      </w:r>
      <w:r>
        <w:t>}) =&gt; {</w:t>
      </w:r>
      <w:r>
        <w:br w:type="textWrapping"/>
      </w:r>
      <w:r>
        <w:t xml:space="preserve">  const { avatar, description, name } = user;</w:t>
      </w:r>
      <w:r>
        <w:br w:type="textWrapping"/>
      </w:r>
      <w:r>
        <w:t xml:space="preserve">  const edit = 1;</w:t>
      </w:r>
      <w:r>
        <w:br w:type="textWrapping"/>
      </w:r>
      <w:r>
        <w:t xml:space="preserve">  return (</w:t>
      </w:r>
      <w:r>
        <w:br w:type="textWrapping"/>
      </w:r>
      <w:r>
        <w:t xml:space="preserve">    &lt;div&gt;</w:t>
      </w:r>
      <w:r>
        <w:br w:type="textWrapping"/>
      </w:r>
      <w:r>
        <w:t xml:space="preserve">      {user.name &amp;&amp; (</w:t>
      </w:r>
      <w:r>
        <w:br w:type="textWrapping"/>
      </w:r>
      <w:r>
        <w:t xml:space="preserve">        &lt;div style={{ position: "relative" }}&gt;</w:t>
      </w:r>
      <w:r>
        <w:br w:type="textWrapping"/>
      </w:r>
      <w:r>
        <w:t xml:space="preserve">          &lt;Card&gt;</w:t>
      </w:r>
      <w:r>
        <w:br w:type="textWrapping"/>
      </w:r>
      <w:r>
        <w:t xml:space="preserve">            &lt;div style={{ float: "right" }}&gt;</w:t>
      </w:r>
      <w:r>
        <w:br w:type="textWrapping"/>
      </w:r>
      <w:r>
        <w:t xml:space="preserve">              &lt;Card style={{ border: "none" }}&gt;</w:t>
      </w:r>
      <w:r>
        <w:br w:type="textWrapping"/>
      </w:r>
      <w:r>
        <w:t xml:space="preserve">                &lt;DescLine</w:t>
      </w:r>
      <w:r>
        <w:br w:type="textWrapping"/>
      </w:r>
      <w:r>
        <w:t xml:space="preserve">                  label="审核结果"</w:t>
      </w:r>
      <w:r>
        <w:br w:type="textWrapping"/>
      </w:r>
      <w:r>
        <w:t xml:space="preserve">                  desc={</w:t>
      </w:r>
      <w:r>
        <w:br w:type="textWrapping"/>
      </w:r>
      <w:r>
        <w:t xml:space="preserve">                    &lt;Radio.Group</w:t>
      </w:r>
      <w:r>
        <w:br w:type="textWrapping"/>
      </w:r>
      <w:r>
        <w:t xml:space="preserve">                      onChange={(e) =&gt; setLoginAudit(e.target.value)}</w:t>
      </w:r>
      <w:r>
        <w:br w:type="textWrapping"/>
      </w:r>
      <w:r>
        <w:t xml:space="preserve">                    &gt;</w:t>
      </w:r>
      <w:r>
        <w:br w:type="textWrapping"/>
      </w:r>
      <w:r>
        <w:t xml:space="preserve">                      &lt;Radio value={1}&gt;通过&lt;/Radio&gt;</w:t>
      </w:r>
      <w:r>
        <w:br w:type="textWrapping"/>
      </w:r>
      <w:r>
        <w:t xml:space="preserve">                      &lt;Radio value={2}&gt;驳回&lt;/Radio&gt;</w:t>
      </w:r>
      <w:r>
        <w:br w:type="textWrapping"/>
      </w:r>
      <w:r>
        <w:t xml:space="preserve">                    &lt;/Radio.Group&gt;</w:t>
      </w:r>
      <w:r>
        <w:br w:type="textWrapping"/>
      </w:r>
      <w:r>
        <w:t xml:space="preserve">                  }</w:t>
      </w:r>
      <w:r>
        <w:br w:type="textWrapping"/>
      </w:r>
      <w:r>
        <w:t xml:space="preserve">                /&gt;</w:t>
      </w:r>
      <w:r>
        <w:br w:type="textWrapping"/>
      </w:r>
      <w:r>
        <w:t xml:space="preserve">                {loginAudit === 2 &amp;&amp; (</w:t>
      </w:r>
      <w:r>
        <w:br w:type="textWrapping"/>
      </w:r>
      <w:r>
        <w:t xml:space="preserve">                  &lt;ReviewBox</w:t>
      </w:r>
      <w:r>
        <w:br w:type="textWrapping"/>
      </w:r>
      <w:r>
        <w:t xml:space="preserve">                    setDescrip={setDescrip}</w:t>
      </w:r>
      <w:r>
        <w:br w:type="textWrapping"/>
      </w:r>
      <w:r>
        <w:t xml:space="preserve">                    setSelectedTags={setSelectedTags}</w:t>
      </w:r>
      <w:r>
        <w:br w:type="textWrapping"/>
      </w:r>
      <w:r>
        <w:t xml:space="preserve">                    selectedTags={selectedTags}</w:t>
      </w:r>
      <w:r>
        <w:br w:type="textWrapping"/>
      </w:r>
      <w:r>
        <w:t xml:space="preserve">                    tags={tags}</w:t>
      </w:r>
      <w:r>
        <w:br w:type="textWrapping"/>
      </w:r>
      <w:r>
        <w:t xml:space="preserve">                    style={{ float: "right" }}</w:t>
      </w:r>
      <w:r>
        <w:br w:type="textWrapping"/>
      </w:r>
      <w:r>
        <w:t xml:space="preserve">                  /&gt;</w:t>
      </w:r>
      <w:r>
        <w:br w:type="textWrapping"/>
      </w:r>
      <w:r>
        <w:t xml:space="preserve">                )}</w:t>
      </w:r>
      <w:r>
        <w:br w:type="textWrapping"/>
      </w:r>
      <w:r>
        <w:t xml:space="preserve">                &lt;div style={{ textAlign: "right", marginTop: 20 }}&gt;</w:t>
      </w:r>
      <w:r>
        <w:br w:type="textWrapping"/>
      </w:r>
      <w:r>
        <w:t xml:space="preserve">                  &lt;Button type="primary" onClick={onSubmit}&gt;</w:t>
      </w:r>
      <w:r>
        <w:br w:type="textWrapping"/>
      </w:r>
      <w:r>
        <w:t xml:space="preserve">                    提交</w:t>
      </w:r>
      <w:r>
        <w:br w:type="textWrapping"/>
      </w:r>
      <w:r>
        <w:t xml:space="preserve">                  &lt;/Button&gt;</w:t>
      </w:r>
      <w:r>
        <w:br w:type="textWrapping"/>
      </w:r>
      <w:r>
        <w:t xml:space="preserve">                  &lt;Button</w:t>
      </w:r>
      <w:r>
        <w:br w:type="textWrapping"/>
      </w:r>
      <w:r>
        <w:t xml:space="preserve">                    style={{ marginLeft: 20 }}</w:t>
      </w:r>
      <w:r>
        <w:br w:type="textWrapping"/>
      </w:r>
      <w:r>
        <w:t xml:space="preserve">                    onClick={() =&gt; {</w:t>
      </w:r>
      <w:r>
        <w:br w:type="textWrapping"/>
      </w:r>
      <w:r>
        <w:t xml:space="preserve">                      window.history.back();</w:t>
      </w:r>
      <w:r>
        <w:br w:type="textWrapping"/>
      </w:r>
      <w:r>
        <w:t xml:space="preserve">                    }}</w:t>
      </w:r>
      <w:r>
        <w:br w:type="textWrapping"/>
      </w:r>
      <w:r>
        <w:t xml:space="preserve">                  &gt;</w:t>
      </w:r>
      <w:r>
        <w:br w:type="textWrapping"/>
      </w:r>
      <w:r>
        <w:t xml:space="preserve">                    返回</w:t>
      </w:r>
      <w:r>
        <w:br w:type="textWrapping"/>
      </w:r>
      <w:r>
        <w:t xml:space="preserve">                  &lt;/Button&gt;</w:t>
      </w:r>
      <w:r>
        <w:br w:type="textWrapping"/>
      </w:r>
      <w:r>
        <w:t xml:space="preserve">                &lt;/div&gt;</w:t>
      </w:r>
      <w:r>
        <w:br w:type="textWrapping"/>
      </w:r>
      <w:r>
        <w:t xml:space="preserve">              &lt;/Card&gt;</w:t>
      </w:r>
      <w:r>
        <w:br w:type="textWrapping"/>
      </w:r>
      <w:r>
        <w:t xml:space="preserve">            &lt;/div&gt;</w:t>
      </w:r>
      <w:r>
        <w:br w:type="textWrapping"/>
      </w:r>
      <w:r>
        <w:t xml:space="preserve">            &lt;div style={{ width: 500 }}&gt;</w:t>
      </w:r>
      <w:r>
        <w:br w:type="textWrapping"/>
      </w:r>
      <w:r>
        <w:t xml:space="preserve">              &lt;Form labelCol={{ span: 6 }} style={{ width: "400px" }}&gt;</w:t>
      </w:r>
      <w:r>
        <w:br w:type="textWrapping"/>
      </w:r>
      <w:r>
        <w:t xml:space="preserve">                &lt;Form.Item label="头像" name="name"&gt;</w:t>
      </w:r>
      <w:r>
        <w:br w:type="textWrapping"/>
      </w:r>
      <w:r>
        <w:t xml:space="preserve">                  &lt;&gt;</w:t>
      </w:r>
      <w:r>
        <w:br w:type="textWrapping"/>
      </w:r>
      <w:r>
        <w:t xml:space="preserve">                    &lt;Avatar</w:t>
      </w:r>
      <w:r>
        <w:br w:type="textWrapping"/>
      </w:r>
      <w:r>
        <w:t xml:space="preserve">                      size={64}</w:t>
      </w:r>
      <w:r>
        <w:br w:type="textWrapping"/>
      </w:r>
      <w:r>
        <w:t xml:space="preserve">                      src={avatar}</w:t>
      </w:r>
      <w:r>
        <w:br w:type="textWrapping"/>
      </w:r>
      <w:r>
        <w:t xml:space="preserve">                      style={{</w:t>
      </w:r>
      <w:r>
        <w:br w:type="textWrapping"/>
      </w:r>
      <w:r>
        <w:t xml:space="preserve">                        backgroundColor: edit ? "#4EBCDA" : "#fff",</w:t>
      </w:r>
      <w:r>
        <w:br w:type="textWrapping"/>
      </w:r>
      <w:r>
        <w:t xml:space="preserve">                      }}</w:t>
      </w:r>
      <w:r>
        <w:br w:type="textWrapping"/>
      </w:r>
      <w:r>
        <w:t xml:space="preserve">                    &gt;</w:t>
      </w:r>
      <w:r>
        <w:br w:type="textWrapping"/>
      </w:r>
      <w:r>
        <w:t xml:space="preserve">                      {!edit ? (</w:t>
      </w:r>
      <w:r>
        <w:br w:type="textWrapping"/>
      </w:r>
      <w:r>
        <w:t xml:space="preserve">                        &lt;Upload</w:t>
      </w:r>
      <w:r>
        <w:br w:type="textWrapping"/>
      </w:r>
      <w:r>
        <w:t xml:space="preserve">                          name="file"</w:t>
      </w:r>
      <w:r>
        <w:br w:type="textWrapping"/>
      </w:r>
      <w:r>
        <w:t xml:space="preserve">                          action="https://run.mocky.io/v3/435e224c-44fb-4773-9faf-380c5e6a2188"</w:t>
      </w:r>
      <w:r>
        <w:br w:type="textWrapping"/>
      </w:r>
      <w:r>
        <w:t xml:space="preserve">                          style={{</w:t>
      </w:r>
      <w:r>
        <w:br w:type="textWrapping"/>
      </w:r>
      <w:r>
        <w:t xml:space="preserve">                            display: "flex",</w:t>
      </w:r>
      <w:r>
        <w:br w:type="textWrapping"/>
      </w:r>
      <w:r>
        <w:t xml:space="preserve">                            justifyContent: "center",</w:t>
      </w:r>
      <w:r>
        <w:br w:type="textWrapping"/>
      </w:r>
      <w:r>
        <w:t xml:space="preserve">                            alignItems: "center",</w:t>
      </w:r>
      <w:r>
        <w:br w:type="textWrapping"/>
      </w:r>
      <w:r>
        <w:t xml:space="preserve">                          }}</w:t>
      </w:r>
      <w:r>
        <w:br w:type="textWrapping"/>
      </w:r>
      <w:r>
        <w:t xml:space="preserve">                        &gt;</w:t>
      </w:r>
      <w:r>
        <w:br w:type="textWrapping"/>
      </w:r>
      <w:r>
        <w:t xml:space="preserve">                          &lt;a style={{ color: "#1677FF" }}&gt;上传&lt;/a&gt;</w:t>
      </w:r>
      <w:r>
        <w:br w:type="textWrapping"/>
      </w:r>
      <w:r>
        <w:t xml:space="preserve">                        &lt;/Upload&gt;</w:t>
      </w:r>
      <w:r>
        <w:br w:type="textWrapping"/>
      </w:r>
      <w:r>
        <w:t xml:space="preserve">                      ) : (</w:t>
      </w:r>
      <w:r>
        <w:br w:type="textWrapping"/>
      </w:r>
      <w:r>
        <w:t xml:space="preserve">                        name</w:t>
      </w:r>
      <w:r>
        <w:br w:type="textWrapping"/>
      </w:r>
      <w:r>
        <w:t xml:space="preserve">                      )}</w:t>
      </w:r>
      <w:r>
        <w:br w:type="textWrapping"/>
      </w:r>
      <w:r>
        <w:t xml:space="preserve">                    &lt;/Avatar&gt;</w:t>
      </w:r>
      <w:r>
        <w:br w:type="textWrapping"/>
      </w:r>
      <w:r>
        <w:t xml:space="preserve">                  &lt;/&gt;</w:t>
      </w:r>
      <w:r>
        <w:br w:type="textWrapping"/>
      </w:r>
      <w:r>
        <w:t xml:space="preserve">                &lt;/Form.Item&gt;</w:t>
      </w:r>
      <w:r>
        <w:br w:type="textWrapping"/>
      </w:r>
      <w:r>
        <w:t xml:space="preserve">                {userForm.map((item) =&gt; {</w:t>
      </w:r>
      <w:r>
        <w:br w:type="textWrapping"/>
      </w:r>
      <w:r>
        <w:t xml:space="preserve">                  return (</w:t>
      </w:r>
      <w:r>
        <w:br w:type="textWrapping"/>
      </w:r>
      <w:r>
        <w:t xml:space="preserve">                    &lt;Form.Item {...item} key={item.name}&gt;</w:t>
      </w:r>
      <w:r>
        <w:br w:type="textWrapping"/>
      </w:r>
      <w:r>
        <w:t xml:space="preserve">                      {!edit ? (</w:t>
      </w:r>
      <w:r>
        <w:br w:type="textWrapping"/>
      </w:r>
      <w:r>
        <w:t xml:space="preserve">                        &lt;Input</w:t>
      </w:r>
      <w:r>
        <w:br w:type="textWrapping"/>
      </w:r>
      <w:r>
        <w:t xml:space="preserve">                          placeholder={user[item.name]}</w:t>
      </w:r>
      <w:r>
        <w:br w:type="textWrapping"/>
      </w:r>
      <w:r>
        <w:t xml:space="preserve">                          // value={user[item.name]}</w:t>
      </w:r>
      <w:r>
        <w:br w:type="textWrapping"/>
      </w:r>
      <w:r>
        <w:t xml:space="preserve">                          disabled={edit}</w:t>
      </w:r>
      <w:r>
        <w:br w:type="textWrapping"/>
      </w:r>
      <w:r>
        <w:t xml:space="preserve">                        /&gt;</w:t>
      </w:r>
      <w:r>
        <w:br w:type="textWrapping"/>
      </w:r>
      <w:r>
        <w:t xml:space="preserve">                      ) : (</w:t>
      </w:r>
      <w:r>
        <w:br w:type="textWrapping"/>
      </w:r>
      <w:r>
        <w:t xml:space="preserve">                        &lt;span&gt;{user[item.name]}&lt;/span&gt;</w:t>
      </w:r>
      <w:r>
        <w:br w:type="textWrapping"/>
      </w:r>
      <w:r>
        <w:t xml:space="preserve">                      )}</w:t>
      </w:r>
      <w:r>
        <w:br w:type="textWrapping"/>
      </w:r>
      <w:r>
        <w:t xml:space="preserve">                    &lt;/Form.Item&gt;</w:t>
      </w:r>
      <w:r>
        <w:br w:type="textWrapping"/>
      </w:r>
      <w:r>
        <w:t xml:space="preserve">                  );</w:t>
      </w:r>
      <w:r>
        <w:br w:type="textWrapping"/>
      </w:r>
      <w:r>
        <w:t xml:space="preserve">                })}                &lt;Form.Item label="个人介绍" name="description"&gt;</w:t>
      </w:r>
      <w:r>
        <w:br w:type="textWrapping"/>
      </w:r>
      <w:r>
        <w:t xml:space="preserve">                  {!edit ? (</w:t>
      </w:r>
      <w:r>
        <w:br w:type="textWrapping"/>
      </w:r>
      <w:r>
        <w:t xml:space="preserve">                    &lt;Input.TextArea</w:t>
      </w:r>
      <w:r>
        <w:br w:type="textWrapping"/>
      </w:r>
      <w:r>
        <w:t xml:space="preserve">                      placeholder={description}</w:t>
      </w:r>
      <w:r>
        <w:br w:type="textWrapping"/>
      </w:r>
      <w:r>
        <w:t xml:space="preserve">                      disabled={edit}</w:t>
      </w:r>
      <w:r>
        <w:br w:type="textWrapping"/>
      </w:r>
      <w:r>
        <w:t xml:space="preserve">                      rows={4}</w:t>
      </w:r>
      <w:r>
        <w:br w:type="textWrapping"/>
      </w:r>
      <w:r>
        <w:t xml:space="preserve">                    /&gt;</w:t>
      </w:r>
      <w:r>
        <w:br w:type="textWrapping"/>
      </w:r>
      <w:r>
        <w:t xml:space="preserve">                  ) : (</w:t>
      </w:r>
      <w:r>
        <w:br w:type="textWrapping"/>
      </w:r>
      <w:r>
        <w:t xml:space="preserve">                    &lt;span&gt;{description}&lt;/span&gt;</w:t>
      </w:r>
      <w:r>
        <w:br w:type="textWrapping"/>
      </w:r>
      <w:r>
        <w:t xml:space="preserve">                  )}</w:t>
      </w:r>
      <w:r>
        <w:br w:type="textWrapping"/>
      </w:r>
      <w:r>
        <w:t xml:space="preserve">                &lt;/Form.Item&gt;</w:t>
      </w:r>
      <w:r>
        <w:br w:type="textWrapping"/>
      </w:r>
      <w:r>
        <w:t xml:space="preserve">              &lt;/Form&gt;</w:t>
      </w:r>
      <w:r>
        <w:br w:type="textWrapping"/>
      </w:r>
      <w:r>
        <w:t xml:space="preserve">            &lt;/div&gt;</w:t>
      </w:r>
      <w:r>
        <w:br w:type="textWrapping"/>
      </w:r>
      <w:r>
        <w:t xml:space="preserve">          &lt;/Card&gt;</w:t>
      </w:r>
      <w:r>
        <w:br w:type="textWrapping"/>
      </w:r>
      <w:r>
        <w:t xml:space="preserve">        &lt;/div&gt;</w:t>
      </w:r>
      <w:r>
        <w:br w:type="textWrapping"/>
      </w:r>
      <w:r>
        <w:t xml:space="preserve">      )}</w:t>
      </w:r>
      <w:r>
        <w:br w:type="textWrapping"/>
      </w:r>
      <w:r>
        <w:t xml:space="preserve">    &lt;/div&gt;</w:t>
      </w:r>
      <w:r>
        <w:br w:type="textWrapping"/>
      </w:r>
      <w:r>
        <w:t xml:space="preserve">  );</w:t>
      </w:r>
      <w:r>
        <w:br w:type="textWrapping"/>
      </w:r>
      <w:r>
        <w:t>};</w:t>
      </w:r>
      <w:r>
        <w:br w:type="textWrapping"/>
      </w:r>
      <w:r>
        <w:t>export default InfoBox;</w:t>
      </w:r>
      <w:r>
        <w:br w:type="textWrapping"/>
      </w:r>
      <w:r>
        <w:t>const Guide = () =&gt; {};</w:t>
      </w:r>
      <w:r>
        <w:br w:type="textWrapping"/>
      </w:r>
      <w:r>
        <w:t>export default Guide;</w:t>
      </w:r>
      <w:r>
        <w:br w:type="textWrapping"/>
      </w:r>
      <w:r>
        <w:t>import { Card, Progress, Layout } from "antd";</w:t>
      </w:r>
      <w:r>
        <w:br w:type="textWrapping"/>
      </w:r>
      <w:r>
        <w:t>import sj from "@/assets/images/panel/数据.svg";</w:t>
      </w:r>
      <w:r>
        <w:br w:type="textWrapping"/>
      </w:r>
      <w:r>
        <w:t>import yh from "@/assets/images/panel/患者管理.svg";</w:t>
      </w:r>
      <w:r>
        <w:br w:type="textWrapping"/>
      </w:r>
      <w:r>
        <w:t>import tj from "@/assets/images/panel/数据管理.svg";</w:t>
      </w:r>
      <w:r>
        <w:br w:type="textWrapping"/>
      </w:r>
      <w:r>
        <w:t>import gl from "@/assets/images/panel/代办事项.svg";</w:t>
      </w:r>
      <w:r>
        <w:br w:type="textWrapping"/>
      </w:r>
      <w:r>
        <w:t>import hdsh from "@/assets/images/panel/登记.svg";</w:t>
      </w:r>
      <w:r>
        <w:br w:type="textWrapping"/>
      </w:r>
      <w:r>
        <w:t>import fbsh from "@/assets/images/panel/授权申请.svg";</w:t>
      </w:r>
      <w:r>
        <w:br w:type="textWrapping"/>
      </w:r>
      <w:r>
        <w:t>import zgsh from "@/assets/images/panel/资质.svg";</w:t>
      </w:r>
      <w:r>
        <w:br w:type="textWrapping"/>
      </w:r>
      <w:r>
        <w:t>import PanelBox from "./components/PanelBox";</w:t>
      </w:r>
      <w:r>
        <w:br w:type="textWrapping"/>
      </w:r>
      <w:r>
        <w:t>import { useEffect, useRef } from "react";</w:t>
      </w:r>
      <w:r>
        <w:br w:type="textWrapping"/>
      </w:r>
      <w:r>
        <w:t>import * as echarts from "echarts";</w:t>
      </w:r>
      <w:r>
        <w:br w:type="textWrapping"/>
      </w:r>
      <w:r>
        <w:t>import { line2, line1, hist } from "./components/config";</w:t>
      </w:r>
      <w:r>
        <w:br w:type="textWrapping"/>
      </w:r>
      <w:r>
        <w:t>import { useDispatch, useSelector } from "react-redux";</w:t>
      </w:r>
      <w:r>
        <w:br w:type="textWrapping"/>
      </w:r>
      <w:r>
        <w:t>import { fetchAuditUsersList } from "@/store/modules/audit";</w:t>
      </w:r>
      <w:r>
        <w:br w:type="textWrapping"/>
      </w:r>
      <w:r>
        <w:t>import { fetchServices } from "@/store/modules/service";</w:t>
      </w:r>
      <w:r>
        <w:br w:type="textWrapping"/>
      </w:r>
      <w:r>
        <w:t>const { Footer } = Layout;const Panel = () =&gt; {</w:t>
      </w:r>
      <w:r>
        <w:br w:type="textWrapping"/>
      </w:r>
      <w:r>
        <w:t xml:space="preserve">  const dispatch = useDispatch();</w:t>
      </w:r>
      <w:r>
        <w:br w:type="textWrapping"/>
      </w:r>
      <w:r>
        <w:t xml:space="preserve">  useEffect(() =&gt; {</w:t>
      </w:r>
      <w:r>
        <w:br w:type="textWrapping"/>
      </w:r>
      <w:r>
        <w:t xml:space="preserve">    dispatch(fetchAuditUsersList());</w:t>
      </w:r>
      <w:r>
        <w:br w:type="textWrapping"/>
      </w:r>
      <w:r>
        <w:t xml:space="preserve">    dispatch(fetchServices({ page: 1, pageSize: 100 }));</w:t>
      </w:r>
      <w:r>
        <w:br w:type="textWrapping"/>
      </w:r>
      <w:r>
        <w:t xml:space="preserve">  }, [dispatch]);</w:t>
      </w:r>
      <w:r>
        <w:br w:type="textWrapping"/>
      </w:r>
      <w:r>
        <w:t xml:space="preserve">  //</w:t>
      </w:r>
      <w:r>
        <w:br w:type="textWrapping"/>
      </w:r>
      <w:r>
        <w:t xml:space="preserve">  const users = useSelector((state) =&gt; state.audit.auditUsersList);</w:t>
      </w:r>
      <w:r>
        <w:br w:type="textWrapping"/>
      </w:r>
      <w:r>
        <w:t xml:space="preserve">  const services = useSelector((state) =&gt; state.service.servicesList);</w:t>
      </w:r>
      <w:r>
        <w:br w:type="textWrapping"/>
      </w:r>
      <w:r>
        <w:t xml:space="preserve">  const items1 = [</w:t>
      </w:r>
      <w:r>
        <w:br w:type="textWrapping"/>
      </w:r>
      <w:r>
        <w:t xml:space="preserve">    {</w:t>
      </w:r>
      <w:r>
        <w:br w:type="textWrapping"/>
      </w:r>
      <w:r>
        <w:t xml:space="preserve">      title: "占用空间",</w:t>
      </w:r>
      <w:r>
        <w:br w:type="textWrapping"/>
      </w:r>
      <w:r>
        <w:t xml:space="preserve">      icon: sj,</w:t>
      </w:r>
      <w:r>
        <w:br w:type="textWrapping"/>
      </w:r>
      <w:r>
        <w:t xml:space="preserve">      num: 4.22,</w:t>
      </w:r>
      <w:r>
        <w:br w:type="textWrapping"/>
      </w:r>
      <w:r>
        <w:t xml:space="preserve">      unit: "MB",</w:t>
      </w:r>
      <w:r>
        <w:br w:type="textWrapping"/>
      </w:r>
      <w:r>
        <w:t xml:space="preserve">    },</w:t>
      </w:r>
      <w:r>
        <w:br w:type="textWrapping"/>
      </w:r>
      <w:r>
        <w:t xml:space="preserve">    {</w:t>
      </w:r>
      <w:r>
        <w:br w:type="textWrapping"/>
      </w:r>
      <w:r>
        <w:t xml:space="preserve">      title: "用户总数",</w:t>
      </w:r>
      <w:r>
        <w:br w:type="textWrapping"/>
      </w:r>
      <w:r>
        <w:t xml:space="preserve">      icon: yh,</w:t>
      </w:r>
      <w:r>
        <w:br w:type="textWrapping"/>
      </w:r>
      <w:r>
        <w:t xml:space="preserve">      num: users.length,</w:t>
      </w:r>
      <w:r>
        <w:br w:type="textWrapping"/>
      </w:r>
      <w:r>
        <w:t xml:space="preserve">      unit: "人",</w:t>
      </w:r>
      <w:r>
        <w:br w:type="textWrapping"/>
      </w:r>
      <w:r>
        <w:t xml:space="preserve">    },</w:t>
      </w:r>
      <w:r>
        <w:br w:type="textWrapping"/>
      </w:r>
      <w:r>
        <w:t xml:space="preserve">  ];</w:t>
      </w:r>
      <w:r>
        <w:br w:type="textWrapping"/>
      </w:r>
      <w:r>
        <w:t xml:space="preserve">  const items2 = [</w:t>
      </w:r>
      <w:r>
        <w:br w:type="textWrapping"/>
      </w:r>
      <w:r>
        <w:t xml:space="preserve">    {</w:t>
      </w:r>
      <w:r>
        <w:br w:type="textWrapping"/>
      </w:r>
      <w:r>
        <w:t xml:space="preserve">      title: "登录统计",</w:t>
      </w:r>
      <w:r>
        <w:br w:type="textWrapping"/>
      </w:r>
      <w:r>
        <w:t xml:space="preserve">      icon: tj,</w:t>
      </w:r>
      <w:r>
        <w:br w:type="textWrapping"/>
      </w:r>
      <w:r>
        <w:t xml:space="preserve">      num: 138,</w:t>
      </w:r>
      <w:r>
        <w:br w:type="textWrapping"/>
      </w:r>
      <w:r>
        <w:t xml:space="preserve">      unit: "次",</w:t>
      </w:r>
      <w:r>
        <w:br w:type="textWrapping"/>
      </w:r>
      <w:r>
        <w:t xml:space="preserve">    },</w:t>
      </w:r>
      <w:r>
        <w:br w:type="textWrapping"/>
      </w:r>
      <w:r>
        <w:t xml:space="preserve">    {</w:t>
      </w:r>
      <w:r>
        <w:br w:type="textWrapping"/>
      </w:r>
      <w:r>
        <w:t xml:space="preserve">      title: "活动总数",</w:t>
      </w:r>
      <w:r>
        <w:br w:type="textWrapping"/>
      </w:r>
      <w:r>
        <w:t xml:space="preserve">      icon: gl,</w:t>
      </w:r>
      <w:r>
        <w:br w:type="textWrapping"/>
      </w:r>
      <w:r>
        <w:t xml:space="preserve">      num: services.length,</w:t>
      </w:r>
      <w:r>
        <w:br w:type="textWrapping"/>
      </w:r>
      <w:r>
        <w:t xml:space="preserve">      unit: "个",</w:t>
      </w:r>
      <w:r>
        <w:br w:type="textWrapping"/>
      </w:r>
      <w:r>
        <w:t xml:space="preserve">    },</w:t>
      </w:r>
      <w:r>
        <w:br w:type="textWrapping"/>
      </w:r>
      <w:r>
        <w:t xml:space="preserve">  ];</w:t>
      </w:r>
      <w:r>
        <w:br w:type="textWrapping"/>
      </w:r>
      <w:r>
        <w:t xml:space="preserve">  const audit = [</w:t>
      </w:r>
      <w:r>
        <w:br w:type="textWrapping"/>
      </w:r>
      <w:r>
        <w:t xml:space="preserve">    {</w:t>
      </w:r>
      <w:r>
        <w:br w:type="textWrapping"/>
      </w:r>
      <w:r>
        <w:t xml:space="preserve">      title: "活动审核",</w:t>
      </w:r>
      <w:r>
        <w:br w:type="textWrapping"/>
      </w:r>
      <w:r>
        <w:t xml:space="preserve">      icon: hdsh,</w:t>
      </w:r>
      <w:r>
        <w:br w:type="textWrapping"/>
      </w:r>
      <w:r>
        <w:t xml:space="preserve">      num: services.filter((item) =&gt; item.auditStatus === 0).length,</w:t>
      </w:r>
      <w:r>
        <w:br w:type="textWrapping"/>
      </w:r>
      <w:r>
        <w:t xml:space="preserve">    },</w:t>
      </w:r>
      <w:r>
        <w:br w:type="textWrapping"/>
      </w:r>
      <w:r>
        <w:t xml:space="preserve">    {</w:t>
      </w:r>
      <w:r>
        <w:br w:type="textWrapping"/>
      </w:r>
      <w:r>
        <w:t xml:space="preserve">      title: "发布审核",</w:t>
      </w:r>
      <w:r>
        <w:br w:type="textWrapping"/>
      </w:r>
      <w:r>
        <w:t xml:space="preserve">      icon: fbsh,</w:t>
      </w:r>
      <w:r>
        <w:br w:type="textWrapping"/>
      </w:r>
      <w:r>
        <w:t xml:space="preserve">      num: users.filter((item) =&gt; item.releases === 0).length + 2,</w:t>
      </w:r>
      <w:r>
        <w:br w:type="textWrapping"/>
      </w:r>
      <w:r>
        <w:t xml:space="preserve">    },</w:t>
      </w:r>
      <w:r>
        <w:br w:type="textWrapping"/>
      </w:r>
      <w:r>
        <w:t xml:space="preserve">    {</w:t>
      </w:r>
      <w:r>
        <w:br w:type="textWrapping"/>
      </w:r>
      <w:r>
        <w:t xml:space="preserve">      title: "资格审核",</w:t>
      </w:r>
      <w:r>
        <w:br w:type="textWrapping"/>
      </w:r>
      <w:r>
        <w:t xml:space="preserve">      icon: zgsh,</w:t>
      </w:r>
      <w:r>
        <w:br w:type="textWrapping"/>
      </w:r>
      <w:r>
        <w:t xml:space="preserve">      num: users.filter((item) =&gt; item.sign === 0).length + 1,</w:t>
      </w:r>
      <w:r>
        <w:br w:type="textWrapping"/>
      </w:r>
      <w:r>
        <w:t xml:space="preserve">    },</w:t>
      </w:r>
      <w:r>
        <w:br w:type="textWrapping"/>
      </w:r>
      <w:r>
        <w:t xml:space="preserve">  ];</w:t>
      </w:r>
      <w:r>
        <w:br w:type="textWrapping"/>
      </w:r>
      <w:r>
        <w:t xml:space="preserve">  const near = useRef(null);</w:t>
      </w:r>
      <w:r>
        <w:br w:type="textWrapping"/>
      </w:r>
      <w:r>
        <w:t xml:space="preserve">  const user = useRef(null);</w:t>
      </w:r>
      <w:r>
        <w:br w:type="textWrapping"/>
      </w:r>
      <w:r>
        <w:t xml:space="preserve">  const area = useRef(null);</w:t>
      </w:r>
      <w:r>
        <w:br w:type="textWrapping"/>
      </w:r>
      <w:r>
        <w:t xml:space="preserve">  useEffect(() =&gt; {</w:t>
      </w:r>
      <w:r>
        <w:br w:type="textWrapping"/>
      </w:r>
      <w:r>
        <w:t xml:space="preserve">    const near7Days = echarts.init(near.current);</w:t>
      </w:r>
      <w:r>
        <w:br w:type="textWrapping"/>
      </w:r>
      <w:r>
        <w:t xml:space="preserve">    near7Days.setOption(line1);</w:t>
      </w:r>
      <w:r>
        <w:br w:type="textWrapping"/>
      </w:r>
      <w:r>
        <w:t xml:space="preserve">    const userReg = echarts.init(user.current);</w:t>
      </w:r>
      <w:r>
        <w:br w:type="textWrapping"/>
      </w:r>
      <w:r>
        <w:t xml:space="preserve">    userReg.setOption(line2);</w:t>
      </w:r>
      <w:r>
        <w:br w:type="textWrapping"/>
      </w:r>
      <w:r>
        <w:t xml:space="preserve">    const distribute = echarts.init(area.current);</w:t>
      </w:r>
      <w:r>
        <w:br w:type="textWrapping"/>
      </w:r>
      <w:r>
        <w:t xml:space="preserve">    distribute.setOption(hist);</w:t>
      </w:r>
      <w:r>
        <w:br w:type="textWrapping"/>
      </w:r>
      <w:r>
        <w:t xml:space="preserve">  }, []);</w:t>
      </w:r>
      <w:r>
        <w:br w:type="textWrapping"/>
      </w:r>
      <w:r>
        <w:t xml:space="preserve">  return (</w:t>
      </w:r>
      <w:r>
        <w:br w:type="textWrapping"/>
      </w:r>
      <w:r>
        <w:t xml:space="preserve">    &lt;&gt;</w:t>
      </w:r>
      <w:r>
        <w:br w:type="textWrapping"/>
      </w:r>
      <w:r>
        <w:t xml:space="preserve">      &lt;Card&gt;</w:t>
      </w:r>
      <w:r>
        <w:br w:type="textWrapping"/>
      </w:r>
      <w:r>
        <w:t xml:space="preserve">        &lt;h2&gt;看板&lt;/h2&gt;</w:t>
      </w:r>
      <w:r>
        <w:br w:type="textWrapping"/>
      </w:r>
      <w:r>
        <w:t xml:space="preserve">        &lt;section</w:t>
      </w:r>
      <w:r>
        <w:br w:type="textWrapping"/>
      </w:r>
      <w:r>
        <w:t xml:space="preserve">          style={{</w:t>
      </w:r>
      <w:r>
        <w:br w:type="textWrapping"/>
      </w:r>
      <w:r>
        <w:t xml:space="preserve">            display: "flex",</w:t>
      </w:r>
      <w:r>
        <w:br w:type="textWrapping"/>
      </w:r>
      <w:r>
        <w:t xml:space="preserve">            justifyContent: "space-between",</w:t>
      </w:r>
      <w:r>
        <w:br w:type="textWrapping"/>
      </w:r>
      <w:r>
        <w:t xml:space="preserve">          }}</w:t>
      </w:r>
      <w:r>
        <w:br w:type="textWrapping"/>
      </w:r>
      <w:r>
        <w:t xml:space="preserve">        &gt;</w:t>
      </w:r>
      <w:r>
        <w:br w:type="textWrapping"/>
      </w:r>
      <w:r>
        <w:t xml:space="preserve">          &lt;div</w:t>
      </w:r>
      <w:r>
        <w:br w:type="textWrapping"/>
      </w:r>
      <w:r>
        <w:t xml:space="preserve">            style={{</w:t>
      </w:r>
      <w:r>
        <w:br w:type="textWrapping"/>
      </w:r>
      <w:r>
        <w:t xml:space="preserve">              border: "2px solid #C4C4C4",</w:t>
      </w:r>
      <w:r>
        <w:br w:type="textWrapping"/>
      </w:r>
      <w:r>
        <w:t xml:space="preserve">              width: 360,</w:t>
      </w:r>
      <w:r>
        <w:br w:type="textWrapping"/>
      </w:r>
      <w:r>
        <w:t xml:space="preserve">              height: 260,</w:t>
      </w:r>
      <w:r>
        <w:br w:type="textWrapping"/>
      </w:r>
      <w:r>
        <w:t xml:space="preserve">              margin: 10,</w:t>
      </w:r>
      <w:r>
        <w:br w:type="textWrapping"/>
      </w:r>
      <w:r>
        <w:t xml:space="preserve">              padding: 10,</w:t>
      </w:r>
      <w:r>
        <w:br w:type="textWrapping"/>
      </w:r>
      <w:r>
        <w:t xml:space="preserve">            }}</w:t>
      </w:r>
      <w:r>
        <w:br w:type="textWrapping"/>
      </w:r>
      <w:r>
        <w:t xml:space="preserve">          &gt;</w:t>
      </w:r>
      <w:r>
        <w:br w:type="textWrapping"/>
      </w:r>
      <w:r>
        <w:t xml:space="preserve">            {audit.map((item, index) =&gt; (</w:t>
      </w:r>
      <w:r>
        <w:br w:type="textWrapping"/>
      </w:r>
      <w:r>
        <w:t xml:space="preserve">              &lt;div key={index} style={{ margin: "3px 0" }}&gt;</w:t>
      </w:r>
      <w:r>
        <w:br w:type="textWrapping"/>
      </w:r>
      <w:r>
        <w:t xml:space="preserve">                &lt;div style={{ display: "flex", justifyContent: "left" }}&gt;</w:t>
      </w:r>
      <w:r>
        <w:br w:type="textWrapping"/>
      </w:r>
      <w:r>
        <w:t xml:space="preserve">                  &lt;img</w:t>
      </w:r>
      <w:r>
        <w:br w:type="textWrapping"/>
      </w:r>
      <w:r>
        <w:t xml:space="preserve">                    src={item.icon}</w:t>
      </w:r>
      <w:r>
        <w:br w:type="textWrapping"/>
      </w:r>
      <w:r>
        <w:t xml:space="preserve">                    alt=""</w:t>
      </w:r>
      <w:r>
        <w:br w:type="textWrapping"/>
      </w:r>
      <w:r>
        <w:t xml:space="preserve">                    style={{ width: 45, height: 45 }}</w:t>
      </w:r>
      <w:r>
        <w:br w:type="textWrapping"/>
      </w:r>
      <w:r>
        <w:t xml:space="preserve">                  /&gt;</w:t>
      </w:r>
      <w:r>
        <w:br w:type="textWrapping"/>
      </w:r>
      <w:r>
        <w:t xml:space="preserve">                  &lt;div&gt;</w:t>
      </w:r>
      <w:r>
        <w:br w:type="textWrapping"/>
      </w:r>
      <w:r>
        <w:t xml:space="preserve">                    &lt;p</w:t>
      </w:r>
      <w:r>
        <w:br w:type="textWrapping"/>
      </w:r>
      <w:r>
        <w:t xml:space="preserve">                      style={{</w:t>
      </w:r>
      <w:r>
        <w:br w:type="textWrapping"/>
      </w:r>
      <w:r>
        <w:t xml:space="preserve">                        fontSize: 20,</w:t>
      </w:r>
      <w:r>
        <w:br w:type="textWrapping"/>
      </w:r>
      <w:r>
        <w:t xml:space="preserve">                        fontWeight: "bold",</w:t>
      </w:r>
      <w:r>
        <w:br w:type="textWrapping"/>
      </w:r>
      <w:r>
        <w:t xml:space="preserve">                        color: "#87BCFE",</w:t>
      </w:r>
      <w:r>
        <w:br w:type="textWrapping"/>
      </w:r>
      <w:r>
        <w:t xml:space="preserve">                      }}</w:t>
      </w:r>
      <w:r>
        <w:br w:type="textWrapping"/>
      </w:r>
      <w:r>
        <w:t xml:space="preserve">                    &gt;</w:t>
      </w:r>
      <w:r>
        <w:br w:type="textWrapping"/>
      </w:r>
      <w:r>
        <w:t xml:space="preserve">                      {item.num}</w:t>
      </w:r>
      <w:r>
        <w:br w:type="textWrapping"/>
      </w:r>
      <w:r>
        <w:t xml:space="preserve">                    &lt;/p&gt;</w:t>
      </w:r>
      <w:r>
        <w:br w:type="textWrapping"/>
      </w:r>
      <w:r>
        <w:t xml:space="preserve">                    &lt;p style={{ color: "#777" }}&gt;{item.title}&lt;/p&gt;</w:t>
      </w:r>
      <w:r>
        <w:br w:type="textWrapping"/>
      </w:r>
      <w:r>
        <w:t xml:space="preserve">                  &lt;/div&gt;</w:t>
      </w:r>
      <w:r>
        <w:br w:type="textWrapping"/>
      </w:r>
      <w:r>
        <w:t xml:space="preserve">                &lt;/div&gt;</w:t>
      </w:r>
      <w:r>
        <w:br w:type="textWrapping"/>
      </w:r>
      <w:r>
        <w:t xml:space="preserve">                &lt;Progress percent={item.num * 10} showInfo={false} /&gt;</w:t>
      </w:r>
      <w:r>
        <w:br w:type="textWrapping"/>
      </w:r>
      <w:r>
        <w:t xml:space="preserve">              &lt;/div&gt;</w:t>
      </w:r>
      <w:r>
        <w:br w:type="textWrapping"/>
      </w:r>
      <w:r>
        <w:t xml:space="preserve">            ))}</w:t>
      </w:r>
      <w:r>
        <w:br w:type="textWrapping"/>
      </w:r>
      <w:r>
        <w:t xml:space="preserve">          &lt;/div&gt;</w:t>
      </w:r>
      <w:r>
        <w:br w:type="textWrapping"/>
      </w:r>
      <w:r>
        <w:t xml:space="preserve">          &lt;div</w:t>
      </w:r>
      <w:r>
        <w:br w:type="textWrapping"/>
      </w:r>
      <w:r>
        <w:t xml:space="preserve">            style={{</w:t>
      </w:r>
      <w:r>
        <w:br w:type="textWrapping"/>
      </w:r>
      <w:r>
        <w:t xml:space="preserve">              display: "flex",</w:t>
      </w:r>
      <w:r>
        <w:br w:type="textWrapping"/>
      </w:r>
      <w:r>
        <w:t xml:space="preserve">              justifyContent: "space-between",</w:t>
      </w:r>
      <w:r>
        <w:br w:type="textWrapping"/>
      </w:r>
      <w:r>
        <w:t xml:space="preserve">              flexWrap: "wrap",</w:t>
      </w:r>
      <w:r>
        <w:br w:type="textWrapping"/>
      </w:r>
      <w:r>
        <w:t xml:space="preserve">              width: 310,</w:t>
      </w:r>
      <w:r>
        <w:br w:type="textWrapping"/>
      </w:r>
      <w:r>
        <w:t xml:space="preserve">            }}</w:t>
      </w:r>
      <w:r>
        <w:br w:type="textWrapping"/>
      </w:r>
      <w:r>
        <w:t xml:space="preserve">          &gt;</w:t>
      </w:r>
      <w:r>
        <w:br w:type="textWrapping"/>
      </w:r>
      <w:r>
        <w:t xml:space="preserve">            {items1.map((item, index) =&gt; (</w:t>
      </w:r>
      <w:r>
        <w:br w:type="textWrapping"/>
      </w:r>
      <w:r>
        <w:t xml:space="preserve">              &lt;PanelBox item={item} key={index} /&gt;</w:t>
      </w:r>
      <w:r>
        <w:br w:type="textWrapping"/>
      </w:r>
      <w:r>
        <w:t xml:space="preserve">            ))}</w:t>
      </w:r>
      <w:r>
        <w:br w:type="textWrapping"/>
      </w:r>
      <w:r>
        <w:t xml:space="preserve">          &lt;/div&gt;</w:t>
      </w:r>
      <w:r>
        <w:br w:type="textWrapping"/>
      </w:r>
      <w:r>
        <w:t xml:space="preserve">          &lt;div</w:t>
      </w:r>
      <w:r>
        <w:br w:type="textWrapping"/>
      </w:r>
      <w:r>
        <w:t xml:space="preserve">            style={{</w:t>
      </w:r>
      <w:r>
        <w:br w:type="textWrapping"/>
      </w:r>
      <w:r>
        <w:t xml:space="preserve">              display: "flex",</w:t>
      </w:r>
      <w:r>
        <w:br w:type="textWrapping"/>
      </w:r>
      <w:r>
        <w:t xml:space="preserve">              justifyContent: "space-between",</w:t>
      </w:r>
      <w:r>
        <w:br w:type="textWrapping"/>
      </w:r>
      <w:r>
        <w:t xml:space="preserve">              flexWrap: "wrap",</w:t>
      </w:r>
      <w:r>
        <w:br w:type="textWrapping"/>
      </w:r>
      <w:r>
        <w:t xml:space="preserve">              width: 310,</w:t>
      </w:r>
      <w:r>
        <w:br w:type="textWrapping"/>
      </w:r>
      <w:r>
        <w:t xml:space="preserve">            }}</w:t>
      </w:r>
      <w:r>
        <w:br w:type="textWrapping"/>
      </w:r>
      <w:r>
        <w:t xml:space="preserve">          &gt;</w:t>
      </w:r>
      <w:r>
        <w:br w:type="textWrapping"/>
      </w:r>
      <w:r>
        <w:t xml:space="preserve">            {items2.map((item, index) =&gt; (</w:t>
      </w:r>
      <w:r>
        <w:br w:type="textWrapping"/>
      </w:r>
      <w:r>
        <w:t xml:space="preserve">              &lt;PanelBox item={item} key={index} /&gt;</w:t>
      </w:r>
      <w:r>
        <w:br w:type="textWrapping"/>
      </w:r>
      <w:r>
        <w:t xml:space="preserve">            ))}</w:t>
      </w:r>
      <w:r>
        <w:br w:type="textWrapping"/>
      </w:r>
      <w:r>
        <w:t xml:space="preserve">          &lt;/div&gt;</w:t>
      </w:r>
      <w:r>
        <w:br w:type="textWrapping"/>
      </w:r>
      <w:r>
        <w:t xml:space="preserve">        &lt;/section&gt;</w:t>
      </w:r>
      <w:r>
        <w:br w:type="textWrapping"/>
      </w:r>
      <w:r>
        <w:t xml:space="preserve">        &lt;main style={{ display: "flex", justifyContent: "space-between" }}&gt;</w:t>
      </w:r>
      <w:r>
        <w:br w:type="textWrapping"/>
      </w:r>
      <w:r>
        <w:t xml:space="preserve">          &lt;section style={{ margin: 10 }}&gt;</w:t>
      </w:r>
      <w:r>
        <w:br w:type="textWrapping"/>
      </w:r>
      <w:r>
        <w:t xml:space="preserve">            &lt;div ref={area} style={{ width: 640, height: 540 }}&gt;&lt;/div&gt;</w:t>
      </w:r>
      <w:r>
        <w:br w:type="textWrapping"/>
      </w:r>
      <w:r>
        <w:t xml:space="preserve">          &lt;/section&gt;</w:t>
      </w:r>
      <w:r>
        <w:br w:type="textWrapping"/>
      </w:r>
      <w:r>
        <w:t xml:space="preserve">          &lt;section style={{ margin: 10 }}&gt;</w:t>
      </w:r>
      <w:r>
        <w:br w:type="textWrapping"/>
      </w:r>
      <w:r>
        <w:t xml:space="preserve">            &lt;div ref={near} style={{ width: 360, height: 270 }}&gt;&lt;/div&gt;</w:t>
      </w:r>
      <w:r>
        <w:br w:type="textWrapping"/>
      </w:r>
      <w:r>
        <w:t xml:space="preserve">            &lt;div ref={user} style={{ minWidth: 360, height: 270 }}&gt;&lt;/div&gt;</w:t>
      </w:r>
      <w:r>
        <w:br w:type="textWrapping"/>
      </w:r>
      <w:r>
        <w:t xml:space="preserve">          &lt;/section&gt;</w:t>
      </w:r>
      <w:r>
        <w:br w:type="textWrapping"/>
      </w:r>
      <w:r>
        <w:t xml:space="preserve">        &lt;/main&gt;</w:t>
      </w:r>
      <w:r>
        <w:br w:type="textWrapping"/>
      </w:r>
      <w:r>
        <w:t xml:space="preserve">      &lt;/Card&gt;</w:t>
      </w:r>
      <w:r>
        <w:br w:type="textWrapping"/>
      </w:r>
      <w:r>
        <w:t xml:space="preserve">      &lt;Footer</w:t>
      </w:r>
      <w:r>
        <w:br w:type="textWrapping"/>
      </w:r>
      <w:r>
        <w:t xml:space="preserve">        style={{</w:t>
      </w:r>
      <w:r>
        <w:br w:type="textWrapping"/>
      </w:r>
      <w:r>
        <w:t xml:space="preserve">          textAlign: "center",</w:t>
      </w:r>
      <w:r>
        <w:br w:type="textWrapping"/>
      </w:r>
      <w:r>
        <w:t xml:space="preserve">        }}</w:t>
      </w:r>
      <w:r>
        <w:br w:type="textWrapping"/>
      </w:r>
      <w:r>
        <w:t xml:space="preserve">      &gt;</w:t>
      </w:r>
      <w:r>
        <w:br w:type="textWrapping"/>
      </w:r>
      <w:r>
        <w:t xml:space="preserve">        版本信息 ©帆长时间银行 V0.0.1</w:t>
      </w:r>
      <w:r>
        <w:br w:type="textWrapping"/>
      </w:r>
      <w:r>
        <w:t xml:space="preserve">      &lt;/Footer&gt;</w:t>
      </w:r>
      <w:r>
        <w:br w:type="textWrapping"/>
      </w:r>
      <w:r>
        <w:t xml:space="preserve">    &lt;/&gt;</w:t>
      </w:r>
      <w:r>
        <w:br w:type="textWrapping"/>
      </w:r>
      <w:r>
        <w:t xml:space="preserve">  );</w:t>
      </w:r>
      <w:r>
        <w:br w:type="textWrapping"/>
      </w:r>
      <w:r>
        <w:t>};</w:t>
      </w:r>
      <w:r>
        <w:br w:type="textWrapping"/>
      </w:r>
      <w:r>
        <w:t>export default Panel;</w:t>
      </w:r>
      <w:r>
        <w:br w:type="textWrapping"/>
      </w:r>
      <w:r>
        <w:t>import * as echarts from "echarts";</w:t>
      </w:r>
      <w:r>
        <w:br w:type="textWrapping"/>
      </w:r>
      <w:r>
        <w:t>// import "../../../../../node_modules/echarts/map/js/china";</w:t>
      </w:r>
      <w:r>
        <w:br w:type="textWrapping"/>
      </w:r>
      <w:r>
        <w:t>export const line1 = {</w:t>
      </w:r>
      <w:r>
        <w:br w:type="textWrapping"/>
      </w:r>
      <w:r>
        <w:t xml:space="preserve">  title: {</w:t>
      </w:r>
      <w:r>
        <w:br w:type="textWrapping"/>
      </w:r>
      <w:r>
        <w:t xml:space="preserve">    text: `{a|近7天活动管理数}`,</w:t>
      </w:r>
      <w:r>
        <w:br w:type="textWrapping"/>
      </w:r>
      <w:r>
        <w:t xml:space="preserve">    textStyle: {</w:t>
      </w:r>
      <w:r>
        <w:br w:type="textWrapping"/>
      </w:r>
      <w:r>
        <w:t xml:space="preserve">      rich: {</w:t>
      </w:r>
      <w:r>
        <w:br w:type="textWrapping"/>
      </w:r>
      <w:r>
        <w:t xml:space="preserve">        a: {</w:t>
      </w:r>
      <w:r>
        <w:br w:type="textWrapping"/>
      </w:r>
      <w:r>
        <w:t xml:space="preserve">          color: "#324157",</w:t>
      </w:r>
      <w:r>
        <w:br w:type="textWrapping"/>
      </w:r>
      <w:r>
        <w:t xml:space="preserve">          fontSize: 16,</w:t>
      </w:r>
      <w:r>
        <w:br w:type="textWrapping"/>
      </w:r>
      <w:r>
        <w:t xml:space="preserve">          fontWeight: 600,</w:t>
      </w:r>
      <w:r>
        <w:br w:type="textWrapping"/>
      </w:r>
      <w:r>
        <w:t xml:space="preserve">        },</w:t>
      </w:r>
      <w:r>
        <w:br w:type="textWrapping"/>
      </w:r>
      <w:r>
        <w:t xml:space="preserve">      },</w:t>
      </w:r>
      <w:r>
        <w:br w:type="textWrapping"/>
      </w:r>
      <w:r>
        <w:t xml:space="preserve">    },</w:t>
      </w:r>
      <w:r>
        <w:br w:type="textWrapping"/>
      </w:r>
      <w:r>
        <w:t xml:space="preserve">    top: "5%",</w:t>
      </w:r>
      <w:r>
        <w:br w:type="textWrapping"/>
      </w:r>
      <w:r>
        <w:t xml:space="preserve">    left: "center",</w:t>
      </w:r>
      <w:r>
        <w:br w:type="textWrapping"/>
      </w:r>
      <w:r>
        <w:t xml:space="preserve">  },</w:t>
      </w:r>
      <w:r>
        <w:br w:type="textWrapping"/>
      </w:r>
      <w:r>
        <w:t xml:space="preserve">  tooltip: {</w:t>
      </w:r>
      <w:r>
        <w:br w:type="textWrapping"/>
      </w:r>
      <w:r>
        <w:t xml:space="preserve">    trigger: "axis",</w:t>
      </w:r>
      <w:r>
        <w:br w:type="textWrapping"/>
      </w:r>
      <w:r>
        <w:t xml:space="preserve">    axisPointer: {</w:t>
      </w:r>
      <w:r>
        <w:br w:type="textWrapping"/>
      </w:r>
      <w:r>
        <w:t xml:space="preserve">      lineStyle: {</w:t>
      </w:r>
      <w:r>
        <w:br w:type="textWrapping"/>
      </w:r>
      <w:r>
        <w:t xml:space="preserve">        color: {</w:t>
      </w:r>
      <w:r>
        <w:br w:type="textWrapping"/>
      </w:r>
      <w:r>
        <w:t xml:space="preserve">          type: "linear",</w:t>
      </w:r>
      <w:r>
        <w:br w:type="textWrapping"/>
      </w:r>
      <w:r>
        <w:t xml:space="preserve">          x: 0,</w:t>
      </w:r>
      <w:r>
        <w:br w:type="textWrapping"/>
      </w:r>
      <w:r>
        <w:t xml:space="preserve">          y: 0,</w:t>
      </w:r>
      <w:r>
        <w:br w:type="textWrapping"/>
      </w:r>
      <w:r>
        <w:t xml:space="preserve">          x2: 0,</w:t>
      </w:r>
      <w:r>
        <w:br w:type="textWrapping"/>
      </w:r>
      <w:r>
        <w:t xml:space="preserve">          y2: 1,</w:t>
      </w:r>
      <w:r>
        <w:br w:type="textWrapping"/>
      </w:r>
      <w:r>
        <w:t xml:space="preserve">          colorStops: [</w:t>
      </w:r>
      <w:r>
        <w:br w:type="textWrapping"/>
      </w:r>
      <w:r>
        <w:t xml:space="preserve">            {</w:t>
      </w:r>
      <w:r>
        <w:br w:type="textWrapping"/>
      </w:r>
      <w:r>
        <w:t xml:space="preserve">              offset: 0,</w:t>
      </w:r>
      <w:r>
        <w:br w:type="textWrapping"/>
      </w:r>
      <w:r>
        <w:t xml:space="preserve">              color: "rgba(0, 255, 233,0)",</w:t>
      </w:r>
      <w:r>
        <w:br w:type="textWrapping"/>
      </w:r>
      <w:r>
        <w:t xml:space="preserve">            },</w:t>
      </w:r>
      <w:r>
        <w:br w:type="textWrapping"/>
      </w:r>
      <w:r>
        <w:t xml:space="preserve">            {</w:t>
      </w:r>
      <w:r>
        <w:br w:type="textWrapping"/>
      </w:r>
      <w:r>
        <w:t xml:space="preserve">              offset: 0.5,</w:t>
      </w:r>
      <w:r>
        <w:br w:type="textWrapping"/>
      </w:r>
      <w:r>
        <w:t xml:space="preserve">              color: "rgba(255, 255, 255,1)",</w:t>
      </w:r>
      <w:r>
        <w:br w:type="textWrapping"/>
      </w:r>
      <w:r>
        <w:t xml:space="preserve">            },</w:t>
      </w:r>
      <w:r>
        <w:br w:type="textWrapping"/>
      </w:r>
      <w:r>
        <w:t xml:space="preserve">            {</w:t>
      </w:r>
      <w:r>
        <w:br w:type="textWrapping"/>
      </w:r>
      <w:r>
        <w:t xml:space="preserve">              offset: 1,</w:t>
      </w:r>
      <w:r>
        <w:br w:type="textWrapping"/>
      </w:r>
      <w:r>
        <w:t xml:space="preserve">              color: "rgba(0, 255, 233,0)",</w:t>
      </w:r>
      <w:r>
        <w:br w:type="textWrapping"/>
      </w:r>
      <w:r>
        <w:t xml:space="preserve">            },</w:t>
      </w:r>
      <w:r>
        <w:br w:type="textWrapping"/>
      </w:r>
      <w:r>
        <w:t xml:space="preserve">          ],</w:t>
      </w:r>
      <w:r>
        <w:br w:type="textWrapping"/>
      </w:r>
      <w:r>
        <w:t xml:space="preserve">          global: false,</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grid: {</w:t>
      </w:r>
      <w:r>
        <w:br w:type="textWrapping"/>
      </w:r>
      <w:r>
        <w:t xml:space="preserve">    top: "15%",</w:t>
      </w:r>
      <w:r>
        <w:br w:type="textWrapping"/>
      </w:r>
      <w:r>
        <w:t xml:space="preserve">    left: "5%",</w:t>
      </w:r>
      <w:r>
        <w:br w:type="textWrapping"/>
      </w:r>
      <w:r>
        <w:t xml:space="preserve">    right: "5%",</w:t>
      </w:r>
      <w:r>
        <w:br w:type="textWrapping"/>
      </w:r>
      <w:r>
        <w:t xml:space="preserve">    bottom: "15%",</w:t>
      </w:r>
      <w:r>
        <w:br w:type="textWrapping"/>
      </w:r>
      <w:r>
        <w:t xml:space="preserve">    // containLabel: true</w:t>
      </w:r>
      <w:r>
        <w:br w:type="textWrapping"/>
      </w:r>
      <w:r>
        <w:t xml:space="preserve">  },</w:t>
      </w:r>
      <w:r>
        <w:br w:type="textWrapping"/>
      </w:r>
      <w:r>
        <w:t xml:space="preserve">  xAxis: [</w:t>
      </w:r>
      <w:r>
        <w:br w:type="textWrapping"/>
      </w:r>
      <w:r>
        <w:t xml:space="preserve">    {</w:t>
      </w:r>
      <w:r>
        <w:br w:type="textWrapping"/>
      </w:r>
      <w:r>
        <w:t xml:space="preserve">      type: "category",</w:t>
      </w:r>
      <w:r>
        <w:br w:type="textWrapping"/>
      </w:r>
      <w:r>
        <w:t xml:space="preserve">      axisLine: {</w:t>
      </w:r>
      <w:r>
        <w:br w:type="textWrapping"/>
      </w:r>
      <w:r>
        <w:t xml:space="preserve">        show: true,</w:t>
      </w:r>
      <w:r>
        <w:br w:type="textWrapping"/>
      </w:r>
      <w:r>
        <w:t xml:space="preserve">      },</w:t>
      </w:r>
      <w:r>
        <w:br w:type="textWrapping"/>
      </w:r>
      <w:r>
        <w:t xml:space="preserve">      splitArea: {</w:t>
      </w:r>
      <w:r>
        <w:br w:type="textWrapping"/>
      </w:r>
      <w:r>
        <w:t xml:space="preserve">        // show: true,</w:t>
      </w:r>
      <w:r>
        <w:br w:type="textWrapping"/>
      </w:r>
      <w:r>
        <w:t xml:space="preserve">        color: "#2c3039",</w:t>
      </w:r>
      <w:r>
        <w:br w:type="textWrapping"/>
      </w:r>
      <w:r>
        <w:t xml:space="preserve">        lineStyle: {</w:t>
      </w:r>
      <w:r>
        <w:br w:type="textWrapping"/>
      </w:r>
      <w:r>
        <w:t xml:space="preserve">          color: "#f00",</w:t>
      </w:r>
      <w:r>
        <w:br w:type="textWrapping"/>
      </w:r>
      <w:r>
        <w:t xml:space="preserve">        },</w:t>
      </w:r>
      <w:r>
        <w:br w:type="textWrapping"/>
      </w:r>
      <w:r>
        <w:t xml:space="preserve">      },</w:t>
      </w:r>
      <w:r>
        <w:br w:type="textWrapping"/>
      </w:r>
      <w:r>
        <w:t xml:space="preserve">      axisLabel: {</w:t>
      </w:r>
      <w:r>
        <w:br w:type="textWrapping"/>
      </w:r>
      <w:r>
        <w:t xml:space="preserve">        color: "#2c3039",</w:t>
      </w:r>
      <w:r>
        <w:br w:type="textWrapping"/>
      </w:r>
      <w:r>
        <w:t xml:space="preserve">      },</w:t>
      </w:r>
      <w:r>
        <w:br w:type="textWrapping"/>
      </w:r>
      <w:r>
        <w:t xml:space="preserve">      splitLine: {</w:t>
      </w:r>
      <w:r>
        <w:br w:type="textWrapping"/>
      </w:r>
      <w:r>
        <w:t xml:space="preserve">        show: false,</w:t>
      </w:r>
      <w:r>
        <w:br w:type="textWrapping"/>
      </w:r>
      <w:r>
        <w:t xml:space="preserve">      },</w:t>
      </w:r>
      <w:r>
        <w:br w:type="textWrapping"/>
      </w:r>
      <w:r>
        <w:t xml:space="preserve">      boundaryGap: false,</w:t>
      </w:r>
      <w:r>
        <w:br w:type="textWrapping"/>
      </w:r>
      <w:r>
        <w:t xml:space="preserve">      data: [</w:t>
      </w:r>
      <w:r>
        <w:br w:type="textWrapping"/>
      </w:r>
      <w:r>
        <w:t xml:space="preserve">        "星期一",</w:t>
      </w:r>
      <w:r>
        <w:br w:type="textWrapping"/>
      </w:r>
      <w:r>
        <w:t xml:space="preserve">        "星期二",</w:t>
      </w:r>
      <w:r>
        <w:br w:type="textWrapping"/>
      </w:r>
      <w:r>
        <w:t xml:space="preserve">        "星期三",</w:t>
      </w:r>
      <w:r>
        <w:br w:type="textWrapping"/>
      </w:r>
      <w:r>
        <w:t xml:space="preserve">        "星期四",</w:t>
      </w:r>
      <w:r>
        <w:br w:type="textWrapping"/>
      </w:r>
      <w:r>
        <w:t xml:space="preserve">        "星期五",</w:t>
      </w:r>
      <w:r>
        <w:br w:type="textWrapping"/>
      </w:r>
      <w:r>
        <w:t xml:space="preserve">        "星期六",</w:t>
      </w:r>
      <w:r>
        <w:br w:type="textWrapping"/>
      </w:r>
      <w:r>
        <w:t xml:space="preserve">        "星期天",</w:t>
      </w:r>
      <w:r>
        <w:br w:type="textWrapping"/>
      </w:r>
      <w:r>
        <w:t xml:space="preserve">      ],</w:t>
      </w:r>
      <w:r>
        <w:br w:type="textWrapping"/>
      </w:r>
      <w:r>
        <w:t xml:space="preserve">    },</w:t>
      </w:r>
      <w:r>
        <w:br w:type="textWrapping"/>
      </w:r>
      <w:r>
        <w:t xml:space="preserve">  ],  yAxis: [</w:t>
      </w:r>
      <w:r>
        <w:br w:type="textWrapping"/>
      </w:r>
      <w:r>
        <w:t xml:space="preserve">    {</w:t>
      </w:r>
      <w:r>
        <w:br w:type="textWrapping"/>
      </w:r>
      <w:r>
        <w:t xml:space="preserve">      type: "value",</w:t>
      </w:r>
      <w:r>
        <w:br w:type="textWrapping"/>
      </w:r>
      <w:r>
        <w:t xml:space="preserve">      min: 0,</w:t>
      </w:r>
      <w:r>
        <w:br w:type="textWrapping"/>
      </w:r>
      <w:r>
        <w:t xml:space="preserve">      // max: 140,</w:t>
      </w:r>
      <w:r>
        <w:br w:type="textWrapping"/>
      </w:r>
      <w:r>
        <w:t xml:space="preserve">      splitNumber: 4,</w:t>
      </w:r>
      <w:r>
        <w:br w:type="textWrapping"/>
      </w:r>
      <w:r>
        <w:t xml:space="preserve">      splitLine: {</w:t>
      </w:r>
      <w:r>
        <w:br w:type="textWrapping"/>
      </w:r>
      <w:r>
        <w:t xml:space="preserve">        show: true,</w:t>
      </w:r>
      <w:r>
        <w:br w:type="textWrapping"/>
      </w:r>
      <w:r>
        <w:t xml:space="preserve">        lineStyle: {</w:t>
      </w:r>
      <w:r>
        <w:br w:type="textWrapping"/>
      </w:r>
      <w:r>
        <w:t xml:space="preserve">          color: "rgba(255,255,255,0.1)",</w:t>
      </w:r>
      <w:r>
        <w:br w:type="textWrapping"/>
      </w:r>
      <w:r>
        <w:t xml:space="preserve">        },</w:t>
      </w:r>
      <w:r>
        <w:br w:type="textWrapping"/>
      </w:r>
      <w:r>
        <w:t xml:space="preserve">      },</w:t>
      </w:r>
      <w:r>
        <w:br w:type="textWrapping"/>
      </w:r>
      <w:r>
        <w:t xml:space="preserve">      axisLine: {</w:t>
      </w:r>
      <w:r>
        <w:br w:type="textWrapping"/>
      </w:r>
      <w:r>
        <w:t xml:space="preserve">        show: false,</w:t>
      </w:r>
      <w:r>
        <w:br w:type="textWrapping"/>
      </w:r>
      <w:r>
        <w:t xml:space="preserve">      },</w:t>
      </w:r>
      <w:r>
        <w:br w:type="textWrapping"/>
      </w:r>
      <w:r>
        <w:t xml:space="preserve">      axisLabel: {</w:t>
      </w:r>
      <w:r>
        <w:br w:type="textWrapping"/>
      </w:r>
      <w:r>
        <w:t xml:space="preserve">        show: false,</w:t>
      </w:r>
      <w:r>
        <w:br w:type="textWrapping"/>
      </w:r>
      <w:r>
        <w:t xml:space="preserve">        margin: 20,</w:t>
      </w:r>
      <w:r>
        <w:br w:type="textWrapping"/>
      </w:r>
      <w:r>
        <w:t xml:space="preserve">        textStyle: {</w:t>
      </w:r>
      <w:r>
        <w:br w:type="textWrapping"/>
      </w:r>
      <w:r>
        <w:t xml:space="preserve">          color: "#d1e6eb",</w:t>
      </w:r>
      <w:r>
        <w:br w:type="textWrapping"/>
      </w:r>
      <w:r>
        <w:t xml:space="preserve">        },</w:t>
      </w:r>
      <w:r>
        <w:br w:type="textWrapping"/>
      </w:r>
      <w:r>
        <w:t xml:space="preserve">      },</w:t>
      </w:r>
      <w:r>
        <w:br w:type="textWrapping"/>
      </w:r>
      <w:r>
        <w:t xml:space="preserve">      axisTick: {</w:t>
      </w:r>
      <w:r>
        <w:br w:type="textWrapping"/>
      </w:r>
      <w:r>
        <w:t xml:space="preserve">        show: false,</w:t>
      </w:r>
      <w:r>
        <w:br w:type="textWrapping"/>
      </w:r>
      <w:r>
        <w:t xml:space="preserve">      },</w:t>
      </w:r>
      <w:r>
        <w:br w:type="textWrapping"/>
      </w:r>
      <w:r>
        <w:t xml:space="preserve">    },</w:t>
      </w:r>
      <w:r>
        <w:br w:type="textWrapping"/>
      </w:r>
      <w:r>
        <w:t xml:space="preserve">  ],</w:t>
      </w:r>
      <w:r>
        <w:br w:type="textWrapping"/>
      </w:r>
      <w:r>
        <w:t xml:space="preserve">  series: [</w:t>
      </w:r>
      <w:r>
        <w:br w:type="textWrapping"/>
      </w:r>
      <w:r>
        <w:t xml:space="preserve">    {</w:t>
      </w:r>
      <w:r>
        <w:br w:type="textWrapping"/>
      </w:r>
      <w:r>
        <w:t xml:space="preserve">      name: "活动总量",</w:t>
      </w:r>
      <w:r>
        <w:br w:type="textWrapping"/>
      </w:r>
      <w:r>
        <w:t xml:space="preserve">      type: "line",</w:t>
      </w:r>
      <w:r>
        <w:br w:type="textWrapping"/>
      </w:r>
      <w:r>
        <w:t xml:space="preserve">      showAllSymbol: true,</w:t>
      </w:r>
      <w:r>
        <w:br w:type="textWrapping"/>
      </w:r>
      <w:r>
        <w:t xml:space="preserve">      // symbol: 'image://./static/images/guang-circle.png',</w:t>
      </w:r>
      <w:r>
        <w:br w:type="textWrapping"/>
      </w:r>
      <w:r>
        <w:t xml:space="preserve">      symbol: "circle",</w:t>
      </w:r>
      <w:r>
        <w:br w:type="textWrapping"/>
      </w:r>
      <w:r>
        <w:t xml:space="preserve">      symbolSize: 25,</w:t>
      </w:r>
      <w:r>
        <w:br w:type="textWrapping"/>
      </w:r>
      <w:r>
        <w:t xml:space="preserve">      lineStyle: {</w:t>
      </w:r>
      <w:r>
        <w:br w:type="textWrapping"/>
      </w:r>
      <w:r>
        <w:t xml:space="preserve">        normal: {</w:t>
      </w:r>
      <w:r>
        <w:br w:type="textWrapping"/>
      </w:r>
      <w:r>
        <w:t xml:space="preserve">          color: "#1d82fe",</w:t>
      </w:r>
      <w:r>
        <w:br w:type="textWrapping"/>
      </w:r>
      <w:r>
        <w:t xml:space="preserve">          shadowColor: "rgba(0, 0, 0, .3)",</w:t>
      </w:r>
      <w:r>
        <w:br w:type="textWrapping"/>
      </w:r>
      <w:r>
        <w:t xml:space="preserve">          shadowBlur: 0,</w:t>
      </w:r>
      <w:r>
        <w:br w:type="textWrapping"/>
      </w:r>
      <w:r>
        <w:t xml:space="preserve">          shadowOffsetY: 5,</w:t>
      </w:r>
      <w:r>
        <w:br w:type="textWrapping"/>
      </w:r>
      <w:r>
        <w:t xml:space="preserve">          shadowOffsetX: 5,</w:t>
      </w:r>
      <w:r>
        <w:br w:type="textWrapping"/>
      </w:r>
      <w:r>
        <w:t xml:space="preserve">        },</w:t>
      </w:r>
      <w:r>
        <w:br w:type="textWrapping"/>
      </w:r>
      <w:r>
        <w:t xml:space="preserve">      },</w:t>
      </w:r>
      <w:r>
        <w:br w:type="textWrapping"/>
      </w:r>
      <w:r>
        <w:t xml:space="preserve">      label: {</w:t>
      </w:r>
      <w:r>
        <w:br w:type="textWrapping"/>
      </w:r>
      <w:r>
        <w:t xml:space="preserve">        show: true,</w:t>
      </w:r>
      <w:r>
        <w:br w:type="textWrapping"/>
      </w:r>
      <w:r>
        <w:t xml:space="preserve">        position: "top",</w:t>
      </w:r>
      <w:r>
        <w:br w:type="textWrapping"/>
      </w:r>
      <w:r>
        <w:t xml:space="preserve">        textStyle: {</w:t>
      </w:r>
      <w:r>
        <w:br w:type="textWrapping"/>
      </w:r>
      <w:r>
        <w:t xml:space="preserve">          color: "#1d82fe",</w:t>
      </w:r>
      <w:r>
        <w:br w:type="textWrapping"/>
      </w:r>
      <w:r>
        <w:t xml:space="preserve">        },</w:t>
      </w:r>
      <w:r>
        <w:br w:type="textWrapping"/>
      </w:r>
      <w:r>
        <w:t xml:space="preserve">      },</w:t>
      </w:r>
      <w:r>
        <w:br w:type="textWrapping"/>
      </w:r>
      <w:r>
        <w:t xml:space="preserve">      itemStyle: {</w:t>
      </w:r>
      <w:r>
        <w:br w:type="textWrapping"/>
      </w:r>
      <w:r>
        <w:t xml:space="preserve">        color: "#1d82fe",</w:t>
      </w:r>
      <w:r>
        <w:br w:type="textWrapping"/>
      </w:r>
      <w:r>
        <w:t xml:space="preserve">        borderColor: "#fff",</w:t>
      </w:r>
      <w:r>
        <w:br w:type="textWrapping"/>
      </w:r>
      <w:r>
        <w:t xml:space="preserve">        borderWidth: 3,</w:t>
      </w:r>
      <w:r>
        <w:br w:type="textWrapping"/>
      </w:r>
      <w:r>
        <w:t xml:space="preserve">        shadowColor: "rgba(0, 0, 0, .3)",</w:t>
      </w:r>
      <w:r>
        <w:br w:type="textWrapping"/>
      </w:r>
      <w:r>
        <w:t xml:space="preserve">        shadowBlur: 0,</w:t>
      </w:r>
      <w:r>
        <w:br w:type="textWrapping"/>
      </w:r>
      <w:r>
        <w:t xml:space="preserve">        shadowOffsetY: 2,</w:t>
      </w:r>
      <w:r>
        <w:br w:type="textWrapping"/>
      </w:r>
      <w:r>
        <w:t xml:space="preserve">        shadowOffsetX: 2,</w:t>
      </w:r>
      <w:r>
        <w:br w:type="textWrapping"/>
      </w:r>
      <w:r>
        <w:t xml:space="preserve">      },</w:t>
      </w:r>
      <w:r>
        <w:br w:type="textWrapping"/>
      </w:r>
      <w:r>
        <w:t xml:space="preserve">      tooltip: {</w:t>
      </w:r>
      <w:r>
        <w:br w:type="textWrapping"/>
      </w:r>
      <w:r>
        <w:t xml:space="preserve">        show: false,</w:t>
      </w:r>
      <w:r>
        <w:br w:type="textWrapping"/>
      </w:r>
      <w:r>
        <w:t xml:space="preserve">      },</w:t>
      </w:r>
      <w:r>
        <w:br w:type="textWrapping"/>
      </w:r>
      <w:r>
        <w:t xml:space="preserve">      areaStyle: {</w:t>
      </w:r>
      <w:r>
        <w:br w:type="textWrapping"/>
      </w:r>
      <w:r>
        <w:t xml:space="preserve">        normal: {</w:t>
      </w:r>
      <w:r>
        <w:br w:type="textWrapping"/>
      </w:r>
      <w:r>
        <w:t xml:space="preserve">          color: new echarts.graphic.LinearGradient(</w:t>
      </w:r>
      <w:r>
        <w:br w:type="textWrapping"/>
      </w:r>
      <w:r>
        <w:t xml:space="preserve">            0,</w:t>
      </w:r>
      <w:r>
        <w:br w:type="textWrapping"/>
      </w:r>
      <w:r>
        <w:t xml:space="preserve">            0,</w:t>
      </w:r>
      <w:r>
        <w:br w:type="textWrapping"/>
      </w:r>
      <w:r>
        <w:t xml:space="preserve">            0,</w:t>
      </w:r>
      <w:r>
        <w:br w:type="textWrapping"/>
      </w:r>
      <w:r>
        <w:t xml:space="preserve">            1,</w:t>
      </w:r>
      <w:r>
        <w:br w:type="textWrapping"/>
      </w:r>
      <w:r>
        <w:t xml:space="preserve">            [</w:t>
      </w:r>
      <w:r>
        <w:br w:type="textWrapping"/>
      </w:r>
      <w:r>
        <w:t xml:space="preserve">              {</w:t>
      </w:r>
      <w:r>
        <w:br w:type="textWrapping"/>
      </w:r>
      <w:r>
        <w:t xml:space="preserve">                offset: 0,</w:t>
      </w:r>
      <w:r>
        <w:br w:type="textWrapping"/>
      </w:r>
      <w:r>
        <w:t xml:space="preserve">                color: "rgba(29,130,254,0.3)",</w:t>
      </w:r>
      <w:r>
        <w:br w:type="textWrapping"/>
      </w:r>
      <w:r>
        <w:t xml:space="preserve">              },</w:t>
      </w:r>
      <w:r>
        <w:br w:type="textWrapping"/>
      </w:r>
      <w:r>
        <w:t xml:space="preserve">              {</w:t>
      </w:r>
      <w:r>
        <w:br w:type="textWrapping"/>
      </w:r>
      <w:r>
        <w:t xml:space="preserve">                offset: 1,</w:t>
      </w:r>
      <w:r>
        <w:br w:type="textWrapping"/>
      </w:r>
      <w:r>
        <w:t xml:space="preserve">                color: "rgba(29,130,254,0)",</w:t>
      </w:r>
      <w:r>
        <w:br w:type="textWrapping"/>
      </w:r>
      <w:r>
        <w:t xml:space="preserve">              },</w:t>
      </w:r>
      <w:r>
        <w:br w:type="textWrapping"/>
      </w:r>
      <w:r>
        <w:t xml:space="preserve">            ],</w:t>
      </w:r>
      <w:r>
        <w:br w:type="textWrapping"/>
      </w:r>
      <w:r>
        <w:t xml:space="preserve">            false</w:t>
      </w:r>
      <w:r>
        <w:br w:type="textWrapping"/>
      </w:r>
      <w:r>
        <w:t xml:space="preserve">          ),</w:t>
      </w:r>
      <w:r>
        <w:br w:type="textWrapping"/>
      </w:r>
      <w:r>
        <w:t xml:space="preserve">          shadowColor: "rgba(29,130,254, 0.9)",</w:t>
      </w:r>
      <w:r>
        <w:br w:type="textWrapping"/>
      </w:r>
      <w:r>
        <w:t xml:space="preserve">          shadowBlur: 20,</w:t>
      </w:r>
      <w:r>
        <w:br w:type="textWrapping"/>
      </w:r>
      <w:r>
        <w:t xml:space="preserve">        },</w:t>
      </w:r>
      <w:r>
        <w:br w:type="textWrapping"/>
      </w:r>
      <w:r>
        <w:t xml:space="preserve">      },</w:t>
      </w:r>
      <w:r>
        <w:br w:type="textWrapping"/>
      </w:r>
      <w:r>
        <w:t xml:space="preserve">      data: [5, 3, 8, 7, 6, 9, 8],</w:t>
      </w:r>
      <w:r>
        <w:br w:type="textWrapping"/>
      </w:r>
      <w:r>
        <w:t xml:space="preserve">    },</w:t>
      </w:r>
      <w:r>
        <w:br w:type="textWrapping"/>
      </w:r>
      <w:r>
        <w:t xml:space="preserve">  ],</w:t>
      </w:r>
      <w:r>
        <w:br w:type="textWrapping"/>
      </w:r>
      <w:r>
        <w:t>};export const line2 = {</w:t>
      </w:r>
      <w:r>
        <w:br w:type="textWrapping"/>
      </w:r>
      <w:r>
        <w:t xml:space="preserve">  title: {</w:t>
      </w:r>
      <w:r>
        <w:br w:type="textWrapping"/>
      </w:r>
      <w:r>
        <w:t xml:space="preserve">    text: `{a|本月用户注册数目}`,</w:t>
      </w:r>
      <w:r>
        <w:br w:type="textWrapping"/>
      </w:r>
      <w:r>
        <w:t xml:space="preserve">    textStyle: {</w:t>
      </w:r>
      <w:r>
        <w:br w:type="textWrapping"/>
      </w:r>
      <w:r>
        <w:t xml:space="preserve">      rich: {</w:t>
      </w:r>
      <w:r>
        <w:br w:type="textWrapping"/>
      </w:r>
      <w:r>
        <w:t xml:space="preserve">        a: {</w:t>
      </w:r>
      <w:r>
        <w:br w:type="textWrapping"/>
      </w:r>
      <w:r>
        <w:t xml:space="preserve">          fontSize: 16,</w:t>
      </w:r>
      <w:r>
        <w:br w:type="textWrapping"/>
      </w:r>
      <w:r>
        <w:t xml:space="preserve">          fontWeight: 600,</w:t>
      </w:r>
      <w:r>
        <w:br w:type="textWrapping"/>
      </w:r>
      <w:r>
        <w:t xml:space="preserve">          color: "#324157",</w:t>
      </w:r>
      <w:r>
        <w:br w:type="textWrapping"/>
      </w:r>
      <w:r>
        <w:t xml:space="preserve">        },</w:t>
      </w:r>
      <w:r>
        <w:br w:type="textWrapping"/>
      </w:r>
      <w:r>
        <w:t xml:space="preserve">      },</w:t>
      </w:r>
      <w:r>
        <w:br w:type="textWrapping"/>
      </w:r>
      <w:r>
        <w:t xml:space="preserve">    },</w:t>
      </w:r>
      <w:r>
        <w:br w:type="textWrapping"/>
      </w:r>
      <w:r>
        <w:t xml:space="preserve">    top: "8%",</w:t>
      </w:r>
      <w:r>
        <w:br w:type="textWrapping"/>
      </w:r>
      <w:r>
        <w:t xml:space="preserve">    left: "30%",</w:t>
      </w:r>
      <w:r>
        <w:br w:type="textWrapping"/>
      </w:r>
      <w:r>
        <w:t xml:space="preserve">  },</w:t>
      </w:r>
      <w:r>
        <w:br w:type="textWrapping"/>
      </w:r>
      <w:r>
        <w:t xml:space="preserve">  backgroundColor: "transparent",</w:t>
      </w:r>
      <w:r>
        <w:br w:type="textWrapping"/>
      </w:r>
      <w:r>
        <w:t xml:space="preserve">  tooltip: {</w:t>
      </w:r>
      <w:r>
        <w:br w:type="textWrapping"/>
      </w:r>
      <w:r>
        <w:t xml:space="preserve">    trigger: "axis",</w:t>
      </w:r>
      <w:r>
        <w:br w:type="textWrapping"/>
      </w:r>
      <w:r>
        <w:t xml:space="preserve">    axisPointer: {</w:t>
      </w:r>
      <w:r>
        <w:br w:type="textWrapping"/>
      </w:r>
      <w:r>
        <w:t xml:space="preserve">      type: "shadow",</w:t>
      </w:r>
      <w:r>
        <w:br w:type="textWrapping"/>
      </w:r>
      <w:r>
        <w:t xml:space="preserve">    },</w:t>
      </w:r>
      <w:r>
        <w:br w:type="textWrapping"/>
      </w:r>
      <w:r>
        <w:t xml:space="preserve">  },</w:t>
      </w:r>
      <w:r>
        <w:br w:type="textWrapping"/>
      </w:r>
      <w:r>
        <w:t xml:space="preserve">  grid: {</w:t>
      </w:r>
      <w:r>
        <w:br w:type="textWrapping"/>
      </w:r>
      <w:r>
        <w:t xml:space="preserve">    top: "18%",</w:t>
      </w:r>
      <w:r>
        <w:br w:type="textWrapping"/>
      </w:r>
      <w:r>
        <w:t xml:space="preserve">    left: "10%",</w:t>
      </w:r>
      <w:r>
        <w:br w:type="textWrapping"/>
      </w:r>
      <w:r>
        <w:t xml:space="preserve">    right: "5%",</w:t>
      </w:r>
      <w:r>
        <w:br w:type="textWrapping"/>
      </w:r>
      <w:r>
        <w:t xml:space="preserve">    bottom: "20%",</w:t>
      </w:r>
      <w:r>
        <w:br w:type="textWrapping"/>
      </w:r>
      <w:r>
        <w:t xml:space="preserve">    // containLabel: true</w:t>
      </w:r>
      <w:r>
        <w:br w:type="textWrapping"/>
      </w:r>
      <w:r>
        <w:t xml:space="preserve">  },</w:t>
      </w:r>
      <w:r>
        <w:br w:type="textWrapping"/>
      </w:r>
      <w:r>
        <w:t xml:space="preserve">  xAxis: [</w:t>
      </w:r>
      <w:r>
        <w:br w:type="textWrapping"/>
      </w:r>
      <w:r>
        <w:t xml:space="preserve">    {</w:t>
      </w:r>
      <w:r>
        <w:br w:type="textWrapping"/>
      </w:r>
      <w:r>
        <w:t xml:space="preserve">      name: "日期",</w:t>
      </w:r>
      <w:r>
        <w:br w:type="textWrapping"/>
      </w:r>
      <w:r>
        <w:t xml:space="preserve">      nameTextStyle: {</w:t>
      </w:r>
      <w:r>
        <w:br w:type="textWrapping"/>
      </w:r>
      <w:r>
        <w:t xml:space="preserve">        color: "#7ec7ff",</w:t>
      </w:r>
      <w:r>
        <w:br w:type="textWrapping"/>
      </w:r>
      <w:r>
        <w:t xml:space="preserve">        fontSize: 16,</w:t>
      </w:r>
      <w:r>
        <w:br w:type="textWrapping"/>
      </w:r>
      <w:r>
        <w:t xml:space="preserve">        padding: 10,</w:t>
      </w:r>
      <w:r>
        <w:br w:type="textWrapping"/>
      </w:r>
      <w:r>
        <w:t xml:space="preserve">      },</w:t>
      </w:r>
      <w:r>
        <w:br w:type="textWrapping"/>
      </w:r>
      <w:r>
        <w:t xml:space="preserve">      type: "category",</w:t>
      </w:r>
      <w:r>
        <w:br w:type="textWrapping"/>
      </w:r>
      <w:r>
        <w:t xml:space="preserve">      boundaryGap: false,</w:t>
      </w:r>
      <w:r>
        <w:br w:type="textWrapping"/>
      </w:r>
      <w:r>
        <w:t xml:space="preserve">      axisLine: {</w:t>
      </w:r>
      <w:r>
        <w:br w:type="textWrapping"/>
      </w:r>
      <w:r>
        <w:t xml:space="preserve">        show: true,</w:t>
      </w:r>
      <w:r>
        <w:br w:type="textWrapping"/>
      </w:r>
      <w:r>
        <w:t xml:space="preserve">        lineStyle: {</w:t>
      </w:r>
      <w:r>
        <w:br w:type="textWrapping"/>
      </w:r>
      <w:r>
        <w:t xml:space="preserve">          color: "#233653",</w:t>
      </w:r>
      <w:r>
        <w:br w:type="textWrapping"/>
      </w:r>
      <w:r>
        <w:t xml:space="preserve">        },</w:t>
      </w:r>
      <w:r>
        <w:br w:type="textWrapping"/>
      </w:r>
      <w:r>
        <w:t xml:space="preserve">      },</w:t>
      </w:r>
      <w:r>
        <w:br w:type="textWrapping"/>
      </w:r>
      <w:r>
        <w:t xml:space="preserve">      axisLabel: {</w:t>
      </w:r>
      <w:r>
        <w:br w:type="textWrapping"/>
      </w:r>
      <w:r>
        <w:t xml:space="preserve">        // rotate: 340,</w:t>
      </w:r>
      <w:r>
        <w:br w:type="textWrapping"/>
      </w:r>
      <w:r>
        <w:t xml:space="preserve">        textStyle: {</w:t>
      </w:r>
      <w:r>
        <w:br w:type="textWrapping"/>
      </w:r>
      <w:r>
        <w:t xml:space="preserve">          color: "#324157",</w:t>
      </w:r>
      <w:r>
        <w:br w:type="textWrapping"/>
      </w:r>
      <w:r>
        <w:t xml:space="preserve">          padding: 16,</w:t>
      </w:r>
      <w:r>
        <w:br w:type="textWrapping"/>
      </w:r>
      <w:r>
        <w:t xml:space="preserve">          fontSize: 14,</w:t>
      </w:r>
      <w:r>
        <w:br w:type="textWrapping"/>
      </w:r>
      <w:r>
        <w:t xml:space="preserve">        },</w:t>
      </w:r>
      <w:r>
        <w:br w:type="textWrapping"/>
      </w:r>
      <w:r>
        <w:t xml:space="preserve">        formatter: function (data) {</w:t>
      </w:r>
      <w:r>
        <w:br w:type="textWrapping"/>
      </w:r>
      <w:r>
        <w:t xml:space="preserve">          return data;</w:t>
      </w:r>
      <w:r>
        <w:br w:type="textWrapping"/>
      </w:r>
      <w:r>
        <w:t xml:space="preserve">        },</w:t>
      </w:r>
      <w:r>
        <w:br w:type="textWrapping"/>
      </w:r>
      <w:r>
        <w:t xml:space="preserve">      },</w:t>
      </w:r>
      <w:r>
        <w:br w:type="textWrapping"/>
      </w:r>
      <w:r>
        <w:t xml:space="preserve">      splitLine: {</w:t>
      </w:r>
      <w:r>
        <w:br w:type="textWrapping"/>
      </w:r>
      <w:r>
        <w:t xml:space="preserve">        show: false,</w:t>
      </w:r>
      <w:r>
        <w:br w:type="textWrapping"/>
      </w:r>
      <w:r>
        <w:t xml:space="preserve">        lineStyle: {</w:t>
      </w:r>
      <w:r>
        <w:br w:type="textWrapping"/>
      </w:r>
      <w:r>
        <w:t xml:space="preserve">          color: "#eeeeee",</w:t>
      </w:r>
      <w:r>
        <w:br w:type="textWrapping"/>
      </w:r>
      <w:r>
        <w:t xml:space="preserve">        },</w:t>
      </w:r>
      <w:r>
        <w:br w:type="textWrapping"/>
      </w:r>
      <w:r>
        <w:t xml:space="preserve">      },</w:t>
      </w:r>
      <w:r>
        <w:br w:type="textWrapping"/>
      </w:r>
      <w:r>
        <w:t xml:space="preserve">      axisTick: {</w:t>
      </w:r>
      <w:r>
        <w:br w:type="textWrapping"/>
      </w:r>
      <w:r>
        <w:t xml:space="preserve">        show: false,</w:t>
      </w:r>
      <w:r>
        <w:br w:type="textWrapping"/>
      </w:r>
      <w:r>
        <w:t xml:space="preserve">      },</w:t>
      </w:r>
      <w:r>
        <w:br w:type="textWrapping"/>
      </w:r>
      <w:r>
        <w:t xml:space="preserve">      data: ["04-05", "04-10", "04-15", "04-20", "04-25", "04-30"],</w:t>
      </w:r>
      <w:r>
        <w:br w:type="textWrapping"/>
      </w:r>
      <w:r>
        <w:t xml:space="preserve">    },</w:t>
      </w:r>
      <w:r>
        <w:br w:type="textWrapping"/>
      </w:r>
      <w:r>
        <w:t xml:space="preserve">  ],</w:t>
      </w:r>
      <w:r>
        <w:br w:type="textWrapping"/>
      </w:r>
      <w:r>
        <w:t xml:space="preserve">  yAxis: [</w:t>
      </w:r>
      <w:r>
        <w:br w:type="textWrapping"/>
      </w:r>
      <w:r>
        <w:t xml:space="preserve">    {</w:t>
      </w:r>
      <w:r>
        <w:br w:type="textWrapping"/>
      </w:r>
      <w:r>
        <w:t xml:space="preserve">      name: "单位：个",</w:t>
      </w:r>
      <w:r>
        <w:br w:type="textWrapping"/>
      </w:r>
      <w:r>
        <w:t xml:space="preserve">      nameTextStyle: {</w:t>
      </w:r>
      <w:r>
        <w:br w:type="textWrapping"/>
      </w:r>
      <w:r>
        <w:t xml:space="preserve">        color: "#7ec7ff",</w:t>
      </w:r>
      <w:r>
        <w:br w:type="textWrapping"/>
      </w:r>
      <w:r>
        <w:t xml:space="preserve">        fontSize: 16,</w:t>
      </w:r>
      <w:r>
        <w:br w:type="textWrapping"/>
      </w:r>
      <w:r>
        <w:t xml:space="preserve">        padding: 10,</w:t>
      </w:r>
      <w:r>
        <w:br w:type="textWrapping"/>
      </w:r>
      <w:r>
        <w:t xml:space="preserve">      },</w:t>
      </w:r>
      <w:r>
        <w:br w:type="textWrapping"/>
      </w:r>
      <w:r>
        <w:t xml:space="preserve">      min: 0,</w:t>
      </w:r>
      <w:r>
        <w:br w:type="textWrapping"/>
      </w:r>
      <w:r>
        <w:t xml:space="preserve">      splitLine: {</w:t>
      </w:r>
      <w:r>
        <w:br w:type="textWrapping"/>
      </w:r>
      <w:r>
        <w:t xml:space="preserve">        show: true,</w:t>
      </w:r>
      <w:r>
        <w:br w:type="textWrapping"/>
      </w:r>
      <w:r>
        <w:t xml:space="preserve">        lineStyle: {</w:t>
      </w:r>
      <w:r>
        <w:br w:type="textWrapping"/>
      </w:r>
      <w:r>
        <w:t xml:space="preserve">          color: "#eeeeee",</w:t>
      </w:r>
      <w:r>
        <w:br w:type="textWrapping"/>
      </w:r>
      <w:r>
        <w:t xml:space="preserve">        },</w:t>
      </w:r>
      <w:r>
        <w:br w:type="textWrapping"/>
      </w:r>
      <w:r>
        <w:t xml:space="preserve">      },</w:t>
      </w:r>
      <w:r>
        <w:br w:type="textWrapping"/>
      </w:r>
      <w:r>
        <w:t xml:space="preserve">      axisLine: {</w:t>
      </w:r>
      <w:r>
        <w:br w:type="textWrapping"/>
      </w:r>
      <w:r>
        <w:t xml:space="preserve">        show: true,</w:t>
      </w:r>
      <w:r>
        <w:br w:type="textWrapping"/>
      </w:r>
      <w:r>
        <w:t xml:space="preserve">        lineStyle: {</w:t>
      </w:r>
      <w:r>
        <w:br w:type="textWrapping"/>
      </w:r>
      <w:r>
        <w:t xml:space="preserve">          color: "#233653",</w:t>
      </w:r>
      <w:r>
        <w:br w:type="textWrapping"/>
      </w:r>
      <w:r>
        <w:t xml:space="preserve">        },</w:t>
      </w:r>
      <w:r>
        <w:br w:type="textWrapping"/>
      </w:r>
      <w:r>
        <w:t xml:space="preserve">      },</w:t>
      </w:r>
      <w:r>
        <w:br w:type="textWrapping"/>
      </w:r>
      <w:r>
        <w:t xml:space="preserve">      axisLabel: {</w:t>
      </w:r>
      <w:r>
        <w:br w:type="textWrapping"/>
      </w:r>
      <w:r>
        <w:t xml:space="preserve">        show: true,</w:t>
      </w:r>
      <w:r>
        <w:br w:type="textWrapping"/>
      </w:r>
      <w:r>
        <w:t xml:space="preserve">        textStyle: {</w:t>
      </w:r>
      <w:r>
        <w:br w:type="textWrapping"/>
      </w:r>
      <w:r>
        <w:t xml:space="preserve">          color: "#324157",</w:t>
      </w:r>
      <w:r>
        <w:br w:type="textWrapping"/>
      </w:r>
      <w:r>
        <w:t xml:space="preserve">          padding: 16,</w:t>
      </w:r>
      <w:r>
        <w:br w:type="textWrapping"/>
      </w:r>
      <w:r>
        <w:t xml:space="preserve">        },</w:t>
      </w:r>
      <w:r>
        <w:br w:type="textWrapping"/>
      </w:r>
      <w:r>
        <w:t xml:space="preserve">        formatter: function (value) {</w:t>
      </w:r>
      <w:r>
        <w:br w:type="textWrapping"/>
      </w:r>
      <w:r>
        <w:t xml:space="preserve">          if (value === 0) {</w:t>
      </w:r>
      <w:r>
        <w:br w:type="textWrapping"/>
      </w:r>
      <w:r>
        <w:t xml:space="preserve">            return value;</w:t>
      </w:r>
      <w:r>
        <w:br w:type="textWrapping"/>
      </w:r>
      <w:r>
        <w:t xml:space="preserve">          }</w:t>
      </w:r>
      <w:r>
        <w:br w:type="textWrapping"/>
      </w:r>
      <w:r>
        <w:t xml:space="preserve">          return value;</w:t>
      </w:r>
      <w:r>
        <w:br w:type="textWrapping"/>
      </w:r>
      <w:r>
        <w:t xml:space="preserve">        },</w:t>
      </w:r>
      <w:r>
        <w:br w:type="textWrapping"/>
      </w:r>
      <w:r>
        <w:t xml:space="preserve">      },</w:t>
      </w:r>
      <w:r>
        <w:br w:type="textWrapping"/>
      </w:r>
      <w:r>
        <w:t xml:space="preserve">      axisTick: {</w:t>
      </w:r>
      <w:r>
        <w:br w:type="textWrapping"/>
      </w:r>
      <w:r>
        <w:t xml:space="preserve">        show: false,</w:t>
      </w:r>
      <w:r>
        <w:br w:type="textWrapping"/>
      </w:r>
      <w:r>
        <w:t xml:space="preserve">      },</w:t>
      </w:r>
      <w:r>
        <w:br w:type="textWrapping"/>
      </w:r>
      <w:r>
        <w:t xml:space="preserve">    },</w:t>
      </w:r>
      <w:r>
        <w:br w:type="textWrapping"/>
      </w:r>
      <w:r>
        <w:t xml:space="preserve">  ],</w:t>
      </w:r>
      <w:r>
        <w:br w:type="textWrapping"/>
      </w:r>
      <w:r>
        <w:t xml:space="preserve">  series: [</w:t>
      </w:r>
      <w:r>
        <w:br w:type="textWrapping"/>
      </w:r>
      <w:r>
        <w:t xml:space="preserve">    {</w:t>
      </w:r>
      <w:r>
        <w:br w:type="textWrapping"/>
      </w:r>
      <w:r>
        <w:t xml:space="preserve">      name: "人数",</w:t>
      </w:r>
      <w:r>
        <w:br w:type="textWrapping"/>
      </w:r>
      <w:r>
        <w:t xml:space="preserve">      type: "line",</w:t>
      </w:r>
      <w:r>
        <w:br w:type="textWrapping"/>
      </w:r>
      <w:r>
        <w:t xml:space="preserve">      showAllSymbol: true,</w:t>
      </w:r>
      <w:r>
        <w:br w:type="textWrapping"/>
      </w:r>
      <w:r>
        <w:t xml:space="preserve">      symbolSize: 10,</w:t>
      </w:r>
      <w:r>
        <w:br w:type="textWrapping"/>
      </w:r>
      <w:r>
        <w:t xml:space="preserve">      smooth: true,</w:t>
      </w:r>
      <w:r>
        <w:br w:type="textWrapping"/>
      </w:r>
      <w:r>
        <w:t xml:space="preserve">      lineStyle: {</w:t>
      </w:r>
      <w:r>
        <w:br w:type="textWrapping"/>
      </w:r>
      <w:r>
        <w:t xml:space="preserve">        normal: {</w:t>
      </w:r>
      <w:r>
        <w:br w:type="textWrapping"/>
      </w:r>
      <w:r>
        <w:t xml:space="preserve">          width: 4,</w:t>
      </w:r>
      <w:r>
        <w:br w:type="textWrapping"/>
      </w:r>
      <w:r>
        <w:t xml:space="preserve">        },</w:t>
      </w:r>
      <w:r>
        <w:br w:type="textWrapping"/>
      </w:r>
      <w:r>
        <w:t xml:space="preserve">        borderColor: "rgba(0,0,0,.4)",</w:t>
      </w:r>
      <w:r>
        <w:br w:type="textWrapping"/>
      </w:r>
      <w:r>
        <w:t xml:space="preserve">      },</w:t>
      </w:r>
      <w:r>
        <w:br w:type="textWrapping"/>
      </w:r>
      <w:r>
        <w:t xml:space="preserve">      itemStyle: {</w:t>
      </w:r>
      <w:r>
        <w:br w:type="textWrapping"/>
      </w:r>
      <w:r>
        <w:t xml:space="preserve">        color: "rgba(29,130,254,1)",</w:t>
      </w:r>
      <w:r>
        <w:br w:type="textWrapping"/>
      </w:r>
      <w:r>
        <w:t xml:space="preserve">        borderColor: "#646ace",</w:t>
      </w:r>
      <w:r>
        <w:br w:type="textWrapping"/>
      </w:r>
      <w:r>
        <w:t xml:space="preserve">        borderWidth: 2,</w:t>
      </w:r>
      <w:r>
        <w:br w:type="textWrapping"/>
      </w:r>
      <w:r>
        <w:t xml:space="preserve">      },</w:t>
      </w:r>
      <w:r>
        <w:br w:type="textWrapping"/>
      </w:r>
      <w:r>
        <w:t xml:space="preserve">      label: {</w:t>
      </w:r>
      <w:r>
        <w:br w:type="textWrapping"/>
      </w:r>
      <w:r>
        <w:t xml:space="preserve">        normal: {</w:t>
      </w:r>
      <w:r>
        <w:br w:type="textWrapping"/>
      </w:r>
      <w:r>
        <w:t xml:space="preserve">          show: true,</w:t>
      </w:r>
      <w:r>
        <w:br w:type="textWrapping"/>
      </w:r>
      <w:r>
        <w:t xml:space="preserve">          position: "top",</w:t>
      </w:r>
      <w:r>
        <w:br w:type="textWrapping"/>
      </w:r>
      <w:r>
        <w:t xml:space="preserve">          formatter: "{c}个",</w:t>
      </w:r>
      <w:r>
        <w:br w:type="textWrapping"/>
      </w:r>
      <w:r>
        <w:t xml:space="preserve">        },</w:t>
      </w:r>
      <w:r>
        <w:br w:type="textWrapping"/>
      </w:r>
      <w:r>
        <w:t xml:space="preserve">      },</w:t>
      </w:r>
      <w:r>
        <w:br w:type="textWrapping"/>
      </w:r>
      <w:r>
        <w:t xml:space="preserve">      tooltip: {</w:t>
      </w:r>
      <w:r>
        <w:br w:type="textWrapping"/>
      </w:r>
      <w:r>
        <w:t xml:space="preserve">        show: true,</w:t>
      </w:r>
      <w:r>
        <w:br w:type="textWrapping"/>
      </w:r>
      <w:r>
        <w:t xml:space="preserve">      },</w:t>
      </w:r>
      <w:r>
        <w:br w:type="textWrapping"/>
      </w:r>
      <w:r>
        <w:t xml:space="preserve">      areaStyle: {</w:t>
      </w:r>
      <w:r>
        <w:br w:type="textWrapping"/>
      </w:r>
      <w:r>
        <w:t xml:space="preserve">        normal: {</w:t>
      </w:r>
      <w:r>
        <w:br w:type="textWrapping"/>
      </w:r>
      <w:r>
        <w:t xml:space="preserve">          color: new echarts.graphic.LinearGradient(</w:t>
      </w:r>
      <w:r>
        <w:br w:type="textWrapping"/>
      </w:r>
      <w:r>
        <w:t xml:space="preserve">            0,</w:t>
      </w:r>
      <w:r>
        <w:br w:type="textWrapping"/>
      </w:r>
      <w:r>
        <w:t xml:space="preserve">            0,</w:t>
      </w:r>
      <w:r>
        <w:br w:type="textWrapping"/>
      </w:r>
      <w:r>
        <w:t xml:space="preserve">            0,</w:t>
      </w:r>
      <w:r>
        <w:br w:type="textWrapping"/>
      </w:r>
      <w:r>
        <w:t xml:space="preserve">            1,</w:t>
      </w:r>
      <w:r>
        <w:br w:type="textWrapping"/>
      </w:r>
      <w:r>
        <w:t xml:space="preserve">            [</w:t>
      </w:r>
      <w:r>
        <w:br w:type="textWrapping"/>
      </w:r>
      <w:r>
        <w:t xml:space="preserve">              {</w:t>
      </w:r>
      <w:r>
        <w:br w:type="textWrapping"/>
      </w:r>
      <w:r>
        <w:t xml:space="preserve">                offset: 0,</w:t>
      </w:r>
      <w:r>
        <w:br w:type="textWrapping"/>
      </w:r>
      <w:r>
        <w:t xml:space="preserve">                color: "rgba(29,130,254,.3)",</w:t>
      </w:r>
      <w:r>
        <w:br w:type="textWrapping"/>
      </w:r>
      <w:r>
        <w:t xml:space="preserve">              },</w:t>
      </w:r>
      <w:r>
        <w:br w:type="textWrapping"/>
      </w:r>
      <w:r>
        <w:t xml:space="preserve">              {</w:t>
      </w:r>
      <w:r>
        <w:br w:type="textWrapping"/>
      </w:r>
      <w:r>
        <w:t xml:space="preserve">                offset: 1,</w:t>
      </w:r>
      <w:r>
        <w:br w:type="textWrapping"/>
      </w:r>
      <w:r>
        <w:t xml:space="preserve">                color: "rgba(29,130,254, 0)",</w:t>
      </w:r>
      <w:r>
        <w:br w:type="textWrapping"/>
      </w:r>
      <w:r>
        <w:t xml:space="preserve">              },</w:t>
      </w:r>
      <w:r>
        <w:br w:type="textWrapping"/>
      </w:r>
      <w:r>
        <w:t xml:space="preserve">            ],</w:t>
      </w:r>
      <w:r>
        <w:br w:type="textWrapping"/>
      </w:r>
      <w:r>
        <w:t xml:space="preserve">            false</w:t>
      </w:r>
      <w:r>
        <w:br w:type="textWrapping"/>
      </w:r>
      <w:r>
        <w:t xml:space="preserve">          ),</w:t>
      </w:r>
      <w:r>
        <w:br w:type="textWrapping"/>
      </w:r>
      <w:r>
        <w:t xml:space="preserve">        },</w:t>
      </w:r>
      <w:r>
        <w:br w:type="textWrapping"/>
      </w:r>
      <w:r>
        <w:t xml:space="preserve">      },</w:t>
      </w:r>
      <w:r>
        <w:br w:type="textWrapping"/>
      </w:r>
      <w:r>
        <w:t xml:space="preserve">      data: [3, 2, 4, 5, 3, 6],</w:t>
      </w:r>
      <w:r>
        <w:br w:type="textWrapping"/>
      </w:r>
      <w:r>
        <w:t xml:space="preserve">    },</w:t>
      </w:r>
      <w:r>
        <w:br w:type="textWrapping"/>
      </w:r>
      <w:r>
        <w:t xml:space="preserve">  ],</w:t>
      </w:r>
      <w:r>
        <w:br w:type="textWrapping"/>
      </w:r>
      <w:r>
        <w:t>};export const hist = {</w:t>
      </w:r>
      <w:r>
        <w:br w:type="textWrapping"/>
      </w:r>
      <w:r>
        <w:t xml:space="preserve">  tooltip: {</w:t>
      </w:r>
      <w:r>
        <w:br w:type="textWrapping"/>
      </w:r>
      <w:r>
        <w:t xml:space="preserve">    trigger: "axis",</w:t>
      </w:r>
      <w:r>
        <w:br w:type="textWrapping"/>
      </w:r>
      <w:r>
        <w:t xml:space="preserve">    axisPointer: {</w:t>
      </w:r>
      <w:r>
        <w:br w:type="textWrapping"/>
      </w:r>
      <w:r>
        <w:t xml:space="preserve">    },</w:t>
      </w:r>
      <w:r>
        <w:br w:type="textWrapping"/>
      </w:r>
      <w:r>
        <w:t xml:space="preserve">  },</w:t>
      </w:r>
      <w:r>
        <w:br w:type="textWrapping"/>
      </w:r>
      <w:r>
        <w:t xml:space="preserve">  legend: {</w:t>
      </w:r>
      <w:r>
        <w:br w:type="textWrapping"/>
      </w:r>
      <w:r>
        <w:t xml:space="preserve">    data: ["交易数目"],</w:t>
      </w:r>
      <w:r>
        <w:br w:type="textWrapping"/>
      </w:r>
      <w:r>
        <w:t xml:space="preserve">  },</w:t>
      </w:r>
      <w:r>
        <w:br w:type="textWrapping"/>
      </w:r>
      <w:r>
        <w:t xml:space="preserve">  grid: {</w:t>
      </w:r>
      <w:r>
        <w:br w:type="textWrapping"/>
      </w:r>
      <w:r>
        <w:t xml:space="preserve">    left: "3%",</w:t>
      </w:r>
      <w:r>
        <w:br w:type="textWrapping"/>
      </w:r>
      <w:r>
        <w:t xml:space="preserve">    right: "4%",</w:t>
      </w:r>
      <w:r>
        <w:br w:type="textWrapping"/>
      </w:r>
      <w:r>
        <w:t xml:space="preserve">    bottom: "3%",</w:t>
      </w:r>
      <w:r>
        <w:br w:type="textWrapping"/>
      </w:r>
      <w:r>
        <w:t xml:space="preserve">    containLabel: true,</w:t>
      </w:r>
      <w:r>
        <w:br w:type="textWrapping"/>
      </w:r>
      <w:r>
        <w:t xml:space="preserve">  },</w:t>
      </w:r>
      <w:r>
        <w:br w:type="textWrapping"/>
      </w:r>
      <w:r>
        <w:t xml:space="preserve">  xAxis: [</w:t>
      </w:r>
      <w:r>
        <w:br w:type="textWrapping"/>
      </w:r>
      <w:r>
        <w:t xml:space="preserve">    {</w:t>
      </w:r>
      <w:r>
        <w:br w:type="textWrapping"/>
      </w:r>
      <w:r>
        <w:t xml:space="preserve">      type: "category",</w:t>
      </w:r>
      <w:r>
        <w:br w:type="textWrapping"/>
      </w:r>
      <w:r>
        <w:t xml:space="preserve">      axisLabel: {</w:t>
      </w:r>
      <w:r>
        <w:br w:type="textWrapping"/>
      </w:r>
      <w:r>
        <w:t xml:space="preserve">        interval: 0,</w:t>
      </w:r>
      <w:r>
        <w:br w:type="textWrapping"/>
      </w:r>
      <w:r>
        <w:t xml:space="preserve">        rotate: -50,</w:t>
      </w:r>
      <w:r>
        <w:br w:type="textWrapping"/>
      </w:r>
      <w:r>
        <w:t xml:space="preserve">      },</w:t>
      </w:r>
      <w:r>
        <w:br w:type="textWrapping"/>
      </w:r>
      <w:r>
        <w:t xml:space="preserve">      data: [</w:t>
      </w:r>
      <w:r>
        <w:br w:type="textWrapping"/>
      </w:r>
      <w:r>
        <w:t xml:space="preserve">        "上海",</w:t>
      </w:r>
      <w:r>
        <w:br w:type="textWrapping"/>
      </w:r>
      <w:r>
        <w:t xml:space="preserve">        "云南",</w:t>
      </w:r>
      <w:r>
        <w:br w:type="textWrapping"/>
      </w:r>
      <w:r>
        <w:t xml:space="preserve">        "内蒙",</w:t>
      </w:r>
      <w:r>
        <w:br w:type="textWrapping"/>
      </w:r>
      <w:r>
        <w:t xml:space="preserve">        "北京",</w:t>
      </w:r>
      <w:r>
        <w:br w:type="textWrapping"/>
      </w:r>
      <w:r>
        <w:t xml:space="preserve">        "吉林",</w:t>
      </w:r>
      <w:r>
        <w:br w:type="textWrapping"/>
      </w:r>
      <w:r>
        <w:t xml:space="preserve">        "四川",</w:t>
      </w:r>
      <w:r>
        <w:br w:type="textWrapping"/>
      </w:r>
      <w:r>
        <w:t xml:space="preserve">        "天津",</w:t>
      </w:r>
      <w:r>
        <w:br w:type="textWrapping"/>
      </w:r>
      <w:r>
        <w:t xml:space="preserve">        "宁夏",</w:t>
      </w:r>
      <w:r>
        <w:br w:type="textWrapping"/>
      </w:r>
      <w:r>
        <w:t xml:space="preserve">        "安徽",</w:t>
      </w:r>
      <w:r>
        <w:br w:type="textWrapping"/>
      </w:r>
      <w:r>
        <w:t xml:space="preserve">        "山东",</w:t>
      </w:r>
      <w:r>
        <w:br w:type="textWrapping"/>
      </w:r>
      <w:r>
        <w:t xml:space="preserve">        "山西",</w:t>
      </w:r>
      <w:r>
        <w:br w:type="textWrapping"/>
      </w:r>
      <w:r>
        <w:t xml:space="preserve">        "广东",</w:t>
      </w:r>
      <w:r>
        <w:br w:type="textWrapping"/>
      </w:r>
      <w:r>
        <w:t xml:space="preserve">        "广西",</w:t>
      </w:r>
      <w:r>
        <w:br w:type="textWrapping"/>
      </w:r>
      <w:r>
        <w:t xml:space="preserve">        "新疆",</w:t>
      </w:r>
      <w:r>
        <w:br w:type="textWrapping"/>
      </w:r>
      <w:r>
        <w:t xml:space="preserve">        "江西",</w:t>
      </w:r>
      <w:r>
        <w:br w:type="textWrapping"/>
      </w:r>
      <w:r>
        <w:t xml:space="preserve">        "河北",</w:t>
      </w:r>
      <w:r>
        <w:br w:type="textWrapping"/>
      </w:r>
      <w:r>
        <w:t xml:space="preserve">        "河南",</w:t>
      </w:r>
      <w:r>
        <w:br w:type="textWrapping"/>
      </w:r>
      <w:r>
        <w:t xml:space="preserve">        "浙江",</w:t>
      </w:r>
      <w:r>
        <w:br w:type="textWrapping"/>
      </w:r>
      <w:r>
        <w:t xml:space="preserve">        "海南",</w:t>
      </w:r>
      <w:r>
        <w:br w:type="textWrapping"/>
      </w:r>
      <w:r>
        <w:t xml:space="preserve">        "湖北",</w:t>
      </w:r>
      <w:r>
        <w:br w:type="textWrapping"/>
      </w:r>
      <w:r>
        <w:t xml:space="preserve">        "湖南",</w:t>
      </w:r>
      <w:r>
        <w:br w:type="textWrapping"/>
      </w:r>
      <w:r>
        <w:t xml:space="preserve">        "甘肃",</w:t>
      </w:r>
      <w:r>
        <w:br w:type="textWrapping"/>
      </w:r>
      <w:r>
        <w:t xml:space="preserve">        "福建",</w:t>
      </w:r>
      <w:r>
        <w:br w:type="textWrapping"/>
      </w:r>
      <w:r>
        <w:t xml:space="preserve">        "西藏",</w:t>
      </w:r>
      <w:r>
        <w:br w:type="textWrapping"/>
      </w:r>
      <w:r>
        <w:t xml:space="preserve">        "贵州",</w:t>
      </w:r>
      <w:r>
        <w:br w:type="textWrapping"/>
      </w:r>
      <w:r>
        <w:t xml:space="preserve">        "辽宁",</w:t>
      </w:r>
      <w:r>
        <w:br w:type="textWrapping"/>
      </w:r>
      <w:r>
        <w:t xml:space="preserve">        "重庆",</w:t>
      </w:r>
      <w:r>
        <w:br w:type="textWrapping"/>
      </w:r>
      <w:r>
        <w:t xml:space="preserve">        "陕西",</w:t>
      </w:r>
      <w:r>
        <w:br w:type="textWrapping"/>
      </w:r>
      <w:r>
        <w:t xml:space="preserve">        "青海",</w:t>
      </w:r>
      <w:r>
        <w:br w:type="textWrapping"/>
      </w:r>
      <w:r>
        <w:t xml:space="preserve">        "黑龙江",</w:t>
      </w:r>
      <w:r>
        <w:br w:type="textWrapping"/>
      </w:r>
      <w:r>
        <w:t xml:space="preserve">      ],</w:t>
      </w:r>
      <w:r>
        <w:br w:type="textWrapping"/>
      </w:r>
      <w:r>
        <w:t xml:space="preserve">    },</w:t>
      </w:r>
      <w:r>
        <w:br w:type="textWrapping"/>
      </w:r>
      <w:r>
        <w:t xml:space="preserve">  ],</w:t>
      </w:r>
      <w:r>
        <w:br w:type="textWrapping"/>
      </w:r>
      <w:r>
        <w:t xml:space="preserve">  yAxis: [</w:t>
      </w:r>
      <w:r>
        <w:br w:type="textWrapping"/>
      </w:r>
      <w:r>
        <w:t xml:space="preserve">    {</w:t>
      </w:r>
      <w:r>
        <w:br w:type="textWrapping"/>
      </w:r>
      <w:r>
        <w:t xml:space="preserve">      type: "value",</w:t>
      </w:r>
      <w:r>
        <w:br w:type="textWrapping"/>
      </w:r>
      <w:r>
        <w:t xml:space="preserve">      max: 10,</w:t>
      </w:r>
      <w:r>
        <w:br w:type="textWrapping"/>
      </w:r>
      <w:r>
        <w:t xml:space="preserve">      // axisTick: {</w:t>
      </w:r>
      <w:r>
        <w:br w:type="textWrapping"/>
      </w:r>
      <w:r>
        <w:t xml:space="preserve">      //     show: false</w:t>
      </w:r>
      <w:r>
        <w:br w:type="textWrapping"/>
      </w:r>
      <w:r>
        <w:t xml:space="preserve">      // },</w:t>
      </w:r>
      <w:r>
        <w:br w:type="textWrapping"/>
      </w:r>
      <w:r>
        <w:t xml:space="preserve">    },</w:t>
      </w:r>
      <w:r>
        <w:br w:type="textWrapping"/>
      </w:r>
      <w:r>
        <w:t xml:space="preserve">  ],</w:t>
      </w:r>
      <w:r>
        <w:br w:type="textWrapping"/>
      </w:r>
      <w:r>
        <w:t xml:space="preserve">  series: [</w:t>
      </w:r>
      <w:r>
        <w:br w:type="textWrapping"/>
      </w:r>
      <w:r>
        <w:t xml:space="preserve">    {</w:t>
      </w:r>
      <w:r>
        <w:br w:type="textWrapping"/>
      </w:r>
      <w:r>
        <w:t xml:space="preserve">      name: "交易数目",</w:t>
      </w:r>
      <w:r>
        <w:br w:type="textWrapping"/>
      </w:r>
      <w:r>
        <w:t xml:space="preserve">      type: "line",</w:t>
      </w:r>
      <w:r>
        <w:br w:type="textWrapping"/>
      </w:r>
      <w:r>
        <w:t xml:space="preserve">      lineStyle: {</w:t>
      </w:r>
      <w:r>
        <w:br w:type="textWrapping"/>
      </w:r>
      <w:r>
        <w:t xml:space="preserve">        normal: {</w:t>
      </w:r>
      <w:r>
        <w:br w:type="textWrapping"/>
      </w:r>
      <w:r>
        <w:t xml:space="preserve">          color: "#146fd7",</w:t>
      </w:r>
      <w:r>
        <w:br w:type="textWrapping"/>
      </w:r>
      <w:r>
        <w:t xml:space="preserve">          width: 5,</w:t>
      </w:r>
      <w:r>
        <w:br w:type="textWrapping"/>
      </w:r>
      <w:r>
        <w:t xml:space="preserve">        },</w:t>
      </w:r>
      <w:r>
        <w:br w:type="textWrapping"/>
      </w:r>
      <w:r>
        <w:t xml:space="preserve">      },</w:t>
      </w:r>
      <w:r>
        <w:br w:type="textWrapping"/>
      </w:r>
      <w:r>
        <w:t xml:space="preserve">      //</w:t>
      </w:r>
      <w:r>
        <w:br w:type="textWrapping"/>
      </w:r>
      <w:r>
        <w:t xml:space="preserve">      label: {</w:t>
      </w:r>
      <w:r>
        <w:br w:type="textWrapping"/>
      </w:r>
      <w:r>
        <w:t xml:space="preserve">        normal: {</w:t>
      </w:r>
      <w:r>
        <w:br w:type="textWrapping"/>
      </w:r>
      <w:r>
        <w:t xml:space="preserve">          show: false,</w:t>
      </w:r>
      <w:r>
        <w:br w:type="textWrapping"/>
      </w:r>
      <w:r>
        <w:t xml:space="preserve">        },</w:t>
      </w:r>
      <w:r>
        <w:br w:type="textWrapping"/>
      </w:r>
      <w:r>
        <w:t xml:space="preserve">      },</w:t>
      </w:r>
      <w:r>
        <w:br w:type="textWrapping"/>
      </w:r>
      <w:r>
        <w:t xml:space="preserve">      symbolSize: 10,</w:t>
      </w:r>
      <w:r>
        <w:br w:type="textWrapping"/>
      </w:r>
      <w:r>
        <w:t xml:space="preserve">      data: [</w:t>
      </w:r>
      <w:r>
        <w:br w:type="textWrapping"/>
      </w:r>
      <w:r>
        <w:t xml:space="preserve">        1, 3, 4, 2, 2, 5, 5, 2, 7, 0, 0, 3, 8, 6, 5, 5, 1, 1, 8, 8, 7, 5, 4, 6,</w:t>
      </w:r>
      <w:r>
        <w:br w:type="textWrapping"/>
      </w:r>
      <w:r>
        <w:t xml:space="preserve">        5, 6, 5, 1, 1, 4,</w:t>
      </w:r>
      <w:r>
        <w:br w:type="textWrapping"/>
      </w:r>
      <w:r>
        <w:t xml:space="preserve">      ],</w:t>
      </w:r>
      <w:r>
        <w:br w:type="textWrapping"/>
      </w:r>
      <w:r>
        <w:t xml:space="preserve">    },</w:t>
      </w:r>
      <w:r>
        <w:br w:type="textWrapping"/>
      </w:r>
      <w:r>
        <w:t xml:space="preserve">  ],</w:t>
      </w:r>
      <w:r>
        <w:br w:type="textWrapping"/>
      </w:r>
      <w:r>
        <w:t>};export const map = {</w:t>
      </w:r>
      <w:r>
        <w:br w:type="textWrapping"/>
      </w:r>
      <w:r>
        <w:t xml:space="preserve">  title: {</w:t>
      </w:r>
      <w:r>
        <w:br w:type="textWrapping"/>
      </w:r>
      <w:r>
        <w:t xml:space="preserve">    text: "",</w:t>
      </w:r>
      <w:r>
        <w:br w:type="textWrapping"/>
      </w:r>
      <w:r>
        <w:t xml:space="preserve">    subtext: "",</w:t>
      </w:r>
      <w:r>
        <w:br w:type="textWrapping"/>
      </w:r>
      <w:r>
        <w:t xml:space="preserve">    color: "#fff",</w:t>
      </w:r>
      <w:r>
        <w:br w:type="textWrapping"/>
      </w:r>
      <w:r>
        <w:t xml:space="preserve">    x: "center",</w:t>
      </w:r>
      <w:r>
        <w:br w:type="textWrapping"/>
      </w:r>
      <w:r>
        <w:t xml:space="preserve">  },</w:t>
      </w:r>
      <w:r>
        <w:br w:type="textWrapping"/>
      </w:r>
      <w:r>
        <w:t xml:space="preserve">  visualMap: {</w:t>
      </w:r>
      <w:r>
        <w:br w:type="textWrapping"/>
      </w:r>
      <w:r>
        <w:t xml:space="preserve">    top: "bottom",</w:t>
      </w:r>
      <w:r>
        <w:br w:type="textWrapping"/>
      </w:r>
      <w:r>
        <w:t xml:space="preserve">    right: 10,</w:t>
      </w:r>
      <w:r>
        <w:br w:type="textWrapping"/>
      </w:r>
      <w:r>
        <w:t xml:space="preserve">    splitNumber: 6,</w:t>
      </w:r>
      <w:r>
        <w:br w:type="textWrapping"/>
      </w:r>
      <w:r>
        <w:t xml:space="preserve">    seriesIndex: [0],</w:t>
      </w:r>
      <w:r>
        <w:br w:type="textWrapping"/>
      </w:r>
      <w:r>
        <w:t xml:space="preserve">    pieces: [</w:t>
      </w:r>
      <w:r>
        <w:br w:type="textWrapping"/>
      </w:r>
      <w:r>
        <w:t xml:space="preserve">      {</w:t>
      </w:r>
      <w:r>
        <w:br w:type="textWrapping"/>
      </w:r>
      <w:r>
        <w:t xml:space="preserve">        gte: 1000,</w:t>
      </w:r>
      <w:r>
        <w:br w:type="textWrapping"/>
      </w:r>
      <w:r>
        <w:t xml:space="preserve">        lte: 9999,</w:t>
      </w:r>
      <w:r>
        <w:br w:type="textWrapping"/>
      </w:r>
      <w:r>
        <w:t xml:space="preserve">        label: "1000-9999人",</w:t>
      </w:r>
      <w:r>
        <w:br w:type="textWrapping"/>
      </w:r>
      <w:r>
        <w:t xml:space="preserve">        color: "#83C2FF",</w:t>
      </w:r>
      <w:r>
        <w:br w:type="textWrapping"/>
      </w:r>
      <w:r>
        <w:t xml:space="preserve">      },</w:t>
      </w:r>
      <w:r>
        <w:br w:type="textWrapping"/>
      </w:r>
      <w:r>
        <w:t xml:space="preserve">      {</w:t>
      </w:r>
      <w:r>
        <w:br w:type="textWrapping"/>
      </w:r>
      <w:r>
        <w:t xml:space="preserve">        gte: 500,</w:t>
      </w:r>
      <w:r>
        <w:br w:type="textWrapping"/>
      </w:r>
      <w:r>
        <w:t xml:space="preserve">        lte: 999,</w:t>
      </w:r>
      <w:r>
        <w:br w:type="textWrapping"/>
      </w:r>
      <w:r>
        <w:t xml:space="preserve">        label: "500-999人",</w:t>
      </w:r>
      <w:r>
        <w:br w:type="textWrapping"/>
      </w:r>
      <w:r>
        <w:t xml:space="preserve">        color: "#CDE5FF",</w:t>
      </w:r>
      <w:r>
        <w:br w:type="textWrapping"/>
      </w:r>
      <w:r>
        <w:t xml:space="preserve">      },</w:t>
      </w:r>
      <w:r>
        <w:br w:type="textWrapping"/>
      </w:r>
      <w:r>
        <w:t xml:space="preserve">      {</w:t>
      </w:r>
      <w:r>
        <w:br w:type="textWrapping"/>
      </w:r>
      <w:r>
        <w:t xml:space="preserve">        gte: 100,</w:t>
      </w:r>
      <w:r>
        <w:br w:type="textWrapping"/>
      </w:r>
      <w:r>
        <w:t xml:space="preserve">        lte: 499,</w:t>
      </w:r>
      <w:r>
        <w:br w:type="textWrapping"/>
      </w:r>
      <w:r>
        <w:t xml:space="preserve">        label: "100-499人",</w:t>
      </w:r>
      <w:r>
        <w:br w:type="textWrapping"/>
      </w:r>
      <w:r>
        <w:t xml:space="preserve">        color: "#E6F1FF",</w:t>
      </w:r>
      <w:r>
        <w:br w:type="textWrapping"/>
      </w:r>
      <w:r>
        <w:t xml:space="preserve">      },</w:t>
      </w:r>
      <w:r>
        <w:br w:type="textWrapping"/>
      </w:r>
      <w:r>
        <w:t xml:space="preserve">      {</w:t>
      </w:r>
      <w:r>
        <w:br w:type="textWrapping"/>
      </w:r>
      <w:r>
        <w:t xml:space="preserve">        gte: 1,</w:t>
      </w:r>
      <w:r>
        <w:br w:type="textWrapping"/>
      </w:r>
      <w:r>
        <w:t xml:space="preserve">        lte: 99,</w:t>
      </w:r>
      <w:r>
        <w:br w:type="textWrapping"/>
      </w:r>
      <w:r>
        <w:t xml:space="preserve">        label: "1-99人",</w:t>
      </w:r>
      <w:r>
        <w:br w:type="textWrapping"/>
      </w:r>
      <w:r>
        <w:t xml:space="preserve">        color: "#EBF3FF",</w:t>
      </w:r>
      <w:r>
        <w:br w:type="textWrapping"/>
      </w:r>
      <w:r>
        <w:t xml:space="preserve">      },</w:t>
      </w:r>
      <w:r>
        <w:br w:type="textWrapping"/>
      </w:r>
      <w:r>
        <w:t xml:space="preserve">    ],</w:t>
      </w:r>
      <w:r>
        <w:br w:type="textWrapping"/>
      </w:r>
      <w:r>
        <w:t xml:space="preserve">    textStyle: {</w:t>
      </w:r>
      <w:r>
        <w:br w:type="textWrapping"/>
      </w:r>
      <w:r>
        <w:t xml:space="preserve">      color: "#737373",</w:t>
      </w:r>
      <w:r>
        <w:br w:type="textWrapping"/>
      </w:r>
      <w:r>
        <w:t xml:space="preserve">    },</w:t>
      </w:r>
      <w:r>
        <w:br w:type="textWrapping"/>
      </w:r>
      <w:r>
        <w:t xml:space="preserve">  },</w:t>
      </w:r>
      <w:r>
        <w:br w:type="textWrapping"/>
      </w:r>
      <w:r>
        <w:t xml:space="preserve">  tooltip: {</w:t>
      </w:r>
      <w:r>
        <w:br w:type="textWrapping"/>
      </w:r>
      <w:r>
        <w:t xml:space="preserve">    formatter: "{b}-用户数量：{c}",</w:t>
      </w:r>
      <w:r>
        <w:br w:type="textWrapping"/>
      </w:r>
      <w:r>
        <w:t xml:space="preserve">  },</w:t>
      </w:r>
      <w:r>
        <w:br w:type="textWrapping"/>
      </w:r>
      <w:r>
        <w:t xml:space="preserve">  series: [</w:t>
      </w:r>
      <w:r>
        <w:br w:type="textWrapping"/>
      </w:r>
      <w:r>
        <w:t xml:space="preserve">    {</w:t>
      </w:r>
      <w:r>
        <w:br w:type="textWrapping"/>
      </w:r>
      <w:r>
        <w:t xml:space="preserve">      name: "地图",</w:t>
      </w:r>
      <w:r>
        <w:br w:type="textWrapping"/>
      </w:r>
      <w:r>
        <w:t xml:space="preserve">      data: [</w:t>
      </w:r>
      <w:r>
        <w:br w:type="textWrapping"/>
      </w:r>
      <w:r>
        <w:t xml:space="preserve">        {</w:t>
      </w:r>
      <w:r>
        <w:br w:type="textWrapping"/>
      </w:r>
      <w:r>
        <w:t xml:space="preserve">          name: "北京",</w:t>
      </w:r>
      <w:r>
        <w:br w:type="textWrapping"/>
      </w:r>
      <w:r>
        <w:t xml:space="preserve">          value: Math.round(Math.random() * 500),</w:t>
      </w:r>
      <w:r>
        <w:br w:type="textWrapping"/>
      </w:r>
      <w:r>
        <w:t xml:space="preserve">        },</w:t>
      </w:r>
      <w:r>
        <w:br w:type="textWrapping"/>
      </w:r>
      <w:r>
        <w:t xml:space="preserve">        {</w:t>
      </w:r>
      <w:r>
        <w:br w:type="textWrapping"/>
      </w:r>
      <w:r>
        <w:t xml:space="preserve">          name: "天津",</w:t>
      </w:r>
      <w:r>
        <w:br w:type="textWrapping"/>
      </w:r>
      <w:r>
        <w:t xml:space="preserve">          value: Math.round(Math.random() * 500),</w:t>
      </w:r>
      <w:r>
        <w:br w:type="textWrapping"/>
      </w:r>
      <w:r>
        <w:t xml:space="preserve">        },</w:t>
      </w:r>
      <w:r>
        <w:br w:type="textWrapping"/>
      </w:r>
      <w:r>
        <w:t xml:space="preserve">        {</w:t>
      </w:r>
      <w:r>
        <w:br w:type="textWrapping"/>
      </w:r>
      <w:r>
        <w:t xml:space="preserve">          name: "上海",</w:t>
      </w:r>
      <w:r>
        <w:br w:type="textWrapping"/>
      </w:r>
      <w:r>
        <w:t xml:space="preserve">          value: Math.round(Math.random() * 500),</w:t>
      </w:r>
      <w:r>
        <w:br w:type="textWrapping"/>
      </w:r>
      <w:r>
        <w:t xml:space="preserve">        },</w:t>
      </w:r>
      <w:r>
        <w:br w:type="textWrapping"/>
      </w:r>
      <w:r>
        <w:t xml:space="preserve">        {</w:t>
      </w:r>
      <w:r>
        <w:br w:type="textWrapping"/>
      </w:r>
      <w:r>
        <w:t xml:space="preserve">          name: "重庆",</w:t>
      </w:r>
      <w:r>
        <w:br w:type="textWrapping"/>
      </w:r>
      <w:r>
        <w:t xml:space="preserve">          value: Math.round(Math.random() * 500),</w:t>
      </w:r>
      <w:r>
        <w:br w:type="textWrapping"/>
      </w:r>
      <w:r>
        <w:t xml:space="preserve">        },</w:t>
      </w:r>
      <w:r>
        <w:br w:type="textWrapping"/>
      </w:r>
      <w:r>
        <w:t xml:space="preserve">        {</w:t>
      </w:r>
      <w:r>
        <w:br w:type="textWrapping"/>
      </w:r>
      <w:r>
        <w:t xml:space="preserve">          name: "河北",</w:t>
      </w:r>
      <w:r>
        <w:br w:type="textWrapping"/>
      </w:r>
      <w:r>
        <w:t xml:space="preserve">          value: Math.round(Math.random() * 500),</w:t>
      </w:r>
      <w:r>
        <w:br w:type="textWrapping"/>
      </w:r>
      <w:r>
        <w:t xml:space="preserve">        },</w:t>
      </w:r>
      <w:r>
        <w:br w:type="textWrapping"/>
      </w:r>
      <w:r>
        <w:t xml:space="preserve">        {</w:t>
      </w:r>
      <w:r>
        <w:br w:type="textWrapping"/>
      </w:r>
      <w:r>
        <w:t xml:space="preserve">          name: "河南",</w:t>
      </w:r>
      <w:r>
        <w:br w:type="textWrapping"/>
      </w:r>
      <w:r>
        <w:t xml:space="preserve">          value: Math.round(Math.random() * 500),</w:t>
      </w:r>
      <w:r>
        <w:br w:type="textWrapping"/>
      </w:r>
      <w:r>
        <w:t xml:space="preserve">        },</w:t>
      </w:r>
      <w:r>
        <w:br w:type="textWrapping"/>
      </w:r>
      <w:r>
        <w:t xml:space="preserve">        {</w:t>
      </w:r>
      <w:r>
        <w:br w:type="textWrapping"/>
      </w:r>
      <w:r>
        <w:t xml:space="preserve">          name: "云南",</w:t>
      </w:r>
      <w:r>
        <w:br w:type="textWrapping"/>
      </w:r>
      <w:r>
        <w:t xml:space="preserve">          value: Math.round(Math.random() * 500),</w:t>
      </w:r>
      <w:r>
        <w:br w:type="textWrapping"/>
      </w:r>
      <w:r>
        <w:t xml:space="preserve">        },</w:t>
      </w:r>
      <w:r>
        <w:br w:type="textWrapping"/>
      </w:r>
      <w:r>
        <w:t xml:space="preserve">        {</w:t>
      </w:r>
      <w:r>
        <w:br w:type="textWrapping"/>
      </w:r>
      <w:r>
        <w:t xml:space="preserve">          name: "辽宁",</w:t>
      </w:r>
      <w:r>
        <w:br w:type="textWrapping"/>
      </w:r>
      <w:r>
        <w:t xml:space="preserve">          value: Math.round(Math.random() * 500),</w:t>
      </w:r>
      <w:r>
        <w:br w:type="textWrapping"/>
      </w:r>
      <w:r>
        <w:t xml:space="preserve">        },</w:t>
      </w:r>
      <w:r>
        <w:br w:type="textWrapping"/>
      </w:r>
      <w:r>
        <w:t xml:space="preserve">        {</w:t>
      </w:r>
      <w:r>
        <w:br w:type="textWrapping"/>
      </w:r>
      <w:r>
        <w:t xml:space="preserve">          name: "黑龙江",</w:t>
      </w:r>
      <w:r>
        <w:br w:type="textWrapping"/>
      </w:r>
      <w:r>
        <w:t xml:space="preserve">          value: Math.round(Math.random() * 500),</w:t>
      </w:r>
      <w:r>
        <w:br w:type="textWrapping"/>
      </w:r>
      <w:r>
        <w:t xml:space="preserve">        },</w:t>
      </w:r>
      <w:r>
        <w:br w:type="textWrapping"/>
      </w:r>
      <w:r>
        <w:t xml:space="preserve">        {</w:t>
      </w:r>
      <w:r>
        <w:br w:type="textWrapping"/>
      </w:r>
      <w:r>
        <w:t xml:space="preserve">          name: "湖南",</w:t>
      </w:r>
      <w:r>
        <w:br w:type="textWrapping"/>
      </w:r>
      <w:r>
        <w:t xml:space="preserve">          value: Math.round(Math.random() * 500),</w:t>
      </w:r>
      <w:r>
        <w:br w:type="textWrapping"/>
      </w:r>
      <w:r>
        <w:t xml:space="preserve">        },</w:t>
      </w:r>
      <w:r>
        <w:br w:type="textWrapping"/>
      </w:r>
      <w:r>
        <w:t xml:space="preserve">        {</w:t>
      </w:r>
      <w:r>
        <w:br w:type="textWrapping"/>
      </w:r>
      <w:r>
        <w:t xml:space="preserve">          name: "安徽",</w:t>
      </w:r>
      <w:r>
        <w:br w:type="textWrapping"/>
      </w:r>
      <w:r>
        <w:t xml:space="preserve">          value: Math.round(Math.random() * 500),</w:t>
      </w:r>
      <w:r>
        <w:br w:type="textWrapping"/>
      </w:r>
      <w:r>
        <w:t xml:space="preserve">        },</w:t>
      </w:r>
      <w:r>
        <w:br w:type="textWrapping"/>
      </w:r>
      <w:r>
        <w:t xml:space="preserve">        {</w:t>
      </w:r>
      <w:r>
        <w:br w:type="textWrapping"/>
      </w:r>
      <w:r>
        <w:t xml:space="preserve">          name: "山东",</w:t>
      </w:r>
      <w:r>
        <w:br w:type="textWrapping"/>
      </w:r>
      <w:r>
        <w:t xml:space="preserve">          value: Math.round(Math.random() * 5000),</w:t>
      </w:r>
      <w:r>
        <w:br w:type="textWrapping"/>
      </w:r>
      <w:r>
        <w:t xml:space="preserve">        },</w:t>
      </w:r>
      <w:r>
        <w:br w:type="textWrapping"/>
      </w:r>
      <w:r>
        <w:t xml:space="preserve">        {</w:t>
      </w:r>
      <w:r>
        <w:br w:type="textWrapping"/>
      </w:r>
      <w:r>
        <w:t xml:space="preserve">          name: "新疆",</w:t>
      </w:r>
      <w:r>
        <w:br w:type="textWrapping"/>
      </w:r>
      <w:r>
        <w:t xml:space="preserve">          value: Math.round(Math.random() * 0),</w:t>
      </w:r>
      <w:r>
        <w:br w:type="textWrapping"/>
      </w:r>
      <w:r>
        <w:t xml:space="preserve">        },</w:t>
      </w:r>
      <w:r>
        <w:br w:type="textWrapping"/>
      </w:r>
      <w:r>
        <w:t xml:space="preserve">        {</w:t>
      </w:r>
      <w:r>
        <w:br w:type="textWrapping"/>
      </w:r>
      <w:r>
        <w:t xml:space="preserve">          name: "江苏",</w:t>
      </w:r>
      <w:r>
        <w:br w:type="textWrapping"/>
      </w:r>
      <w:r>
        <w:t xml:space="preserve">          value: Math.round(Math.random() * 5000),</w:t>
      </w:r>
      <w:r>
        <w:br w:type="textWrapping"/>
      </w:r>
      <w:r>
        <w:t xml:space="preserve">        },</w:t>
      </w:r>
      <w:r>
        <w:br w:type="textWrapping"/>
      </w:r>
      <w:r>
        <w:t xml:space="preserve">        {</w:t>
      </w:r>
      <w:r>
        <w:br w:type="textWrapping"/>
      </w:r>
      <w:r>
        <w:t xml:space="preserve">          name: "浙江",</w:t>
      </w:r>
      <w:r>
        <w:br w:type="textWrapping"/>
      </w:r>
      <w:r>
        <w:t xml:space="preserve">          value: Math.round(Math.random() * 50000),</w:t>
      </w:r>
      <w:r>
        <w:br w:type="textWrapping"/>
      </w:r>
      <w:r>
        <w:t xml:space="preserve">        },</w:t>
      </w:r>
      <w:r>
        <w:br w:type="textWrapping"/>
      </w:r>
      <w:r>
        <w:t xml:space="preserve">        {</w:t>
      </w:r>
      <w:r>
        <w:br w:type="textWrapping"/>
      </w:r>
      <w:r>
        <w:t xml:space="preserve">          name: "江西",</w:t>
      </w:r>
      <w:r>
        <w:br w:type="textWrapping"/>
      </w:r>
      <w:r>
        <w:t xml:space="preserve">          value: Math.round(Math.random() * 500),</w:t>
      </w:r>
      <w:r>
        <w:br w:type="textWrapping"/>
      </w:r>
      <w:r>
        <w:t xml:space="preserve">        },</w:t>
      </w:r>
      <w:r>
        <w:br w:type="textWrapping"/>
      </w:r>
      <w:r>
        <w:t xml:space="preserve">        {</w:t>
      </w:r>
      <w:r>
        <w:br w:type="textWrapping"/>
      </w:r>
      <w:r>
        <w:t xml:space="preserve">          name: "湖北",</w:t>
      </w:r>
      <w:r>
        <w:br w:type="textWrapping"/>
      </w:r>
      <w:r>
        <w:t xml:space="preserve">          value: Math.round(Math.random() * 5000),</w:t>
      </w:r>
      <w:r>
        <w:br w:type="textWrapping"/>
      </w:r>
      <w:r>
        <w:t xml:space="preserve">        },</w:t>
      </w:r>
      <w:r>
        <w:br w:type="textWrapping"/>
      </w:r>
      <w:r>
        <w:t xml:space="preserve">        {</w:t>
      </w:r>
      <w:r>
        <w:br w:type="textWrapping"/>
      </w:r>
      <w:r>
        <w:t xml:space="preserve">          name: "广西",</w:t>
      </w:r>
      <w:r>
        <w:br w:type="textWrapping"/>
      </w:r>
      <w:r>
        <w:t xml:space="preserve">          value: Math.round(Math.random() * 500),</w:t>
      </w:r>
      <w:r>
        <w:br w:type="textWrapping"/>
      </w:r>
      <w:r>
        <w:t xml:space="preserve">        },</w:t>
      </w:r>
      <w:r>
        <w:br w:type="textWrapping"/>
      </w:r>
      <w:r>
        <w:t xml:space="preserve">        {</w:t>
      </w:r>
      <w:r>
        <w:br w:type="textWrapping"/>
      </w:r>
      <w:r>
        <w:t xml:space="preserve">          name: "甘肃",</w:t>
      </w:r>
      <w:r>
        <w:br w:type="textWrapping"/>
      </w:r>
      <w:r>
        <w:t xml:space="preserve">          value: Math.round(Math.random() * 0),</w:t>
      </w:r>
      <w:r>
        <w:br w:type="textWrapping"/>
      </w:r>
      <w:r>
        <w:t xml:space="preserve">        },</w:t>
      </w:r>
      <w:r>
        <w:br w:type="textWrapping"/>
      </w:r>
      <w:r>
        <w:t xml:space="preserve">        {</w:t>
      </w:r>
      <w:r>
        <w:br w:type="textWrapping"/>
      </w:r>
      <w:r>
        <w:t xml:space="preserve">          name: "山西",</w:t>
      </w:r>
      <w:r>
        <w:br w:type="textWrapping"/>
      </w:r>
      <w:r>
        <w:t xml:space="preserve">          value: Math.round(Math.random() * 500),</w:t>
      </w:r>
      <w:r>
        <w:br w:type="textWrapping"/>
      </w:r>
      <w:r>
        <w:t xml:space="preserve">        },</w:t>
      </w:r>
      <w:r>
        <w:br w:type="textWrapping"/>
      </w:r>
      <w:r>
        <w:t xml:space="preserve">        {</w:t>
      </w:r>
      <w:r>
        <w:br w:type="textWrapping"/>
      </w:r>
      <w:r>
        <w:t xml:space="preserve">          name: "内蒙古",</w:t>
      </w:r>
      <w:r>
        <w:br w:type="textWrapping"/>
      </w:r>
      <w:r>
        <w:t xml:space="preserve">          value: Math.round(Math.random() * 0),</w:t>
      </w:r>
      <w:r>
        <w:br w:type="textWrapping"/>
      </w:r>
      <w:r>
        <w:t xml:space="preserve">        },</w:t>
      </w:r>
      <w:r>
        <w:br w:type="textWrapping"/>
      </w:r>
      <w:r>
        <w:t xml:space="preserve">        {</w:t>
      </w:r>
      <w:r>
        <w:br w:type="textWrapping"/>
      </w:r>
      <w:r>
        <w:t xml:space="preserve">          name: "陕西",</w:t>
      </w:r>
      <w:r>
        <w:br w:type="textWrapping"/>
      </w:r>
      <w:r>
        <w:t xml:space="preserve">          value: Math.round(Math.random() * 500),</w:t>
      </w:r>
      <w:r>
        <w:br w:type="textWrapping"/>
      </w:r>
      <w:r>
        <w:t xml:space="preserve">        },</w:t>
      </w:r>
      <w:r>
        <w:br w:type="textWrapping"/>
      </w:r>
      <w:r>
        <w:t xml:space="preserve">        {</w:t>
      </w:r>
      <w:r>
        <w:br w:type="textWrapping"/>
      </w:r>
      <w:r>
        <w:t xml:space="preserve">          name: "吉林",</w:t>
      </w:r>
      <w:r>
        <w:br w:type="textWrapping"/>
      </w:r>
      <w:r>
        <w:t xml:space="preserve">          value: Math.round(Math.random() * 500),</w:t>
      </w:r>
      <w:r>
        <w:br w:type="textWrapping"/>
      </w:r>
      <w:r>
        <w:t xml:space="preserve">        },</w:t>
      </w:r>
      <w:r>
        <w:br w:type="textWrapping"/>
      </w:r>
      <w:r>
        <w:t xml:space="preserve">        {</w:t>
      </w:r>
      <w:r>
        <w:br w:type="textWrapping"/>
      </w:r>
      <w:r>
        <w:t xml:space="preserve">          name: "福建",</w:t>
      </w:r>
      <w:r>
        <w:br w:type="textWrapping"/>
      </w:r>
      <w:r>
        <w:t xml:space="preserve">          value: Math.round(Math.random() * 500),</w:t>
      </w:r>
      <w:r>
        <w:br w:type="textWrapping"/>
      </w:r>
      <w:r>
        <w:t xml:space="preserve">        },</w:t>
      </w:r>
      <w:r>
        <w:br w:type="textWrapping"/>
      </w:r>
      <w:r>
        <w:t xml:space="preserve">        {</w:t>
      </w:r>
      <w:r>
        <w:br w:type="textWrapping"/>
      </w:r>
      <w:r>
        <w:t xml:space="preserve">          name: "贵州",</w:t>
      </w:r>
      <w:r>
        <w:br w:type="textWrapping"/>
      </w:r>
      <w:r>
        <w:t xml:space="preserve">          value: Math.round(Math.random() * 500),</w:t>
      </w:r>
      <w:r>
        <w:br w:type="textWrapping"/>
      </w:r>
      <w:r>
        <w:t xml:space="preserve">        },</w:t>
      </w:r>
      <w:r>
        <w:br w:type="textWrapping"/>
      </w:r>
      <w:r>
        <w:t xml:space="preserve">        {</w:t>
      </w:r>
      <w:r>
        <w:br w:type="textWrapping"/>
      </w:r>
      <w:r>
        <w:t xml:space="preserve">          name: "广东",</w:t>
      </w:r>
      <w:r>
        <w:br w:type="textWrapping"/>
      </w:r>
      <w:r>
        <w:t xml:space="preserve">          value: Math.round(Math.random() * 500000),</w:t>
      </w:r>
      <w:r>
        <w:br w:type="textWrapping"/>
      </w:r>
      <w:r>
        <w:t xml:space="preserve">        },</w:t>
      </w:r>
      <w:r>
        <w:br w:type="textWrapping"/>
      </w:r>
      <w:r>
        <w:t xml:space="preserve">        {</w:t>
      </w:r>
      <w:r>
        <w:br w:type="textWrapping"/>
      </w:r>
      <w:r>
        <w:t xml:space="preserve">          name: "青海",</w:t>
      </w:r>
      <w:r>
        <w:br w:type="textWrapping"/>
      </w:r>
      <w:r>
        <w:t xml:space="preserve">          value: Math.round(Math.random() * 0),</w:t>
      </w:r>
      <w:r>
        <w:br w:type="textWrapping"/>
      </w:r>
      <w:r>
        <w:t xml:space="preserve">        },</w:t>
      </w:r>
      <w:r>
        <w:br w:type="textWrapping"/>
      </w:r>
      <w:r>
        <w:t xml:space="preserve">        {</w:t>
      </w:r>
      <w:r>
        <w:br w:type="textWrapping"/>
      </w:r>
      <w:r>
        <w:t xml:space="preserve">          name: "西藏",</w:t>
      </w:r>
      <w:r>
        <w:br w:type="textWrapping"/>
      </w:r>
      <w:r>
        <w:t xml:space="preserve">          value: Math.round(Math.random() * 0),</w:t>
      </w:r>
      <w:r>
        <w:br w:type="textWrapping"/>
      </w:r>
      <w:r>
        <w:t xml:space="preserve">        },</w:t>
      </w:r>
      <w:r>
        <w:br w:type="textWrapping"/>
      </w:r>
      <w:r>
        <w:t xml:space="preserve">        {</w:t>
      </w:r>
      <w:r>
        <w:br w:type="textWrapping"/>
      </w:r>
      <w:r>
        <w:t xml:space="preserve">          name: "四川",</w:t>
      </w:r>
      <w:r>
        <w:br w:type="textWrapping"/>
      </w:r>
      <w:r>
        <w:t xml:space="preserve">          value: Math.round(Math.random() * 5000),</w:t>
      </w:r>
      <w:r>
        <w:br w:type="textWrapping"/>
      </w:r>
      <w:r>
        <w:t xml:space="preserve">        },</w:t>
      </w:r>
      <w:r>
        <w:br w:type="textWrapping"/>
      </w:r>
      <w:r>
        <w:t xml:space="preserve">        {</w:t>
      </w:r>
      <w:r>
        <w:br w:type="textWrapping"/>
      </w:r>
      <w:r>
        <w:t xml:space="preserve">          name: "宁夏",</w:t>
      </w:r>
      <w:r>
        <w:br w:type="textWrapping"/>
      </w:r>
      <w:r>
        <w:t xml:space="preserve">          value: Math.round(Math.random() * 500),</w:t>
      </w:r>
      <w:r>
        <w:br w:type="textWrapping"/>
      </w:r>
      <w:r>
        <w:t xml:space="preserve">        },</w:t>
      </w:r>
      <w:r>
        <w:br w:type="textWrapping"/>
      </w:r>
      <w:r>
        <w:t xml:space="preserve">        {</w:t>
      </w:r>
      <w:r>
        <w:br w:type="textWrapping"/>
      </w:r>
      <w:r>
        <w:t xml:space="preserve">          name: "海南",</w:t>
      </w:r>
      <w:r>
        <w:br w:type="textWrapping"/>
      </w:r>
      <w:r>
        <w:t xml:space="preserve">          value: Math.round(Math.random() * 500),</w:t>
      </w:r>
      <w:r>
        <w:br w:type="textWrapping"/>
      </w:r>
      <w:r>
        <w:t xml:space="preserve">        },</w:t>
      </w:r>
      <w:r>
        <w:br w:type="textWrapping"/>
      </w:r>
      <w:r>
        <w:t xml:space="preserve">        {</w:t>
      </w:r>
      <w:r>
        <w:br w:type="textWrapping"/>
      </w:r>
      <w:r>
        <w:t xml:space="preserve">          name: "台湾",</w:t>
      </w:r>
      <w:r>
        <w:br w:type="textWrapping"/>
      </w:r>
      <w:r>
        <w:t xml:space="preserve">          value: Math.round(Math.random() * 500),</w:t>
      </w:r>
      <w:r>
        <w:br w:type="textWrapping"/>
      </w:r>
      <w:r>
        <w:t xml:space="preserve">        },</w:t>
      </w:r>
      <w:r>
        <w:br w:type="textWrapping"/>
      </w:r>
      <w:r>
        <w:t xml:space="preserve">        {</w:t>
      </w:r>
      <w:r>
        <w:br w:type="textWrapping"/>
      </w:r>
      <w:r>
        <w:t xml:space="preserve">          name: "香港",</w:t>
      </w:r>
      <w:r>
        <w:br w:type="textWrapping"/>
      </w:r>
      <w:r>
        <w:t xml:space="preserve">          value: Math.round(Math.random() * 500),</w:t>
      </w:r>
      <w:r>
        <w:br w:type="textWrapping"/>
      </w:r>
      <w:r>
        <w:t xml:space="preserve">        },</w:t>
      </w:r>
      <w:r>
        <w:br w:type="textWrapping"/>
      </w:r>
      <w:r>
        <w:t xml:space="preserve">        {</w:t>
      </w:r>
      <w:r>
        <w:br w:type="textWrapping"/>
      </w:r>
      <w:r>
        <w:t xml:space="preserve">          name: "澳门",</w:t>
      </w:r>
      <w:r>
        <w:br w:type="textWrapping"/>
      </w:r>
      <w:r>
        <w:t xml:space="preserve">          value: Math.round(Math.random() * 500),</w:t>
      </w:r>
      <w:r>
        <w:br w:type="textWrapping"/>
      </w:r>
      <w:r>
        <w:t xml:space="preserve">        },</w:t>
      </w:r>
      <w:r>
        <w:br w:type="textWrapping"/>
      </w:r>
      <w:r>
        <w:t xml:space="preserve">        {</w:t>
      </w:r>
      <w:r>
        <w:br w:type="textWrapping"/>
      </w:r>
      <w:r>
        <w:t xml:space="preserve">          name: "南海诸岛",</w:t>
      </w:r>
      <w:r>
        <w:br w:type="textWrapping"/>
      </w:r>
      <w:r>
        <w:t xml:space="preserve">          value: Math.round(Math.random() * 500),</w:t>
      </w:r>
      <w:r>
        <w:br w:type="textWrapping"/>
      </w:r>
      <w:r>
        <w:t xml:space="preserve">        },</w:t>
      </w:r>
      <w:r>
        <w:br w:type="textWrapping"/>
      </w:r>
      <w:r>
        <w:t xml:space="preserve">      ],</w:t>
      </w:r>
      <w:r>
        <w:br w:type="textWrapping"/>
      </w:r>
      <w:r>
        <w:t xml:space="preserve">      itemStyle: {</w:t>
      </w:r>
      <w:r>
        <w:br w:type="textWrapping"/>
      </w:r>
      <w:r>
        <w:t xml:space="preserve">        normal: {</w:t>
      </w:r>
      <w:r>
        <w:br w:type="textWrapping"/>
      </w:r>
      <w:r>
        <w:t xml:space="preserve">          label: {</w:t>
      </w:r>
      <w:r>
        <w:br w:type="textWrapping"/>
      </w:r>
      <w:r>
        <w:t xml:space="preserve">          },</w:t>
      </w:r>
      <w:r>
        <w:br w:type="textWrapping"/>
      </w:r>
      <w:r>
        <w:t xml:space="preserve">          areaStyle: {</w:t>
      </w:r>
      <w:r>
        <w:br w:type="textWrapping"/>
      </w:r>
      <w:r>
        <w:t xml:space="preserve">          },</w:t>
      </w:r>
      <w:r>
        <w:br w:type="textWrapping"/>
      </w:r>
      <w:r>
        <w:t xml:space="preserve">          borderWidth: 1,</w:t>
      </w:r>
      <w:r>
        <w:br w:type="textWrapping"/>
      </w:r>
      <w:r>
        <w:t xml:space="preserve">          borderColor: "#D9D9D9",</w:t>
      </w:r>
      <w:r>
        <w:br w:type="textWrapping"/>
      </w:r>
      <w:r>
        <w:t xml:space="preserve">        },</w:t>
      </w:r>
      <w:r>
        <w:br w:type="textWrapping"/>
      </w:r>
      <w:r>
        <w:t xml:space="preserve">        emphasis: {</w:t>
      </w:r>
      <w:r>
        <w:br w:type="textWrapping"/>
      </w:r>
      <w:r>
        <w:t xml:space="preserve">          label: {</w:t>
      </w:r>
      <w:r>
        <w:br w:type="textWrapping"/>
      </w:r>
      <w:r>
        <w:t xml:space="preserve">          },</w:t>
      </w:r>
      <w:r>
        <w:br w:type="textWrapping"/>
      </w:r>
      <w:r>
        <w:t xml:space="preserve">          areaStyle: {</w:t>
      </w:r>
      <w:r>
        <w:br w:type="textWrapping"/>
      </w:r>
      <w:r>
        <w:t xml:space="preserve">          },</w:t>
      </w:r>
      <w:r>
        <w:br w:type="textWrapping"/>
      </w:r>
      <w:r>
        <w:t xml:space="preserve">        },</w:t>
      </w:r>
      <w:r>
        <w:br w:type="textWrapping"/>
      </w:r>
      <w:r>
        <w:t xml:space="preserve">      },</w:t>
      </w:r>
      <w:r>
        <w:br w:type="textWrapping"/>
      </w:r>
      <w:r>
        <w:t xml:space="preserve">      label: {</w:t>
      </w:r>
      <w:r>
        <w:br w:type="textWrapping"/>
      </w:r>
      <w:r>
        <w:t xml:space="preserve">        show: true,</w:t>
      </w:r>
      <w:r>
        <w:br w:type="textWrapping"/>
      </w:r>
      <w:r>
        <w:t xml:space="preserve">      },</w:t>
      </w:r>
      <w:r>
        <w:br w:type="textWrapping"/>
      </w:r>
      <w:r>
        <w:t xml:space="preserve">    },</w:t>
      </w:r>
      <w:r>
        <w:br w:type="textWrapping"/>
      </w:r>
      <w:r>
        <w:t xml:space="preserve">    {</w:t>
      </w:r>
      <w:r>
        <w:br w:type="textWrapping"/>
      </w:r>
      <w:r>
        <w:t xml:space="preserve">      type: "scatter",</w:t>
      </w:r>
      <w:r>
        <w:br w:type="textWrapping"/>
      </w:r>
      <w:r>
        <w:t xml:space="preserve">      data: [{ name: "宜昌", value: [111.3, 30.7, 130] }],</w:t>
      </w:r>
      <w:r>
        <w:br w:type="textWrapping"/>
      </w:r>
      <w:r>
        <w:t xml:space="preserve">      zlevel: 99999,</w:t>
      </w:r>
      <w:r>
        <w:br w:type="textWrapping"/>
      </w:r>
      <w:r>
        <w:t xml:space="preserve">    },</w:t>
      </w:r>
      <w:r>
        <w:br w:type="textWrapping"/>
      </w:r>
      <w:r>
        <w:t xml:space="preserve">  ],</w:t>
      </w:r>
      <w:r>
        <w:br w:type="textWrapping"/>
      </w:r>
      <w:r>
        <w:t>};</w:t>
      </w:r>
      <w:r>
        <w:br w:type="textWrapping"/>
      </w:r>
      <w:r>
        <w:t>const PanelBox = ({ item }) =&gt; {</w:t>
      </w:r>
      <w:r>
        <w:br w:type="textWrapping"/>
      </w:r>
      <w:r>
        <w:t xml:space="preserve">  return (</w:t>
      </w:r>
      <w:r>
        <w:br w:type="textWrapping"/>
      </w:r>
      <w:r>
        <w:t xml:space="preserve">    &lt;div</w:t>
      </w:r>
      <w:r>
        <w:br w:type="textWrapping"/>
      </w:r>
      <w:r>
        <w:t xml:space="preserve">      style={{</w:t>
      </w:r>
      <w:r>
        <w:br w:type="textWrapping"/>
      </w:r>
      <w:r>
        <w:t xml:space="preserve">        display: "flex",</w:t>
      </w:r>
      <w:r>
        <w:br w:type="textWrapping"/>
      </w:r>
      <w:r>
        <w:t xml:space="preserve">        justifyContent: "space-around",</w:t>
      </w:r>
      <w:r>
        <w:br w:type="textWrapping"/>
      </w:r>
      <w:r>
        <w:t xml:space="preserve">        width: 270,</w:t>
      </w:r>
      <w:r>
        <w:br w:type="textWrapping"/>
      </w:r>
      <w:r>
        <w:t xml:space="preserve">        border: "2px solid #C4C4C4",</w:t>
      </w:r>
      <w:r>
        <w:br w:type="textWrapping"/>
      </w:r>
      <w:r>
        <w:t xml:space="preserve">        alignItems: "center",</w:t>
      </w:r>
      <w:r>
        <w:br w:type="textWrapping"/>
      </w:r>
      <w:r>
        <w:t xml:space="preserve">        margin: 10,</w:t>
      </w:r>
      <w:r>
        <w:br w:type="textWrapping"/>
      </w:r>
      <w:r>
        <w:t xml:space="preserve">      }}</w:t>
      </w:r>
      <w:r>
        <w:br w:type="textWrapping"/>
      </w:r>
      <w:r>
        <w:t xml:space="preserve">    &gt;</w:t>
      </w:r>
      <w:r>
        <w:br w:type="textWrapping"/>
      </w:r>
      <w:r>
        <w:t xml:space="preserve">      &lt;div style={{ textAlign: "center", height: 80 }}&gt;</w:t>
      </w:r>
      <w:r>
        <w:br w:type="textWrapping"/>
      </w:r>
      <w:r>
        <w:t xml:space="preserve">        &lt;p style={{ color: "#87BCFE", marginTop: 10 }}&gt;{item.title}&lt;/p&gt;</w:t>
      </w:r>
      <w:r>
        <w:br w:type="textWrapping"/>
      </w:r>
      <w:r>
        <w:t xml:space="preserve">        &lt;p style={{ color: "#1C7EFE", fontWeight: "bold", fontSize: 24 }}&gt;</w:t>
      </w:r>
      <w:r>
        <w:br w:type="textWrapping"/>
      </w:r>
      <w:r>
        <w:t xml:space="preserve">          {item.num}</w:t>
      </w:r>
      <w:r>
        <w:br w:type="textWrapping"/>
      </w:r>
      <w:r>
        <w:t xml:space="preserve">          &lt;span style={{ fontSize: 16 }}&gt;{item.unit}&lt;/span&gt;</w:t>
      </w:r>
      <w:r>
        <w:br w:type="textWrapping"/>
      </w:r>
      <w:r>
        <w:t xml:space="preserve">        &lt;/p&gt;</w:t>
      </w:r>
      <w:r>
        <w:br w:type="textWrapping"/>
      </w:r>
      <w:r>
        <w:t xml:space="preserve">      &lt;/div&gt;</w:t>
      </w:r>
      <w:r>
        <w:br w:type="textWrapping"/>
      </w:r>
      <w:r>
        <w:t xml:space="preserve">      &lt;img src={item.icon} alt="" style={{ width: 60, height: 60 }} /&gt;</w:t>
      </w:r>
      <w:r>
        <w:br w:type="textWrapping"/>
      </w:r>
      <w:r>
        <w:t xml:space="preserve">    &lt;/div&gt;</w:t>
      </w:r>
      <w:r>
        <w:br w:type="textWrapping"/>
      </w:r>
      <w:r>
        <w:t xml:space="preserve">  );</w:t>
      </w:r>
      <w:r>
        <w:br w:type="textWrapping"/>
      </w:r>
      <w:r>
        <w:t>};</w:t>
      </w:r>
      <w:r>
        <w:br w:type="textWrapping"/>
      </w:r>
      <w:r>
        <w:t>export default PanelBox;</w:t>
      </w:r>
      <w:r>
        <w:br w:type="textWrapping"/>
      </w:r>
      <w:r>
        <w:t>import {</w:t>
      </w:r>
      <w:r>
        <w:br w:type="textWrapping"/>
      </w:r>
      <w:r>
        <w:t xml:space="preserve">  Table,</w:t>
      </w:r>
      <w:r>
        <w:br w:type="textWrapping"/>
      </w:r>
      <w:r>
        <w:t xml:space="preserve">  Space,</w:t>
      </w:r>
      <w:r>
        <w:br w:type="textWrapping"/>
      </w:r>
      <w:r>
        <w:t xml:space="preserve">  Form,</w:t>
      </w:r>
      <w:r>
        <w:br w:type="textWrapping"/>
      </w:r>
      <w:r>
        <w:t xml:space="preserve">  Card,</w:t>
      </w:r>
      <w:r>
        <w:br w:type="textWrapping"/>
      </w:r>
      <w:r>
        <w:t xml:space="preserve">  Input,</w:t>
      </w:r>
      <w:r>
        <w:br w:type="textWrapping"/>
      </w:r>
      <w:r>
        <w:t xml:space="preserve">  Select,</w:t>
      </w:r>
      <w:r>
        <w:br w:type="textWrapping"/>
      </w:r>
      <w:r>
        <w:t xml:space="preserve">  Button,</w:t>
      </w:r>
      <w:r>
        <w:br w:type="textWrapping"/>
      </w:r>
      <w:r>
        <w:t xml:space="preserve">  message,</w:t>
      </w:r>
      <w:r>
        <w:br w:type="textWrapping"/>
      </w:r>
      <w:r>
        <w:t xml:space="preserve">  Tag,</w:t>
      </w:r>
      <w:r>
        <w:br w:type="textWrapping"/>
      </w:r>
      <w:r>
        <w:t>} from "antd";</w:t>
      </w:r>
      <w:r>
        <w:br w:type="textWrapping"/>
      </w:r>
      <w:r>
        <w:t>import { useEffect, useState } from "react";</w:t>
      </w:r>
      <w:r>
        <w:br w:type="textWrapping"/>
      </w:r>
      <w:r>
        <w:t>import { useDispatch, useSelector } from "react-redux";</w:t>
      </w:r>
      <w:r>
        <w:br w:type="textWrapping"/>
      </w:r>
      <w:r>
        <w:t>import { useNavigate, useLocation } from "react-router-dom";</w:t>
      </w:r>
      <w:r>
        <w:br w:type="textWrapping"/>
      </w:r>
      <w:r>
        <w:t>import { fetchAuditUsersList } from "@/store/modules/audit";</w:t>
      </w:r>
      <w:r>
        <w:br w:type="textWrapping"/>
      </w:r>
      <w:r>
        <w:t>import { fetchAuditRealeaseResult } from "../../../store/modules/audit";</w:t>
      </w:r>
      <w:r>
        <w:br w:type="textWrapping"/>
      </w:r>
      <w:r>
        <w:t>import { search } from "@/utils/audit";</w:t>
      </w:r>
      <w:r>
        <w:br w:type="textWrapping"/>
      </w:r>
      <w:r>
        <w:t>const initdata = [</w:t>
      </w:r>
      <w:r>
        <w:br w:type="textWrapping"/>
      </w:r>
      <w:r>
        <w:t xml:space="preserve">  {</w:t>
      </w:r>
      <w:r>
        <w:br w:type="textWrapping"/>
      </w:r>
      <w:r>
        <w:t xml:space="preserve">    name: "张三",</w:t>
      </w:r>
      <w:r>
        <w:br w:type="textWrapping"/>
      </w:r>
      <w:r>
        <w:t xml:space="preserve">    age: 20,</w:t>
      </w:r>
      <w:r>
        <w:br w:type="textWrapping"/>
      </w:r>
      <w:r>
        <w:t xml:space="preserve">    grade: 0,</w:t>
      </w:r>
      <w:r>
        <w:br w:type="textWrapping"/>
      </w:r>
      <w:r>
        <w:t xml:space="preserve">    timeCoin: 0,</w:t>
      </w:r>
      <w:r>
        <w:br w:type="textWrapping"/>
      </w:r>
      <w:r>
        <w:t xml:space="preserve">    creditStatus: 0,</w:t>
      </w:r>
      <w:r>
        <w:br w:type="textWrapping"/>
      </w:r>
      <w:r>
        <w:t xml:space="preserve">    releaseStatus: 0,</w:t>
      </w:r>
      <w:r>
        <w:br w:type="textWrapping"/>
      </w:r>
      <w:r>
        <w:t xml:space="preserve">  },</w:t>
      </w:r>
      <w:r>
        <w:br w:type="textWrapping"/>
      </w:r>
      <w:r>
        <w:t xml:space="preserve">  {</w:t>
      </w:r>
      <w:r>
        <w:br w:type="textWrapping"/>
      </w:r>
      <w:r>
        <w:t xml:space="preserve">    name: "张六",</w:t>
      </w:r>
      <w:r>
        <w:br w:type="textWrapping"/>
      </w:r>
      <w:r>
        <w:t xml:space="preserve">    age: 16,</w:t>
      </w:r>
      <w:r>
        <w:br w:type="textWrapping"/>
      </w:r>
      <w:r>
        <w:t xml:space="preserve">    grade: 1,</w:t>
      </w:r>
      <w:r>
        <w:br w:type="textWrapping"/>
      </w:r>
      <w:r>
        <w:t xml:space="preserve">    timeCoin: 100,</w:t>
      </w:r>
      <w:r>
        <w:br w:type="textWrapping"/>
      </w:r>
      <w:r>
        <w:t xml:space="preserve">    creditStatus: 1,</w:t>
      </w:r>
      <w:r>
        <w:br w:type="textWrapping"/>
      </w:r>
      <w:r>
        <w:t xml:space="preserve">    releaseStatus: 0,</w:t>
      </w:r>
      <w:r>
        <w:br w:type="textWrapping"/>
      </w:r>
      <w:r>
        <w:t xml:space="preserve">  },</w:t>
      </w:r>
      <w:r>
        <w:br w:type="textWrapping"/>
      </w:r>
      <w:r>
        <w:t>];</w:t>
      </w:r>
      <w:r>
        <w:br w:type="textWrapping"/>
      </w:r>
      <w:r>
        <w:t>const releaseEvents = () =&gt; {</w:t>
      </w:r>
      <w:r>
        <w:br w:type="textWrapping"/>
      </w:r>
      <w:r>
        <w:t xml:space="preserve">  // hooks</w:t>
      </w:r>
      <w:r>
        <w:br w:type="textWrapping"/>
      </w:r>
      <w:r>
        <w:t xml:space="preserve">  const navigate = useNavigate();</w:t>
      </w:r>
      <w:r>
        <w:br w:type="textWrapping"/>
      </w:r>
      <w:r>
        <w:t xml:space="preserve">  const dispatch = useDispatch();</w:t>
      </w:r>
      <w:r>
        <w:br w:type="textWrapping"/>
      </w:r>
      <w:r>
        <w:t xml:space="preserve">  useEffect(() =&gt; {</w:t>
      </w:r>
      <w:r>
        <w:br w:type="textWrapping"/>
      </w:r>
      <w:r>
        <w:t xml:space="preserve">    dispatch(fetchAuditUsersList());</w:t>
      </w:r>
      <w:r>
        <w:br w:type="textWrapping"/>
      </w:r>
      <w:r>
        <w:t xml:space="preserve">  }, [dispatch]);  const initdata = useSelector((state) =&gt; state.audit.auditUsersList);</w:t>
      </w:r>
      <w:r>
        <w:br w:type="textWrapping"/>
      </w:r>
      <w:r>
        <w:t xml:space="preserve">  const [usersdata, setUsersdata] = useState(initdata);</w:t>
      </w:r>
      <w:r>
        <w:br w:type="textWrapping"/>
      </w:r>
      <w:r>
        <w:t xml:space="preserve">  const location = useLocation();</w:t>
      </w:r>
      <w:r>
        <w:br w:type="textWrapping"/>
      </w:r>
      <w:r>
        <w:t xml:space="preserve">  useEffect(() =&gt; {</w:t>
      </w:r>
      <w:r>
        <w:br w:type="textWrapping"/>
      </w:r>
      <w:r>
        <w:t xml:space="preserve">    setUsersdata(</w:t>
      </w:r>
      <w:r>
        <w:br w:type="textWrapping"/>
      </w:r>
      <w:r>
        <w:t xml:space="preserve">      usersdata.map((item) =&gt; {</w:t>
      </w:r>
      <w:r>
        <w:br w:type="textWrapping"/>
      </w:r>
      <w:r>
        <w:t xml:space="preserve">        if (!item.releaseStatus) {</w:t>
      </w:r>
      <w:r>
        <w:br w:type="textWrapping"/>
      </w:r>
      <w:r>
        <w:t xml:space="preserve">          return {</w:t>
      </w:r>
      <w:r>
        <w:br w:type="textWrapping"/>
      </w:r>
      <w:r>
        <w:t xml:space="preserve">            ...item,</w:t>
      </w:r>
      <w:r>
        <w:br w:type="textWrapping"/>
      </w:r>
      <w:r>
        <w:t xml:space="preserve">            releaseStatus:</w:t>
      </w:r>
      <w:r>
        <w:br w:type="textWrapping"/>
      </w:r>
      <w:r>
        <w:t xml:space="preserve">              item.grade &amp;&amp; item.creditStatus &amp;&amp; item.timeCoin &gt; 50 ? 3 : 4,</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 try {</w:t>
      </w:r>
      <w:r>
        <w:br w:type="textWrapping"/>
      </w:r>
      <w:r>
        <w:t xml:space="preserve">    //   const { e } = location.state;</w:t>
      </w:r>
      <w:r>
        <w:br w:type="textWrapping"/>
      </w:r>
      <w:r>
        <w:t xml:space="preserve">    //   setUsersdata(</w:t>
      </w:r>
      <w:r>
        <w:br w:type="textWrapping"/>
      </w:r>
      <w:r>
        <w:t xml:space="preserve">    //     usersdata.map((item) =&gt; {</w:t>
      </w:r>
      <w:r>
        <w:br w:type="textWrapping"/>
      </w:r>
      <w:r>
        <w:t xml:space="preserve">    //       if (item.name === e.name) {</w:t>
      </w:r>
      <w:r>
        <w:br w:type="textWrapping"/>
      </w:r>
      <w:r>
        <w:t xml:space="preserve">    //         return { ...item, releaseStatus: 1 };</w:t>
      </w:r>
      <w:r>
        <w:br w:type="textWrapping"/>
      </w:r>
      <w:r>
        <w:t xml:space="preserve">    //       }</w:t>
      </w:r>
      <w:r>
        <w:br w:type="textWrapping"/>
      </w:r>
      <w:r>
        <w:t xml:space="preserve">    //       return item;</w:t>
      </w:r>
      <w:r>
        <w:br w:type="textWrapping"/>
      </w:r>
      <w:r>
        <w:t xml:space="preserve">    //     })</w:t>
      </w:r>
      <w:r>
        <w:br w:type="textWrapping"/>
      </w:r>
      <w:r>
        <w:t xml:space="preserve">    //   );</w:t>
      </w:r>
      <w:r>
        <w:br w:type="textWrapping"/>
      </w:r>
      <w:r>
        <w:t xml:space="preserve">    // } catch (err) {}</w:t>
      </w:r>
      <w:r>
        <w:br w:type="textWrapping"/>
      </w:r>
      <w:r>
        <w:t xml:space="preserve">    //</w:t>
      </w:r>
      <w:r>
        <w:br w:type="textWrapping"/>
      </w:r>
      <w:r>
        <w:t xml:space="preserve">  }, [location]);</w:t>
      </w:r>
      <w:r>
        <w:br w:type="textWrapping"/>
      </w:r>
      <w:r>
        <w:t xml:space="preserve">  const resolve = async (e) =&gt; {</w:t>
      </w:r>
      <w:r>
        <w:br w:type="textWrapping"/>
      </w:r>
      <w:r>
        <w:t xml:space="preserve">    const review = { ...e, release: 1 };</w:t>
      </w:r>
      <w:r>
        <w:br w:type="textWrapping"/>
      </w:r>
      <w:r>
        <w:t xml:space="preserve">    console.log(review);</w:t>
      </w:r>
      <w:r>
        <w:br w:type="textWrapping"/>
      </w:r>
      <w:r>
        <w:t xml:space="preserve">    await dispatch(fetchAuditRealeaseResult(review))</w:t>
      </w:r>
      <w:r>
        <w:br w:type="textWrapping"/>
      </w:r>
      <w:r>
        <w:t xml:space="preserve">      .then(() =&gt; {</w:t>
      </w:r>
      <w:r>
        <w:br w:type="textWrapping"/>
      </w:r>
      <w:r>
        <w:t xml:space="preserve">        message.success("审核通过");</w:t>
      </w:r>
      <w:r>
        <w:br w:type="textWrapping"/>
      </w:r>
      <w:r>
        <w:t xml:space="preserve">        setUsersdata(</w:t>
      </w:r>
      <w:r>
        <w:br w:type="textWrapping"/>
      </w:r>
      <w:r>
        <w:t xml:space="preserve">          usersdata.map((item) =&gt; {</w:t>
      </w:r>
      <w:r>
        <w:br w:type="textWrapping"/>
      </w:r>
      <w:r>
        <w:t xml:space="preserve">            if (item.name === e.name) {</w:t>
      </w:r>
      <w:r>
        <w:br w:type="textWrapping"/>
      </w:r>
      <w:r>
        <w:t xml:space="preserve">              return { ...item, releases: 1 };</w:t>
      </w:r>
      <w:r>
        <w:br w:type="textWrapping"/>
      </w:r>
      <w:r>
        <w:t xml:space="preserve">            }</w:t>
      </w:r>
      <w:r>
        <w:br w:type="textWrapping"/>
      </w:r>
      <w:r>
        <w:t xml:space="preserve">            return item;</w:t>
      </w:r>
      <w:r>
        <w:br w:type="textWrapping"/>
      </w:r>
      <w:r>
        <w:t xml:space="preserve">          })</w:t>
      </w:r>
      <w:r>
        <w:br w:type="textWrapping"/>
      </w:r>
      <w:r>
        <w:t xml:space="preserve">        );</w:t>
      </w:r>
      <w:r>
        <w:br w:type="textWrapping"/>
      </w:r>
      <w:r>
        <w:t xml:space="preserve">      })</w:t>
      </w:r>
      <w:r>
        <w:br w:type="textWrapping"/>
      </w:r>
      <w:r>
        <w:t xml:space="preserve">      .catch((err) =&gt; {</w:t>
      </w:r>
      <w:r>
        <w:br w:type="textWrapping"/>
      </w:r>
      <w:r>
        <w:t xml:space="preserve">        message.error("审核失败");</w:t>
      </w:r>
      <w:r>
        <w:br w:type="textWrapping"/>
      </w:r>
      <w:r>
        <w:t xml:space="preserve">        console.log(err);</w:t>
      </w:r>
      <w:r>
        <w:br w:type="textWrapping"/>
      </w:r>
      <w:r>
        <w:t xml:space="preserve">      });</w:t>
      </w:r>
      <w:r>
        <w:br w:type="textWrapping"/>
      </w:r>
      <w:r>
        <w:t xml:space="preserve">  };</w:t>
      </w:r>
      <w:r>
        <w:br w:type="textWrapping"/>
      </w:r>
      <w:r>
        <w:t xml:space="preserve">  const look = (e) =&gt; {</w:t>
      </w:r>
      <w:r>
        <w:br w:type="textWrapping"/>
      </w:r>
      <w:r>
        <w:t xml:space="preserve">    navigate("/admin/lookrelease", { state: { user: e } });</w:t>
      </w:r>
      <w:r>
        <w:br w:type="textWrapping"/>
      </w:r>
      <w:r>
        <w:t xml:space="preserve">  };</w:t>
      </w:r>
      <w:r>
        <w:br w:type="textWrapping"/>
      </w:r>
      <w:r>
        <w:t xml:space="preserve">  const statusMap = {</w:t>
      </w:r>
      <w:r>
        <w:br w:type="textWrapping"/>
      </w:r>
      <w:r>
        <w:t xml:space="preserve">    0: "未审核",</w:t>
      </w:r>
      <w:r>
        <w:br w:type="textWrapping"/>
      </w:r>
      <w:r>
        <w:t xml:space="preserve">    1: "人工通过",</w:t>
      </w:r>
      <w:r>
        <w:br w:type="textWrapping"/>
      </w:r>
      <w:r>
        <w:t xml:space="preserve">    2: "人工驳回",</w:t>
      </w:r>
      <w:r>
        <w:br w:type="textWrapping"/>
      </w:r>
      <w:r>
        <w:t xml:space="preserve">    3: "系统通过",</w:t>
      </w:r>
      <w:r>
        <w:br w:type="textWrapping"/>
      </w:r>
      <w:r>
        <w:t xml:space="preserve">    4: "系统驳回",</w:t>
      </w:r>
      <w:r>
        <w:br w:type="textWrapping"/>
      </w:r>
      <w:r>
        <w:t xml:space="preserve">  };</w:t>
      </w:r>
      <w:r>
        <w:br w:type="textWrapping"/>
      </w:r>
      <w:r>
        <w:t xml:space="preserve">  const color = ["green", "blue", "red", "gold", "purple", "cyan"];  const columns = [</w:t>
      </w:r>
      <w:r>
        <w:br w:type="textWrapping"/>
      </w:r>
      <w:r>
        <w:t xml:space="preserve">    {</w:t>
      </w:r>
      <w:r>
        <w:br w:type="textWrapping"/>
      </w:r>
      <w:r>
        <w:t xml:space="preserve">      title: "用户姓名",</w:t>
      </w:r>
      <w:r>
        <w:br w:type="textWrapping"/>
      </w:r>
      <w:r>
        <w:t xml:space="preserve">      dataIndex: "name",</w:t>
      </w:r>
      <w:r>
        <w:br w:type="textWrapping"/>
      </w:r>
      <w:r>
        <w:t xml:space="preserve">      width: 100,</w:t>
      </w:r>
      <w:r>
        <w:br w:type="textWrapping"/>
      </w:r>
      <w:r>
        <w:t xml:space="preserve">      key: "name",</w:t>
      </w:r>
      <w:r>
        <w:br w:type="textWrapping"/>
      </w:r>
      <w:r>
        <w:t xml:space="preserve">    },</w:t>
      </w:r>
      <w:r>
        <w:br w:type="textWrapping"/>
      </w:r>
      <w:r>
        <w:t xml:space="preserve">    {</w:t>
      </w:r>
      <w:r>
        <w:br w:type="textWrapping"/>
      </w:r>
      <w:r>
        <w:t xml:space="preserve">      title: "活动评分",</w:t>
      </w:r>
      <w:r>
        <w:br w:type="textWrapping"/>
      </w:r>
      <w:r>
        <w:t xml:space="preserve">      dataIndex: "grade",</w:t>
      </w:r>
      <w:r>
        <w:br w:type="textWrapping"/>
      </w:r>
      <w:r>
        <w:t xml:space="preserve">      key: "grade",</w:t>
      </w:r>
      <w:r>
        <w:br w:type="textWrapping"/>
      </w:r>
      <w:r>
        <w:t xml:space="preserve">      width: 100,</w:t>
      </w:r>
      <w:r>
        <w:br w:type="textWrapping"/>
      </w:r>
      <w:r>
        <w:t xml:space="preserve">      render: (_, { grade }) =&gt; (</w:t>
      </w:r>
      <w:r>
        <w:br w:type="textWrapping"/>
      </w:r>
      <w:r>
        <w:t xml:space="preserve">        &lt;&gt;{grade ? "正常" : &lt;span style={{ color: "red" }}&gt;异常&lt;/span&gt;}&lt;/&gt;</w:t>
      </w:r>
      <w:r>
        <w:br w:type="textWrapping"/>
      </w:r>
      <w:r>
        <w:t xml:space="preserve">      ),</w:t>
      </w:r>
      <w:r>
        <w:br w:type="textWrapping"/>
      </w:r>
      <w:r>
        <w:t xml:space="preserve">    },</w:t>
      </w:r>
      <w:r>
        <w:br w:type="textWrapping"/>
      </w:r>
      <w:r>
        <w:t xml:space="preserve">    {</w:t>
      </w:r>
      <w:r>
        <w:br w:type="textWrapping"/>
      </w:r>
      <w:r>
        <w:t xml:space="preserve">      title: "时间币量",</w:t>
      </w:r>
      <w:r>
        <w:br w:type="textWrapping"/>
      </w:r>
      <w:r>
        <w:t xml:space="preserve">      dataIndex: "coin",</w:t>
      </w:r>
      <w:r>
        <w:br w:type="textWrapping"/>
      </w:r>
      <w:r>
        <w:t xml:space="preserve">      key: "coin",</w:t>
      </w:r>
      <w:r>
        <w:br w:type="textWrapping"/>
      </w:r>
      <w:r>
        <w:t xml:space="preserve">      width: 100,</w:t>
      </w:r>
      <w:r>
        <w:br w:type="textWrapping"/>
      </w:r>
      <w:r>
        <w:t xml:space="preserve">      render: (_, { coin }) =&gt; (</w:t>
      </w:r>
      <w:r>
        <w:br w:type="textWrapping"/>
      </w:r>
      <w:r>
        <w:t xml:space="preserve">        &lt;&gt;</w:t>
      </w:r>
      <w:r>
        <w:br w:type="textWrapping"/>
      </w:r>
      <w:r>
        <w:t xml:space="preserve">          {coin ? (</w:t>
      </w:r>
      <w:r>
        <w:br w:type="textWrapping"/>
      </w:r>
      <w:r>
        <w:t xml:space="preserve">            &lt;span&gt;充足&lt;/span&gt;</w:t>
      </w:r>
      <w:r>
        <w:br w:type="textWrapping"/>
      </w:r>
      <w:r>
        <w:t xml:space="preserve">          ) : (</w:t>
      </w:r>
      <w:r>
        <w:br w:type="textWrapping"/>
      </w:r>
      <w:r>
        <w:t xml:space="preserve">            &lt;span style={{ color: "red" }}&gt;不足&lt;/span&gt;</w:t>
      </w:r>
      <w:r>
        <w:br w:type="textWrapping"/>
      </w:r>
      <w:r>
        <w:t xml:space="preserve">          )}</w:t>
      </w:r>
      <w:r>
        <w:br w:type="textWrapping"/>
      </w:r>
      <w:r>
        <w:t xml:space="preserve">        &lt;/&gt;</w:t>
      </w:r>
      <w:r>
        <w:br w:type="textWrapping"/>
      </w:r>
      <w:r>
        <w:t xml:space="preserve">      ),</w:t>
      </w:r>
      <w:r>
        <w:br w:type="textWrapping"/>
      </w:r>
      <w:r>
        <w:t xml:space="preserve">    },</w:t>
      </w:r>
      <w:r>
        <w:br w:type="textWrapping"/>
      </w:r>
      <w:r>
        <w:t xml:space="preserve">    {</w:t>
      </w:r>
      <w:r>
        <w:br w:type="textWrapping"/>
      </w:r>
      <w:r>
        <w:t xml:space="preserve">      title: "信用",</w:t>
      </w:r>
      <w:r>
        <w:br w:type="textWrapping"/>
      </w:r>
      <w:r>
        <w:t xml:space="preserve">      key: "credit",</w:t>
      </w:r>
      <w:r>
        <w:br w:type="textWrapping"/>
      </w:r>
      <w:r>
        <w:t xml:space="preserve">      dataIndex: "credit",</w:t>
      </w:r>
      <w:r>
        <w:br w:type="textWrapping"/>
      </w:r>
      <w:r>
        <w:t xml:space="preserve">      width: 100,</w:t>
      </w:r>
      <w:r>
        <w:br w:type="textWrapping"/>
      </w:r>
      <w:r>
        <w:t xml:space="preserve">      render: (_, { credit }) =&gt; (</w:t>
      </w:r>
      <w:r>
        <w:br w:type="textWrapping"/>
      </w:r>
      <w:r>
        <w:t xml:space="preserve">        &lt;&gt;</w:t>
      </w:r>
      <w:r>
        <w:br w:type="textWrapping"/>
      </w:r>
      <w:r>
        <w:t xml:space="preserve">          {credit ? (</w:t>
      </w:r>
      <w:r>
        <w:br w:type="textWrapping"/>
      </w:r>
      <w:r>
        <w:t xml:space="preserve">            &lt;span&gt;正常&lt;/span&gt;</w:t>
      </w:r>
      <w:r>
        <w:br w:type="textWrapping"/>
      </w:r>
      <w:r>
        <w:t xml:space="preserve">          ) : (</w:t>
      </w:r>
      <w:r>
        <w:br w:type="textWrapping"/>
      </w:r>
      <w:r>
        <w:t xml:space="preserve">            &lt;span style={{ color: "red" }}&gt;失信&lt;/span&gt;</w:t>
      </w:r>
      <w:r>
        <w:br w:type="textWrapping"/>
      </w:r>
      <w:r>
        <w:t xml:space="preserve">          )}</w:t>
      </w:r>
      <w:r>
        <w:br w:type="textWrapping"/>
      </w:r>
      <w:r>
        <w:t xml:space="preserve">        &lt;/&gt;</w:t>
      </w:r>
      <w:r>
        <w:br w:type="textWrapping"/>
      </w:r>
      <w:r>
        <w:t xml:space="preserve">      ),</w:t>
      </w:r>
      <w:r>
        <w:br w:type="textWrapping"/>
      </w:r>
      <w:r>
        <w:t xml:space="preserve">    },</w:t>
      </w:r>
      <w:r>
        <w:br w:type="textWrapping"/>
      </w:r>
      <w:r>
        <w:t xml:space="preserve">    {</w:t>
      </w:r>
      <w:r>
        <w:br w:type="textWrapping"/>
      </w:r>
      <w:r>
        <w:t xml:space="preserve">      title: "状态",</w:t>
      </w:r>
      <w:r>
        <w:br w:type="textWrapping"/>
      </w:r>
      <w:r>
        <w:t xml:space="preserve">      key: "releases",</w:t>
      </w:r>
      <w:r>
        <w:br w:type="textWrapping"/>
      </w:r>
      <w:r>
        <w:t xml:space="preserve">      dataIndex: "releases",</w:t>
      </w:r>
      <w:r>
        <w:br w:type="textWrapping"/>
      </w:r>
      <w:r>
        <w:t xml:space="preserve">      width: 100,</w:t>
      </w:r>
      <w:r>
        <w:br w:type="textWrapping"/>
      </w:r>
      <w:r>
        <w:t xml:space="preserve">      render: (_, { releases }) =&gt; (</w:t>
      </w:r>
      <w:r>
        <w:br w:type="textWrapping"/>
      </w:r>
      <w:r>
        <w:t xml:space="preserve">        &lt;Tag color={color[releases]}&gt;{statusMap[releases]}&lt;/Tag&gt;</w:t>
      </w:r>
      <w:r>
        <w:br w:type="textWrapping"/>
      </w:r>
      <w:r>
        <w:t xml:space="preserve">      ),</w:t>
      </w:r>
      <w:r>
        <w:br w:type="textWrapping"/>
      </w:r>
      <w:r>
        <w:t xml:space="preserve">    },</w:t>
      </w:r>
      <w:r>
        <w:br w:type="textWrapping"/>
      </w:r>
      <w:r>
        <w:t xml:space="preserve">    {</w:t>
      </w:r>
      <w:r>
        <w:br w:type="textWrapping"/>
      </w:r>
      <w:r>
        <w:t xml:space="preserve">      title: "操作",</w:t>
      </w:r>
      <w:r>
        <w:br w:type="textWrapping"/>
      </w:r>
      <w:r>
        <w:t xml:space="preserve">      key: "serviceid",</w:t>
      </w:r>
      <w:r>
        <w:br w:type="textWrapping"/>
      </w:r>
      <w:r>
        <w:t xml:space="preserve">      dataIndex: "serviceid",</w:t>
      </w:r>
      <w:r>
        <w:br w:type="textWrapping"/>
      </w:r>
      <w:r>
        <w:t xml:space="preserve">      width: 150,</w:t>
      </w:r>
      <w:r>
        <w:br w:type="textWrapping"/>
      </w:r>
      <w:r>
        <w:t xml:space="preserve">      render: (_, item) =&gt; (</w:t>
      </w:r>
      <w:r>
        <w:br w:type="textWrapping"/>
      </w:r>
      <w:r>
        <w:t xml:space="preserve">        &lt;Space size="middle"&gt;</w:t>
      </w:r>
      <w:r>
        <w:br w:type="textWrapping"/>
      </w:r>
      <w:r>
        <w:t xml:space="preserve">          &lt;a onClick={() =&gt; resolve(item)}&gt;通过&lt;/a&gt;</w:t>
      </w:r>
      <w:r>
        <w:br w:type="textWrapping"/>
      </w:r>
      <w:r>
        <w:t xml:space="preserve">          &lt;a onClick={() =&gt; look(item)}&gt;查看&lt;/a&gt;</w:t>
      </w:r>
      <w:r>
        <w:br w:type="textWrapping"/>
      </w:r>
      <w:r>
        <w:t xml:space="preserve">        &lt;/Space&gt;</w:t>
      </w:r>
      <w:r>
        <w:br w:type="textWrapping"/>
      </w:r>
      <w:r>
        <w:t xml:space="preserve">      ),</w:t>
      </w:r>
      <w:r>
        <w:br w:type="textWrapping"/>
      </w:r>
      <w:r>
        <w:t xml:space="preserve">    },</w:t>
      </w:r>
      <w:r>
        <w:br w:type="textWrapping"/>
      </w:r>
      <w:r>
        <w:t xml:space="preserve">  ];</w:t>
      </w:r>
      <w:r>
        <w:br w:type="textWrapping"/>
      </w:r>
      <w:r>
        <w:t xml:space="preserve">  return (</w:t>
      </w:r>
      <w:r>
        <w:br w:type="textWrapping"/>
      </w:r>
      <w:r>
        <w:t xml:space="preserve">    &lt;&gt;</w:t>
      </w:r>
      <w:r>
        <w:br w:type="textWrapping"/>
      </w:r>
      <w:r>
        <w:t xml:space="preserve">      &lt;Card&gt;</w:t>
      </w:r>
      <w:r>
        <w:br w:type="textWrapping"/>
      </w:r>
      <w:r>
        <w:t xml:space="preserve">        &lt;Form</w:t>
      </w:r>
      <w:r>
        <w:br w:type="textWrapping"/>
      </w:r>
      <w:r>
        <w:t xml:space="preserve">          layout="inline"</w:t>
      </w:r>
      <w:r>
        <w:br w:type="textWrapping"/>
      </w:r>
      <w:r>
        <w:t xml:space="preserve">          style={{ width: "100%", display: "flex", justifyContent: "right" }}</w:t>
      </w:r>
      <w:r>
        <w:br w:type="textWrapping"/>
      </w:r>
      <w:r>
        <w:t xml:space="preserve">        &gt;</w:t>
      </w:r>
      <w:r>
        <w:br w:type="textWrapping"/>
      </w:r>
      <w:r>
        <w:t xml:space="preserve">          &lt;Form.Item style={{}}&gt;</w:t>
      </w:r>
      <w:r>
        <w:br w:type="textWrapping"/>
      </w:r>
      <w:r>
        <w:t xml:space="preserve">            &lt;Input.Search</w:t>
      </w:r>
      <w:r>
        <w:br w:type="textWrapping"/>
      </w:r>
      <w:r>
        <w:t xml:space="preserve">              placeholder="请输入用户姓名关键词"</w:t>
      </w:r>
      <w:r>
        <w:br w:type="textWrapping"/>
      </w:r>
      <w:r>
        <w:t xml:space="preserve">              allowClear</w:t>
      </w:r>
      <w:r>
        <w:br w:type="textWrapping"/>
      </w:r>
      <w:r>
        <w:t xml:space="preserve">              enterButton="搜索"</w:t>
      </w:r>
      <w:r>
        <w:br w:type="textWrapping"/>
      </w:r>
      <w:r>
        <w:t xml:space="preserve">              size="middle"</w:t>
      </w:r>
      <w:r>
        <w:br w:type="textWrapping"/>
      </w:r>
      <w:r>
        <w:t xml:space="preserve">              onSearch={(e) =&gt; search(e, setUsersdata, initdata)}</w:t>
      </w:r>
      <w:r>
        <w:br w:type="textWrapping"/>
      </w:r>
      <w:r>
        <w:t xml:space="preserve">            /&gt;</w:t>
      </w:r>
      <w:r>
        <w:br w:type="textWrapping"/>
      </w:r>
      <w:r>
        <w:t xml:space="preserve">          &lt;/Form.Item&gt;</w:t>
      </w:r>
      <w:r>
        <w:br w:type="textWrapping"/>
      </w:r>
      <w:r>
        <w:t xml:space="preserve">          &lt;Form.Item label="审核状态"&gt;</w:t>
      </w:r>
      <w:r>
        <w:br w:type="textWrapping"/>
      </w:r>
      <w:r>
        <w:t xml:space="preserve">            &lt;Select</w:t>
      </w:r>
      <w:r>
        <w:br w:type="textWrapping"/>
      </w:r>
      <w:r>
        <w:t xml:space="preserve">              style={{ width: 120 }}</w:t>
      </w:r>
      <w:r>
        <w:br w:type="textWrapping"/>
      </w:r>
      <w:r>
        <w:t xml:space="preserve">              onChange={(value) =&gt;</w:t>
      </w:r>
      <w:r>
        <w:br w:type="textWrapping"/>
      </w:r>
      <w:r>
        <w:t xml:space="preserve">                setUsersdata(initdata.filter((item) =&gt; item.release === value))</w:t>
      </w:r>
      <w:r>
        <w:br w:type="textWrapping"/>
      </w:r>
      <w:r>
        <w:t xml:space="preserve">              }</w:t>
      </w:r>
      <w:r>
        <w:br w:type="textWrapping"/>
      </w:r>
      <w:r>
        <w:t xml:space="preserve">              options={[</w:t>
      </w:r>
      <w:r>
        <w:br w:type="textWrapping"/>
      </w:r>
      <w:r>
        <w:t xml:space="preserve">                { value: 0, label: "未审核" },</w:t>
      </w:r>
      <w:r>
        <w:br w:type="textWrapping"/>
      </w:r>
      <w:r>
        <w:t xml:space="preserve">                { value: 1, label: "人工通过" },</w:t>
      </w:r>
      <w:r>
        <w:br w:type="textWrapping"/>
      </w:r>
      <w:r>
        <w:t xml:space="preserve">                { value: 2, label: "人工驳回" },</w:t>
      </w:r>
      <w:r>
        <w:br w:type="textWrapping"/>
      </w:r>
      <w:r>
        <w:t xml:space="preserve">                { value: 3, label: "系统通过" },</w:t>
      </w:r>
      <w:r>
        <w:br w:type="textWrapping"/>
      </w:r>
      <w:r>
        <w:t xml:space="preserve">                { value: 4, label: "系统驳回" },</w:t>
      </w:r>
      <w:r>
        <w:br w:type="textWrapping"/>
      </w:r>
      <w:r>
        <w:t xml:space="preserve">              ]}</w:t>
      </w:r>
      <w:r>
        <w:br w:type="textWrapping"/>
      </w:r>
      <w:r>
        <w:t xml:space="preserve">            /&gt;</w:t>
      </w:r>
      <w:r>
        <w:br w:type="textWrapping"/>
      </w:r>
      <w:r>
        <w:t xml:space="preserve">          &lt;/Form.Item&gt;</w:t>
      </w:r>
      <w:r>
        <w:br w:type="textWrapping"/>
      </w:r>
      <w:r>
        <w:t xml:space="preserve">        &lt;/Form&gt;</w:t>
      </w:r>
      <w:r>
        <w:br w:type="textWrapping"/>
      </w:r>
      <w:r>
        <w:t xml:space="preserve">      &lt;/Card&gt;</w:t>
      </w:r>
      <w:r>
        <w:br w:type="textWrapping"/>
      </w:r>
      <w:r>
        <w:t xml:space="preserve">      &lt;Card&gt;</w:t>
      </w:r>
      <w:r>
        <w:br w:type="textWrapping"/>
      </w:r>
      <w:r>
        <w:t xml:space="preserve">        &lt;Table columns={columns} dataSource={usersdata} /&gt;</w:t>
      </w:r>
      <w:r>
        <w:br w:type="textWrapping"/>
      </w:r>
      <w:r>
        <w:t xml:space="preserve">      &lt;/Card&gt;</w:t>
      </w:r>
      <w:r>
        <w:br w:type="textWrapping"/>
      </w:r>
      <w:r>
        <w:t xml:space="preserve">    &lt;/&gt;</w:t>
      </w:r>
      <w:r>
        <w:br w:type="textWrapping"/>
      </w:r>
      <w:r>
        <w:t xml:space="preserve">  );</w:t>
      </w:r>
      <w:r>
        <w:br w:type="textWrapping"/>
      </w:r>
      <w:r>
        <w:t>};</w:t>
      </w:r>
      <w:r>
        <w:br w:type="textWrapping"/>
      </w:r>
      <w:r>
        <w:t>export default releaseEvents;</w:t>
      </w:r>
      <w:r>
        <w:br w:type="textWrapping"/>
      </w:r>
      <w:r>
        <w:t>import * as echarts from "echarts";</w:t>
      </w:r>
      <w:r>
        <w:br w:type="textWrapping"/>
      </w:r>
      <w:r>
        <w:t>import { useEffect, useRef, useState } from "react";</w:t>
      </w:r>
      <w:r>
        <w:br w:type="textWrapping"/>
      </w:r>
      <w:r>
        <w:t>import DescLine from "@/components/DescLine";</w:t>
      </w:r>
      <w:r>
        <w:br w:type="textWrapping"/>
      </w:r>
      <w:r>
        <w:t>import ReviewBox from "@/components/ReviewBox";</w:t>
      </w:r>
      <w:r>
        <w:br w:type="textWrapping"/>
      </w:r>
      <w:r>
        <w:t>import { useLocation, useNavigate } from "react-router-dom";</w:t>
      </w:r>
      <w:r>
        <w:br w:type="textWrapping"/>
      </w:r>
      <w:r>
        <w:t>import { useDispatch } from "react-redux";</w:t>
      </w:r>
      <w:r>
        <w:br w:type="textWrapping"/>
      </w:r>
      <w:r>
        <w:t>import { Button, Card, Radio, message } from "antd";</w:t>
      </w:r>
      <w:r>
        <w:br w:type="textWrapping"/>
      </w:r>
      <w:r>
        <w:t>import { fetchAuditRealeaseResult } from "@/store/modules/audit";</w:t>
      </w:r>
      <w:r>
        <w:br w:type="textWrapping"/>
      </w:r>
      <w:r>
        <w:t>const LookRelease = () =&gt; {</w:t>
      </w:r>
      <w:r>
        <w:br w:type="textWrapping"/>
      </w:r>
      <w:r>
        <w:t xml:space="preserve">  const location = useLocation();</w:t>
      </w:r>
      <w:r>
        <w:br w:type="textWrapping"/>
      </w:r>
      <w:r>
        <w:t xml:space="preserve">  const { user } = location.state;</w:t>
      </w:r>
      <w:r>
        <w:br w:type="textWrapping"/>
      </w:r>
      <w:r>
        <w:t xml:space="preserve">  const pie = useRef(null);</w:t>
      </w:r>
      <w:r>
        <w:br w:type="textWrapping"/>
      </w:r>
      <w:r>
        <w:t xml:space="preserve">  const line = useRef(null);</w:t>
      </w:r>
      <w:r>
        <w:br w:type="textWrapping"/>
      </w:r>
      <w:r>
        <w:t xml:space="preserve">  useEffect(() =&gt; {</w:t>
      </w:r>
      <w:r>
        <w:br w:type="textWrapping"/>
      </w:r>
      <w:r>
        <w:t xml:space="preserve">    const pieChart = echarts.init(pie.current);</w:t>
      </w:r>
      <w:r>
        <w:br w:type="textWrapping"/>
      </w:r>
      <w:r>
        <w:t xml:space="preserve">    pieChart.setOption({</w:t>
      </w:r>
      <w:r>
        <w:br w:type="textWrapping"/>
      </w:r>
      <w:r>
        <w:t xml:space="preserve">      color: ["#88D3DB", "#5B7C99", "#93A8AC"],</w:t>
      </w:r>
      <w:r>
        <w:br w:type="textWrapping"/>
      </w:r>
      <w:r>
        <w:t xml:space="preserve">      title: {</w:t>
      </w:r>
      <w:r>
        <w:br w:type="textWrapping"/>
      </w:r>
      <w:r>
        <w:t xml:space="preserve">        text: "用户评论比例图",</w:t>
      </w:r>
      <w:r>
        <w:br w:type="textWrapping"/>
      </w:r>
      <w:r>
        <w:t xml:space="preserve">      },</w:t>
      </w:r>
      <w:r>
        <w:br w:type="textWrapping"/>
      </w:r>
      <w:r>
        <w:t xml:space="preserve">      tooltip: {</w:t>
      </w:r>
      <w:r>
        <w:br w:type="textWrapping"/>
      </w:r>
      <w:r>
        <w:t xml:space="preserve">        trigger: "item",</w:t>
      </w:r>
      <w:r>
        <w:br w:type="textWrapping"/>
      </w:r>
      <w:r>
        <w:t xml:space="preserve">        formatter: "{a} &lt;br/&gt;{b}: {c} ({d}%)",</w:t>
      </w:r>
      <w:r>
        <w:br w:type="textWrapping"/>
      </w:r>
      <w:r>
        <w:t xml:space="preserve">      },</w:t>
      </w:r>
      <w:r>
        <w:br w:type="textWrapping"/>
      </w:r>
      <w:r>
        <w:t xml:space="preserve">      series: [</w:t>
      </w:r>
      <w:r>
        <w:br w:type="textWrapping"/>
      </w:r>
      <w:r>
        <w:t xml:space="preserve">        {</w:t>
      </w:r>
      <w:r>
        <w:br w:type="textWrapping"/>
      </w:r>
      <w:r>
        <w:t xml:space="preserve">          name: "评论比例",</w:t>
      </w:r>
      <w:r>
        <w:br w:type="textWrapping"/>
      </w:r>
      <w:r>
        <w:t xml:space="preserve">          type: "pie",</w:t>
      </w:r>
      <w:r>
        <w:br w:type="textWrapping"/>
      </w:r>
      <w:r>
        <w:t xml:space="preserve">          radius: [0, "50%"],</w:t>
      </w:r>
      <w:r>
        <w:br w:type="textWrapping"/>
      </w:r>
      <w:r>
        <w:t xml:space="preserve">          avoidLabelOverlap: false,</w:t>
      </w:r>
      <w:r>
        <w:br w:type="textWrapping"/>
      </w:r>
      <w:r>
        <w:t xml:space="preserve">          label: {</w:t>
      </w:r>
      <w:r>
        <w:br w:type="textWrapping"/>
      </w:r>
      <w:r>
        <w:t xml:space="preserve">            show: false,</w:t>
      </w:r>
      <w:r>
        <w:br w:type="textWrapping"/>
      </w:r>
      <w:r>
        <w:t xml:space="preserve">            position: "center",</w:t>
      </w:r>
      <w:r>
        <w:br w:type="textWrapping"/>
      </w:r>
      <w:r>
        <w:t xml:space="preserve">          },</w:t>
      </w:r>
      <w:r>
        <w:br w:type="textWrapping"/>
      </w:r>
      <w:r>
        <w:t xml:space="preserve">          emphasis: {</w:t>
      </w:r>
      <w:r>
        <w:br w:type="textWrapping"/>
      </w:r>
      <w:r>
        <w:t xml:space="preserve">            label: {</w:t>
      </w:r>
      <w:r>
        <w:br w:type="textWrapping"/>
      </w:r>
      <w:r>
        <w:t xml:space="preserve">              show: true,</w:t>
      </w:r>
      <w:r>
        <w:br w:type="textWrapping"/>
      </w:r>
      <w:r>
        <w:t xml:space="preserve">              fontSize: "30",</w:t>
      </w:r>
      <w:r>
        <w:br w:type="textWrapping"/>
      </w:r>
      <w:r>
        <w:t xml:space="preserve">              fontWeight: "bold",</w:t>
      </w:r>
      <w:r>
        <w:br w:type="textWrapping"/>
      </w:r>
      <w:r>
        <w:t xml:space="preserve">              color: "#ffffff",</w:t>
      </w:r>
      <w:r>
        <w:br w:type="textWrapping"/>
      </w:r>
      <w:r>
        <w:t xml:space="preserve">            },</w:t>
      </w:r>
      <w:r>
        <w:br w:type="textWrapping"/>
      </w:r>
      <w:r>
        <w:t xml:space="preserve">          },</w:t>
      </w:r>
      <w:r>
        <w:br w:type="textWrapping"/>
      </w:r>
      <w:r>
        <w:t xml:space="preserve">          data: [</w:t>
      </w:r>
      <w:r>
        <w:br w:type="textWrapping"/>
      </w:r>
      <w:r>
        <w:t xml:space="preserve">            { value: 20, name: "好评" },</w:t>
      </w:r>
      <w:r>
        <w:br w:type="textWrapping"/>
      </w:r>
      <w:r>
        <w:t xml:space="preserve">            { value: 2, name: "中评" },</w:t>
      </w:r>
      <w:r>
        <w:br w:type="textWrapping"/>
      </w:r>
      <w:r>
        <w:t xml:space="preserve">            { value: 4, name: "差评"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const lineChart = echarts.init(line.current);</w:t>
      </w:r>
      <w:r>
        <w:br w:type="textWrapping"/>
      </w:r>
      <w:r>
        <w:t xml:space="preserve">    lineChart.setOption({</w:t>
      </w:r>
      <w:r>
        <w:br w:type="textWrapping"/>
      </w:r>
      <w:r>
        <w:t xml:space="preserve">      color: "#88D3DB",</w:t>
      </w:r>
      <w:r>
        <w:br w:type="textWrapping"/>
      </w:r>
      <w:r>
        <w:t xml:space="preserve">      title: {</w:t>
      </w:r>
      <w:r>
        <w:br w:type="textWrapping"/>
      </w:r>
      <w:r>
        <w:t xml:space="preserve">        text: "完成交付时间",</w:t>
      </w:r>
      <w:r>
        <w:br w:type="textWrapping"/>
      </w:r>
      <w:r>
        <w:t xml:space="preserve">      },</w:t>
      </w:r>
      <w:r>
        <w:br w:type="textWrapping"/>
      </w:r>
      <w:r>
        <w:t xml:space="preserve">      tooltip: {</w:t>
      </w:r>
      <w:r>
        <w:br w:type="textWrapping"/>
      </w:r>
      <w:r>
        <w:t xml:space="preserve">        trigger: "axis",</w:t>
      </w:r>
      <w:r>
        <w:br w:type="textWrapping"/>
      </w:r>
      <w:r>
        <w:t xml:space="preserve">        axisPointer: {</w:t>
      </w:r>
      <w:r>
        <w:br w:type="textWrapping"/>
      </w:r>
      <w:r>
        <w:t xml:space="preserve">          type: "cross",</w:t>
      </w:r>
      <w:r>
        <w:br w:type="textWrapping"/>
      </w:r>
      <w:r>
        <w:t xml:space="preserve">        },</w:t>
      </w:r>
      <w:r>
        <w:br w:type="textWrapping"/>
      </w:r>
      <w:r>
        <w:t xml:space="preserve">      },      xAxis: {</w:t>
      </w:r>
      <w:r>
        <w:br w:type="textWrapping"/>
      </w:r>
      <w:r>
        <w:t xml:space="preserve">        type: "category",</w:t>
      </w:r>
      <w:r>
        <w:br w:type="textWrapping"/>
      </w:r>
      <w:r>
        <w:t xml:space="preserve">        data: [</w:t>
      </w:r>
      <w:r>
        <w:br w:type="textWrapping"/>
      </w:r>
      <w:r>
        <w:t xml:space="preserve">          "活动1",</w:t>
      </w:r>
      <w:r>
        <w:br w:type="textWrapping"/>
      </w:r>
      <w:r>
        <w:t xml:space="preserve">          "活动2",</w:t>
      </w:r>
      <w:r>
        <w:br w:type="textWrapping"/>
      </w:r>
      <w:r>
        <w:t xml:space="preserve">          "活动3",</w:t>
      </w:r>
      <w:r>
        <w:br w:type="textWrapping"/>
      </w:r>
      <w:r>
        <w:t xml:space="preserve">          "活动4",</w:t>
      </w:r>
      <w:r>
        <w:br w:type="textWrapping"/>
      </w:r>
      <w:r>
        <w:t xml:space="preserve">          "活动5",</w:t>
      </w:r>
      <w:r>
        <w:br w:type="textWrapping"/>
      </w:r>
      <w:r>
        <w:t xml:space="preserve">          "活动6",</w:t>
      </w:r>
      <w:r>
        <w:br w:type="textWrapping"/>
      </w:r>
      <w:r>
        <w:t xml:space="preserve">          "活动7",</w:t>
      </w:r>
      <w:r>
        <w:br w:type="textWrapping"/>
      </w:r>
      <w:r>
        <w:t xml:space="preserve">          "活动8",</w:t>
      </w:r>
      <w:r>
        <w:br w:type="textWrapping"/>
      </w:r>
      <w:r>
        <w:t xml:space="preserve">          "活动9",</w:t>
      </w:r>
      <w:r>
        <w:br w:type="textWrapping"/>
      </w:r>
      <w:r>
        <w:t xml:space="preserve">          "活动10",</w:t>
      </w:r>
      <w:r>
        <w:br w:type="textWrapping"/>
      </w:r>
      <w:r>
        <w:t xml:space="preserve">        ],</w:t>
      </w:r>
      <w:r>
        <w:br w:type="textWrapping"/>
      </w:r>
      <w:r>
        <w:t xml:space="preserve">      },</w:t>
      </w:r>
      <w:r>
        <w:br w:type="textWrapping"/>
      </w:r>
      <w:r>
        <w:t xml:space="preserve">      yAxis: {</w:t>
      </w:r>
      <w:r>
        <w:br w:type="textWrapping"/>
      </w:r>
      <w:r>
        <w:t xml:space="preserve">        type: "value",</w:t>
      </w:r>
      <w:r>
        <w:br w:type="textWrapping"/>
      </w:r>
      <w:r>
        <w:t xml:space="preserve">        min: 0,</w:t>
      </w:r>
      <w:r>
        <w:br w:type="textWrapping"/>
      </w:r>
      <w:r>
        <w:t xml:space="preserve">        max: 48,</w:t>
      </w:r>
      <w:r>
        <w:br w:type="textWrapping"/>
      </w:r>
      <w:r>
        <w:t xml:space="preserve">      },</w:t>
      </w:r>
      <w:r>
        <w:br w:type="textWrapping"/>
      </w:r>
      <w:r>
        <w:t xml:space="preserve">      series: [</w:t>
      </w:r>
      <w:r>
        <w:br w:type="textWrapping"/>
      </w:r>
      <w:r>
        <w:t xml:space="preserve">        {</w:t>
      </w:r>
      <w:r>
        <w:br w:type="textWrapping"/>
      </w:r>
      <w:r>
        <w:t xml:space="preserve">          name: "时间",</w:t>
      </w:r>
      <w:r>
        <w:br w:type="textWrapping"/>
      </w:r>
      <w:r>
        <w:t xml:space="preserve">          type: "line",</w:t>
      </w:r>
      <w:r>
        <w:br w:type="textWrapping"/>
      </w:r>
      <w:r>
        <w:t xml:space="preserve">          data: [20, 38, 3, 4, 7, 6, 33, 26, 34, 8],</w:t>
      </w:r>
      <w:r>
        <w:br w:type="textWrapping"/>
      </w:r>
      <w:r>
        <w:t xml:space="preserve">          emphasis: {</w:t>
      </w:r>
      <w:r>
        <w:br w:type="textWrapping"/>
      </w:r>
      <w:r>
        <w:t xml:space="preserve">            focus: "series",</w:t>
      </w:r>
      <w:r>
        <w:br w:type="textWrapping"/>
      </w:r>
      <w:r>
        <w:t xml:space="preserve">          },</w:t>
      </w:r>
      <w:r>
        <w:br w:type="textWrapping"/>
      </w:r>
      <w:r>
        <w:t xml:space="preserve">          markPoint: {</w:t>
      </w:r>
      <w:r>
        <w:br w:type="textWrapping"/>
      </w:r>
      <w:r>
        <w:t xml:space="preserve">            data: [</w:t>
      </w:r>
      <w:r>
        <w:br w:type="textWrapping"/>
      </w:r>
      <w:r>
        <w:t xml:space="preserve">              { type: "max", name: "最大值" },</w:t>
      </w:r>
      <w:r>
        <w:br w:type="textWrapping"/>
      </w:r>
      <w:r>
        <w:t xml:space="preserve">              { type: "min", name: "最小值" },</w:t>
      </w:r>
      <w:r>
        <w:br w:type="textWrapping"/>
      </w:r>
      <w:r>
        <w:t xml:space="preserve">            ],</w:t>
      </w:r>
      <w:r>
        <w:br w:type="textWrapping"/>
      </w:r>
      <w:r>
        <w:t xml:space="preserve">          },</w:t>
      </w:r>
      <w:r>
        <w:br w:type="textWrapping"/>
      </w:r>
      <w:r>
        <w:t xml:space="preserve">          markLine: {</w:t>
      </w:r>
      <w:r>
        <w:br w:type="textWrapping"/>
      </w:r>
      <w:r>
        <w:t xml:space="preserve">            data: [{ type: "average", name: "平均值"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const [descrip, setDescrip] = useState("");</w:t>
      </w:r>
      <w:r>
        <w:br w:type="textWrapping"/>
      </w:r>
      <w:r>
        <w:t xml:space="preserve">  const tags = ["评分过低", "失去信用", "余额不足", "其他原因"];</w:t>
      </w:r>
      <w:r>
        <w:br w:type="textWrapping"/>
      </w:r>
      <w:r>
        <w:t xml:space="preserve">  const [selectedTags, setSelectedTags] = useState(["评分过低"]);</w:t>
      </w:r>
      <w:r>
        <w:br w:type="textWrapping"/>
      </w:r>
      <w:r>
        <w:t xml:space="preserve">  const [releaseStatus, setReleaseStatus] = useState(0);</w:t>
      </w:r>
      <w:r>
        <w:br w:type="textWrapping"/>
      </w:r>
      <w:r>
        <w:t xml:space="preserve">  const navigate = useNavigate();</w:t>
      </w:r>
      <w:r>
        <w:br w:type="textWrapping"/>
      </w:r>
      <w:r>
        <w:t xml:space="preserve">  const dispatch = useDispatch();</w:t>
      </w:r>
      <w:r>
        <w:br w:type="textWrapping"/>
      </w:r>
      <w:r>
        <w:t xml:space="preserve">  const onSubmit = async () =&gt; {</w:t>
      </w:r>
      <w:r>
        <w:br w:type="textWrapping"/>
      </w:r>
      <w:r>
        <w:t xml:space="preserve">    const review = {</w:t>
      </w:r>
      <w:r>
        <w:br w:type="textWrapping"/>
      </w:r>
      <w:r>
        <w:t xml:space="preserve">      releases: releaseStatus,</w:t>
      </w:r>
      <w:r>
        <w:br w:type="textWrapping"/>
      </w:r>
      <w:r>
        <w:t xml:space="preserve">      remark: descrip,</w:t>
      </w:r>
      <w:r>
        <w:br w:type="textWrapping"/>
      </w:r>
      <w:r>
        <w:t xml:space="preserve">      tags: selectedTags,</w:t>
      </w:r>
      <w:r>
        <w:br w:type="textWrapping"/>
      </w:r>
      <w:r>
        <w:t xml:space="preserve">      mobile: user.mobile,</w:t>
      </w:r>
      <w:r>
        <w:br w:type="textWrapping"/>
      </w:r>
      <w:r>
        <w:t xml:space="preserve">    };</w:t>
      </w:r>
      <w:r>
        <w:br w:type="textWrapping"/>
      </w:r>
      <w:r>
        <w:t xml:space="preserve">    await dispatch(fetchAuditRealeaseResult(review))</w:t>
      </w:r>
      <w:r>
        <w:br w:type="textWrapping"/>
      </w:r>
      <w:r>
        <w:t xml:space="preserve">      .then((res) =&gt; {</w:t>
      </w:r>
      <w:r>
        <w:br w:type="textWrapping"/>
      </w:r>
      <w:r>
        <w:t xml:space="preserve">        message.success("提交成功");</w:t>
      </w:r>
      <w:r>
        <w:br w:type="textWrapping"/>
      </w:r>
      <w:r>
        <w:t xml:space="preserve">        navigate("/admin/releaseevent", { state: { e: user } });</w:t>
      </w:r>
      <w:r>
        <w:br w:type="textWrapping"/>
      </w:r>
      <w:r>
        <w:t xml:space="preserve">      })</w:t>
      </w:r>
      <w:r>
        <w:br w:type="textWrapping"/>
      </w:r>
      <w:r>
        <w:t xml:space="preserve">      .catch((err) =&gt; {</w:t>
      </w:r>
      <w:r>
        <w:br w:type="textWrapping"/>
      </w:r>
      <w:r>
        <w:t xml:space="preserve">        console.log(err, "err");</w:t>
      </w:r>
      <w:r>
        <w:br w:type="textWrapping"/>
      </w:r>
      <w:r>
        <w:t xml:space="preserve">      });</w:t>
      </w:r>
      <w:r>
        <w:br w:type="textWrapping"/>
      </w:r>
      <w:r>
        <w:t xml:space="preserve">  };</w:t>
      </w:r>
      <w:r>
        <w:br w:type="textWrapping"/>
      </w:r>
      <w:r>
        <w:t xml:space="preserve">  const back = () =&gt; {</w:t>
      </w:r>
      <w:r>
        <w:br w:type="textWrapping"/>
      </w:r>
      <w:r>
        <w:t xml:space="preserve">    window.history.back();</w:t>
      </w:r>
      <w:r>
        <w:br w:type="textWrapping"/>
      </w:r>
      <w:r>
        <w:t xml:space="preserve">  };</w:t>
      </w:r>
      <w:r>
        <w:br w:type="textWrapping"/>
      </w:r>
      <w:r>
        <w:t xml:space="preserve">  return (</w:t>
      </w:r>
      <w:r>
        <w:br w:type="textWrapping"/>
      </w:r>
      <w:r>
        <w:t xml:space="preserve">    &lt;&gt;</w:t>
      </w:r>
      <w:r>
        <w:br w:type="textWrapping"/>
      </w:r>
      <w:r>
        <w:t xml:space="preserve">      &lt;div style={{ float: "right" }}&gt;</w:t>
      </w:r>
      <w:r>
        <w:br w:type="textWrapping"/>
      </w:r>
      <w:r>
        <w:t xml:space="preserve">        &lt;Card&gt;</w:t>
      </w:r>
      <w:r>
        <w:br w:type="textWrapping"/>
      </w:r>
      <w:r>
        <w:t xml:space="preserve">          &lt;DescLine</w:t>
      </w:r>
      <w:r>
        <w:br w:type="textWrapping"/>
      </w:r>
      <w:r>
        <w:t xml:space="preserve">            label="审核结果"</w:t>
      </w:r>
      <w:r>
        <w:br w:type="textWrapping"/>
      </w:r>
      <w:r>
        <w:t xml:space="preserve">            desc={</w:t>
      </w:r>
      <w:r>
        <w:br w:type="textWrapping"/>
      </w:r>
      <w:r>
        <w:t xml:space="preserve">              &lt;Radio.Group onChange={(e) =&gt; setReleaseStatus(e.target.value)}&gt;</w:t>
      </w:r>
      <w:r>
        <w:br w:type="textWrapping"/>
      </w:r>
      <w:r>
        <w:t xml:space="preserve">                &lt;Radio value={1}&gt;通过&lt;/Radio&gt;</w:t>
      </w:r>
      <w:r>
        <w:br w:type="textWrapping"/>
      </w:r>
      <w:r>
        <w:t xml:space="preserve">                &lt;Radio value={2}&gt;驳回&lt;/Radio&gt;</w:t>
      </w:r>
      <w:r>
        <w:br w:type="textWrapping"/>
      </w:r>
      <w:r>
        <w:t xml:space="preserve">              &lt;/Radio.Group&gt;</w:t>
      </w:r>
      <w:r>
        <w:br w:type="textWrapping"/>
      </w:r>
      <w:r>
        <w:t xml:space="preserve">            }</w:t>
      </w:r>
      <w:r>
        <w:br w:type="textWrapping"/>
      </w:r>
      <w:r>
        <w:t xml:space="preserve">          /&gt;</w:t>
      </w:r>
      <w:r>
        <w:br w:type="textWrapping"/>
      </w:r>
      <w:r>
        <w:t xml:space="preserve">          {releaseStatus === 2 &amp;&amp; (</w:t>
      </w:r>
      <w:r>
        <w:br w:type="textWrapping"/>
      </w:r>
      <w:r>
        <w:t xml:space="preserve">            &lt;ReviewBox</w:t>
      </w:r>
      <w:r>
        <w:br w:type="textWrapping"/>
      </w:r>
      <w:r>
        <w:t xml:space="preserve">              setDescrip={setDescrip}</w:t>
      </w:r>
      <w:r>
        <w:br w:type="textWrapping"/>
      </w:r>
      <w:r>
        <w:t xml:space="preserve">              setSelectedTags={setSelectedTags}</w:t>
      </w:r>
      <w:r>
        <w:br w:type="textWrapping"/>
      </w:r>
      <w:r>
        <w:t xml:space="preserve">              selectedTags={selectedTags}</w:t>
      </w:r>
      <w:r>
        <w:br w:type="textWrapping"/>
      </w:r>
      <w:r>
        <w:t xml:space="preserve">              tags={tags}</w:t>
      </w:r>
      <w:r>
        <w:br w:type="textWrapping"/>
      </w:r>
      <w:r>
        <w:t xml:space="preserve">              style={{ float: "right" }}</w:t>
      </w:r>
      <w:r>
        <w:br w:type="textWrapping"/>
      </w:r>
      <w:r>
        <w:t xml:space="preserve">            /&gt;</w:t>
      </w:r>
      <w:r>
        <w:br w:type="textWrapping"/>
      </w:r>
      <w:r>
        <w:t xml:space="preserve">          )}</w:t>
      </w:r>
      <w:r>
        <w:br w:type="textWrapping"/>
      </w:r>
      <w:r>
        <w:t xml:space="preserve">          &lt;div style={{ textAlign: "right", marginTop: 20 }}&gt;</w:t>
      </w:r>
      <w:r>
        <w:br w:type="textWrapping"/>
      </w:r>
      <w:r>
        <w:t xml:space="preserve">            &lt;Button onClick={onSubmit} type="primary"&gt;</w:t>
      </w:r>
      <w:r>
        <w:br w:type="textWrapping"/>
      </w:r>
      <w:r>
        <w:t xml:space="preserve">              提交</w:t>
      </w:r>
      <w:r>
        <w:br w:type="textWrapping"/>
      </w:r>
      <w:r>
        <w:t xml:space="preserve">            &lt;/Button&gt;</w:t>
      </w:r>
      <w:r>
        <w:br w:type="textWrapping"/>
      </w:r>
      <w:r>
        <w:t xml:space="preserve">            &lt;Button style={{ marginLeft: 20 }} onClick={() =&gt; back()}&gt;</w:t>
      </w:r>
      <w:r>
        <w:br w:type="textWrapping"/>
      </w:r>
      <w:r>
        <w:t xml:space="preserve">              返回</w:t>
      </w:r>
      <w:r>
        <w:br w:type="textWrapping"/>
      </w:r>
      <w:r>
        <w:t xml:space="preserve">            &lt;/Button&gt;</w:t>
      </w:r>
      <w:r>
        <w:br w:type="textWrapping"/>
      </w:r>
      <w:r>
        <w:t xml:space="preserve">          &lt;/div&gt;</w:t>
      </w:r>
      <w:r>
        <w:br w:type="textWrapping"/>
      </w:r>
      <w:r>
        <w:t xml:space="preserve">        &lt;/Card&gt;</w:t>
      </w:r>
      <w:r>
        <w:br w:type="textWrapping"/>
      </w:r>
      <w:r>
        <w:t xml:space="preserve">      &lt;/div&gt;</w:t>
      </w:r>
      <w:r>
        <w:br w:type="textWrapping"/>
      </w:r>
      <w:r>
        <w:t xml:space="preserve">      &lt;div style={{ width: "60%" }}&gt;</w:t>
      </w:r>
      <w:r>
        <w:br w:type="textWrapping"/>
      </w:r>
      <w:r>
        <w:t xml:space="preserve">        &lt;Card&gt;</w:t>
      </w:r>
      <w:r>
        <w:br w:type="textWrapping"/>
      </w:r>
      <w:r>
        <w:t xml:space="preserve">          &lt;DescLine</w:t>
      </w:r>
      <w:r>
        <w:br w:type="textWrapping"/>
      </w:r>
      <w:r>
        <w:t xml:space="preserve">            label={</w:t>
      </w:r>
      <w:r>
        <w:br w:type="textWrapping"/>
      </w:r>
      <w:r>
        <w:t xml:space="preserve">              &lt;label style={{ fontSize: 18, fontWeight: 800 }}&gt;用户姓名&lt;/label&gt;</w:t>
      </w:r>
      <w:r>
        <w:br w:type="textWrapping"/>
      </w:r>
      <w:r>
        <w:t xml:space="preserve">            }</w:t>
      </w:r>
      <w:r>
        <w:br w:type="textWrapping"/>
      </w:r>
      <w:r>
        <w:t xml:space="preserve">            style={{ marginLeft: 5 }}</w:t>
      </w:r>
      <w:r>
        <w:br w:type="textWrapping"/>
      </w:r>
      <w:r>
        <w:t xml:space="preserve">            rowspan={[10, 10]}</w:t>
      </w:r>
      <w:r>
        <w:br w:type="textWrapping"/>
      </w:r>
      <w:r>
        <w:t xml:space="preserve">            desc={&lt;span style={{ fontSize: 18 }}&gt;{user.name}&lt;/span&gt;}</w:t>
      </w:r>
      <w:r>
        <w:br w:type="textWrapping"/>
      </w:r>
      <w:r>
        <w:t xml:space="preserve">          /&gt;</w:t>
      </w:r>
      <w:r>
        <w:br w:type="textWrapping"/>
      </w:r>
      <w:r>
        <w:t xml:space="preserve">          &lt;div ref={pie} style={{ width: 400, height: 270 }}&gt;&lt;/div&gt;</w:t>
      </w:r>
      <w:r>
        <w:br w:type="textWrapping"/>
      </w:r>
      <w:r>
        <w:t xml:space="preserve">          &lt;div ref={line} style={{ width: 400, height: 270 }}&gt;&lt;/div&gt;</w:t>
      </w:r>
      <w:r>
        <w:br w:type="textWrapping"/>
      </w:r>
      <w:r>
        <w:t xml:space="preserve">        &lt;/Card&gt;{" "}</w:t>
      </w:r>
      <w:r>
        <w:br w:type="textWrapping"/>
      </w:r>
      <w:r>
        <w:t xml:space="preserve">      &lt;/div&gt;</w:t>
      </w:r>
      <w:r>
        <w:br w:type="textWrapping"/>
      </w:r>
      <w:r>
        <w:t xml:space="preserve">    &lt;/&gt;</w:t>
      </w:r>
      <w:r>
        <w:br w:type="textWrapping"/>
      </w:r>
      <w:r>
        <w:t xml:space="preserve">  );</w:t>
      </w:r>
      <w:r>
        <w:br w:type="textWrapping"/>
      </w:r>
      <w:r>
        <w:t>};</w:t>
      </w:r>
      <w:r>
        <w:br w:type="textWrapping"/>
      </w:r>
      <w:r>
        <w:t>export default LookRelease;</w:t>
      </w:r>
      <w:r>
        <w:br w:type="textWrapping"/>
      </w:r>
      <w:r>
        <w:t>import {</w:t>
      </w:r>
      <w:r>
        <w:br w:type="textWrapping"/>
      </w:r>
      <w:r>
        <w:t xml:space="preserve">  Table,</w:t>
      </w:r>
      <w:r>
        <w:br w:type="textWrapping"/>
      </w:r>
      <w:r>
        <w:t xml:space="preserve">  Space,</w:t>
      </w:r>
      <w:r>
        <w:br w:type="textWrapping"/>
      </w:r>
      <w:r>
        <w:t xml:space="preserve">  Form,</w:t>
      </w:r>
      <w:r>
        <w:br w:type="textWrapping"/>
      </w:r>
      <w:r>
        <w:t xml:space="preserve">  Card,</w:t>
      </w:r>
      <w:r>
        <w:br w:type="textWrapping"/>
      </w:r>
      <w:r>
        <w:t xml:space="preserve">  Input,</w:t>
      </w:r>
      <w:r>
        <w:br w:type="textWrapping"/>
      </w:r>
      <w:r>
        <w:t xml:space="preserve">  Select,</w:t>
      </w:r>
      <w:r>
        <w:br w:type="textWrapping"/>
      </w:r>
      <w:r>
        <w:t xml:space="preserve">  Button,</w:t>
      </w:r>
      <w:r>
        <w:br w:type="textWrapping"/>
      </w:r>
      <w:r>
        <w:t xml:space="preserve">  message,</w:t>
      </w:r>
      <w:r>
        <w:br w:type="textWrapping"/>
      </w:r>
      <w:r>
        <w:t xml:space="preserve">  Tag,</w:t>
      </w:r>
      <w:r>
        <w:br w:type="textWrapping"/>
      </w:r>
      <w:r>
        <w:t>} from "antd";</w:t>
      </w:r>
      <w:r>
        <w:br w:type="textWrapping"/>
      </w:r>
      <w:r>
        <w:t>import { useEffect, useState } from "react";</w:t>
      </w:r>
      <w:r>
        <w:br w:type="textWrapping"/>
      </w:r>
      <w:r>
        <w:t>import { useNavigate, useLocation } from "react-router-dom";</w:t>
      </w:r>
      <w:r>
        <w:br w:type="textWrapping"/>
      </w:r>
      <w:r>
        <w:t>import { useDispatch, useSelector } from "react-redux";</w:t>
      </w:r>
      <w:r>
        <w:br w:type="textWrapping"/>
      </w:r>
      <w:r>
        <w:t>import { fetchAuditUsersList } from "@/store/modules/audit";</w:t>
      </w:r>
      <w:r>
        <w:br w:type="textWrapping"/>
      </w:r>
      <w:r>
        <w:t>import { fetchAuditSignResult } from "@/store/modules/audit";</w:t>
      </w:r>
      <w:r>
        <w:br w:type="textWrapping"/>
      </w:r>
      <w:r>
        <w:t>let initdata = [</w:t>
      </w:r>
      <w:r>
        <w:br w:type="textWrapping"/>
      </w:r>
      <w:r>
        <w:t xml:space="preserve">  {</w:t>
      </w:r>
      <w:r>
        <w:br w:type="textWrapping"/>
      </w:r>
      <w:r>
        <w:t xml:space="preserve">    name: "张三",</w:t>
      </w:r>
      <w:r>
        <w:br w:type="textWrapping"/>
      </w:r>
      <w:r>
        <w:t xml:space="preserve">    age: 20,</w:t>
      </w:r>
      <w:r>
        <w:br w:type="textWrapping"/>
      </w:r>
      <w:r>
        <w:t xml:space="preserve">    grade: 0,</w:t>
      </w:r>
      <w:r>
        <w:br w:type="textWrapping"/>
      </w:r>
      <w:r>
        <w:t xml:space="preserve">    process: 0,</w:t>
      </w:r>
      <w:r>
        <w:br w:type="textWrapping"/>
      </w:r>
      <w:r>
        <w:t xml:space="preserve">    bodyStatus: 0,</w:t>
      </w:r>
      <w:r>
        <w:br w:type="textWrapping"/>
      </w:r>
      <w:r>
        <w:t xml:space="preserve">    signStatus: 0,</w:t>
      </w:r>
      <w:r>
        <w:br w:type="textWrapping"/>
      </w:r>
      <w:r>
        <w:t xml:space="preserve">  },</w:t>
      </w:r>
      <w:r>
        <w:br w:type="textWrapping"/>
      </w:r>
      <w:r>
        <w:t xml:space="preserve">  {</w:t>
      </w:r>
      <w:r>
        <w:br w:type="textWrapping"/>
      </w:r>
      <w:r>
        <w:t xml:space="preserve">    name: "李四",</w:t>
      </w:r>
      <w:r>
        <w:br w:type="textWrapping"/>
      </w:r>
      <w:r>
        <w:t xml:space="preserve">    age: 20,</w:t>
      </w:r>
      <w:r>
        <w:br w:type="textWrapping"/>
      </w:r>
      <w:r>
        <w:t xml:space="preserve">    grade: 1,</w:t>
      </w:r>
      <w:r>
        <w:br w:type="textWrapping"/>
      </w:r>
      <w:r>
        <w:t xml:space="preserve">    process: 1,</w:t>
      </w:r>
      <w:r>
        <w:br w:type="textWrapping"/>
      </w:r>
      <w:r>
        <w:t xml:space="preserve">    bodyStatus: 1,</w:t>
      </w:r>
      <w:r>
        <w:br w:type="textWrapping"/>
      </w:r>
      <w:r>
        <w:t xml:space="preserve">    signStatus: 0,</w:t>
      </w:r>
      <w:r>
        <w:br w:type="textWrapping"/>
      </w:r>
      <w:r>
        <w:t xml:space="preserve">  },</w:t>
      </w:r>
      <w:r>
        <w:br w:type="textWrapping"/>
      </w:r>
      <w:r>
        <w:t>];const SignService = () =&gt; {</w:t>
      </w:r>
      <w:r>
        <w:br w:type="textWrapping"/>
      </w:r>
      <w:r>
        <w:t xml:space="preserve">  const navigate = useNavigate();</w:t>
      </w:r>
      <w:r>
        <w:br w:type="textWrapping"/>
      </w:r>
      <w:r>
        <w:t xml:space="preserve">  const dispatch = useDispatch();</w:t>
      </w:r>
      <w:r>
        <w:br w:type="textWrapping"/>
      </w:r>
      <w:r>
        <w:t xml:space="preserve">  useEffect(() =&gt; {</w:t>
      </w:r>
      <w:r>
        <w:br w:type="textWrapping"/>
      </w:r>
      <w:r>
        <w:t xml:space="preserve">    dispatch(fetchAuditUsersList());</w:t>
      </w:r>
      <w:r>
        <w:br w:type="textWrapping"/>
      </w:r>
      <w:r>
        <w:t xml:space="preserve">  }, [dispatch]);</w:t>
      </w:r>
      <w:r>
        <w:br w:type="textWrapping"/>
      </w:r>
      <w:r>
        <w:t xml:space="preserve">  //</w:t>
      </w:r>
      <w:r>
        <w:br w:type="textWrapping"/>
      </w:r>
      <w:r>
        <w:t xml:space="preserve">  const initdata = useSelector((state) =&gt; state.audit.auditUsersList);</w:t>
      </w:r>
      <w:r>
        <w:br w:type="textWrapping"/>
      </w:r>
      <w:r>
        <w:t xml:space="preserve">  const [usersdata, setUsersdata] = useState(initdata);  const resolve = async (e) =&gt; {</w:t>
      </w:r>
      <w:r>
        <w:br w:type="textWrapping"/>
      </w:r>
      <w:r>
        <w:t xml:space="preserve">    await dispatch(fetchAuditSignResult({ ...e, sign: 1 }))</w:t>
      </w:r>
      <w:r>
        <w:br w:type="textWrapping"/>
      </w:r>
      <w:r>
        <w:t xml:space="preserve">      .then(() =&gt; {</w:t>
      </w:r>
      <w:r>
        <w:br w:type="textWrapping"/>
      </w:r>
      <w:r>
        <w:t xml:space="preserve">        message.success("审核通过");</w:t>
      </w:r>
      <w:r>
        <w:br w:type="textWrapping"/>
      </w:r>
      <w:r>
        <w:t xml:space="preserve">        setUsersdata(</w:t>
      </w:r>
      <w:r>
        <w:br w:type="textWrapping"/>
      </w:r>
      <w:r>
        <w:t xml:space="preserve">          usersdata.map((item) =&gt; {</w:t>
      </w:r>
      <w:r>
        <w:br w:type="textWrapping"/>
      </w:r>
      <w:r>
        <w:t xml:space="preserve">            if (item.mobile === e.mobile) {</w:t>
      </w:r>
      <w:r>
        <w:br w:type="textWrapping"/>
      </w:r>
      <w:r>
        <w:t xml:space="preserve">              return { ...item, sign: 1 };</w:t>
      </w:r>
      <w:r>
        <w:br w:type="textWrapping"/>
      </w:r>
      <w:r>
        <w:t xml:space="preserve">            }</w:t>
      </w:r>
      <w:r>
        <w:br w:type="textWrapping"/>
      </w:r>
      <w:r>
        <w:t xml:space="preserve">            return item;</w:t>
      </w:r>
      <w:r>
        <w:br w:type="textWrapping"/>
      </w:r>
      <w:r>
        <w:t xml:space="preserve">          })</w:t>
      </w:r>
      <w:r>
        <w:br w:type="textWrapping"/>
      </w:r>
      <w:r>
        <w:t xml:space="preserve">        );</w:t>
      </w:r>
      <w:r>
        <w:br w:type="textWrapping"/>
      </w:r>
      <w:r>
        <w:t xml:space="preserve">      })</w:t>
      </w:r>
      <w:r>
        <w:br w:type="textWrapping"/>
      </w:r>
      <w:r>
        <w:t xml:space="preserve">      .catch((err) =&gt; {</w:t>
      </w:r>
      <w:r>
        <w:br w:type="textWrapping"/>
      </w:r>
      <w:r>
        <w:t xml:space="preserve">        message.error("审核失败");</w:t>
      </w:r>
      <w:r>
        <w:br w:type="textWrapping"/>
      </w:r>
      <w:r>
        <w:t xml:space="preserve">        console.log(err);</w:t>
      </w:r>
      <w:r>
        <w:br w:type="textWrapping"/>
      </w:r>
      <w:r>
        <w:t xml:space="preserve">      });</w:t>
      </w:r>
      <w:r>
        <w:br w:type="textWrapping"/>
      </w:r>
      <w:r>
        <w:t xml:space="preserve">  };</w:t>
      </w:r>
      <w:r>
        <w:br w:type="textWrapping"/>
      </w:r>
      <w:r>
        <w:t xml:space="preserve">  const look = (e) =&gt; {</w:t>
      </w:r>
      <w:r>
        <w:br w:type="textWrapping"/>
      </w:r>
      <w:r>
        <w:t xml:space="preserve">    navigate("/admin/looksign", { state: { user: e } });</w:t>
      </w:r>
      <w:r>
        <w:br w:type="textWrapping"/>
      </w:r>
      <w:r>
        <w:t xml:space="preserve">  };</w:t>
      </w:r>
      <w:r>
        <w:br w:type="textWrapping"/>
      </w:r>
      <w:r>
        <w:t xml:space="preserve">  const statusMap = {</w:t>
      </w:r>
      <w:r>
        <w:br w:type="textWrapping"/>
      </w:r>
      <w:r>
        <w:t xml:space="preserve">    0: "未审核",</w:t>
      </w:r>
      <w:r>
        <w:br w:type="textWrapping"/>
      </w:r>
      <w:r>
        <w:t xml:space="preserve">    1: "人工通过",</w:t>
      </w:r>
      <w:r>
        <w:br w:type="textWrapping"/>
      </w:r>
      <w:r>
        <w:t xml:space="preserve">    2: "人工驳回",</w:t>
      </w:r>
      <w:r>
        <w:br w:type="textWrapping"/>
      </w:r>
      <w:r>
        <w:t xml:space="preserve">    3: "系统通过",</w:t>
      </w:r>
      <w:r>
        <w:br w:type="textWrapping"/>
      </w:r>
      <w:r>
        <w:t xml:space="preserve">    4: "系统驳回",</w:t>
      </w:r>
      <w:r>
        <w:br w:type="textWrapping"/>
      </w:r>
      <w:r>
        <w:t xml:space="preserve">  };</w:t>
      </w:r>
      <w:r>
        <w:br w:type="textWrapping"/>
      </w:r>
      <w:r>
        <w:t xml:space="preserve">  const color = ["green", "blue", "red", "gold", "purple", "cyan"];  const columns = [</w:t>
      </w:r>
      <w:r>
        <w:br w:type="textWrapping"/>
      </w:r>
      <w:r>
        <w:t xml:space="preserve">    {</w:t>
      </w:r>
      <w:r>
        <w:br w:type="textWrapping"/>
      </w:r>
      <w:r>
        <w:t xml:space="preserve">      title: "用户姓名",</w:t>
      </w:r>
      <w:r>
        <w:br w:type="textWrapping"/>
      </w:r>
      <w:r>
        <w:t xml:space="preserve">      dataIndex: "name",</w:t>
      </w:r>
      <w:r>
        <w:br w:type="textWrapping"/>
      </w:r>
      <w:r>
        <w:t xml:space="preserve">      width: 100,</w:t>
      </w:r>
      <w:r>
        <w:br w:type="textWrapping"/>
      </w:r>
      <w:r>
        <w:t xml:space="preserve">      key: "name",</w:t>
      </w:r>
      <w:r>
        <w:br w:type="textWrapping"/>
      </w:r>
      <w:r>
        <w:t xml:space="preserve">    },</w:t>
      </w:r>
      <w:r>
        <w:br w:type="textWrapping"/>
      </w:r>
      <w:r>
        <w:t xml:space="preserve">    {</w:t>
      </w:r>
      <w:r>
        <w:br w:type="textWrapping"/>
      </w:r>
      <w:r>
        <w:t xml:space="preserve">      title: "活动评分",</w:t>
      </w:r>
      <w:r>
        <w:br w:type="textWrapping"/>
      </w:r>
      <w:r>
        <w:t xml:space="preserve">      dataIndex: "grade",</w:t>
      </w:r>
      <w:r>
        <w:br w:type="textWrapping"/>
      </w:r>
      <w:r>
        <w:t xml:space="preserve">      key: "grade",</w:t>
      </w:r>
      <w:r>
        <w:br w:type="textWrapping"/>
      </w:r>
      <w:r>
        <w:t xml:space="preserve">      width: 100,</w:t>
      </w:r>
      <w:r>
        <w:br w:type="textWrapping"/>
      </w:r>
      <w:r>
        <w:t xml:space="preserve">      render: (_, { grade }) =&gt; (</w:t>
      </w:r>
      <w:r>
        <w:br w:type="textWrapping"/>
      </w:r>
      <w:r>
        <w:t xml:space="preserve">        &lt;&gt;{grade ? "正常" : &lt;span style={{ color: "red" }}&gt;异常&lt;/span&gt;}&lt;/&gt;</w:t>
      </w:r>
      <w:r>
        <w:br w:type="textWrapping"/>
      </w:r>
      <w:r>
        <w:t xml:space="preserve">      ),</w:t>
      </w:r>
      <w:r>
        <w:br w:type="textWrapping"/>
      </w:r>
      <w:r>
        <w:t xml:space="preserve">    },</w:t>
      </w:r>
      <w:r>
        <w:br w:type="textWrapping"/>
      </w:r>
      <w:r>
        <w:t xml:space="preserve">    {</w:t>
      </w:r>
      <w:r>
        <w:br w:type="textWrapping"/>
      </w:r>
      <w:r>
        <w:t xml:space="preserve">      title: "课程进度",</w:t>
      </w:r>
      <w:r>
        <w:br w:type="textWrapping"/>
      </w:r>
      <w:r>
        <w:t xml:space="preserve">      dataIndex: "progress",</w:t>
      </w:r>
      <w:r>
        <w:br w:type="textWrapping"/>
      </w:r>
      <w:r>
        <w:t xml:space="preserve">      key: "progress",</w:t>
      </w:r>
      <w:r>
        <w:br w:type="textWrapping"/>
      </w:r>
      <w:r>
        <w:t xml:space="preserve">      width: 100,</w:t>
      </w:r>
      <w:r>
        <w:br w:type="textWrapping"/>
      </w:r>
      <w:r>
        <w:t xml:space="preserve">      render: (_, { progress }) =&gt; (</w:t>
      </w:r>
      <w:r>
        <w:br w:type="textWrapping"/>
      </w:r>
      <w:r>
        <w:t xml:space="preserve">        &lt;&gt;</w:t>
      </w:r>
      <w:r>
        <w:br w:type="textWrapping"/>
      </w:r>
      <w:r>
        <w:t xml:space="preserve">          {progress ? "已完成" : &lt;span style={{ color: "red" }}&gt;未完成&lt;/span&gt;}</w:t>
      </w:r>
      <w:r>
        <w:br w:type="textWrapping"/>
      </w:r>
      <w:r>
        <w:t xml:space="preserve">        &lt;/&gt;</w:t>
      </w:r>
      <w:r>
        <w:br w:type="textWrapping"/>
      </w:r>
      <w:r>
        <w:t xml:space="preserve">      ),</w:t>
      </w:r>
      <w:r>
        <w:br w:type="textWrapping"/>
      </w:r>
      <w:r>
        <w:t xml:space="preserve">    },</w:t>
      </w:r>
      <w:r>
        <w:br w:type="textWrapping"/>
      </w:r>
      <w:r>
        <w:t xml:space="preserve">    {</w:t>
      </w:r>
      <w:r>
        <w:br w:type="textWrapping"/>
      </w:r>
      <w:r>
        <w:t xml:space="preserve">      title: "身体状态",</w:t>
      </w:r>
      <w:r>
        <w:br w:type="textWrapping"/>
      </w:r>
      <w:r>
        <w:t xml:space="preserve">      key: "body",</w:t>
      </w:r>
      <w:r>
        <w:br w:type="textWrapping"/>
      </w:r>
      <w:r>
        <w:t xml:space="preserve">      dataIndex: "body",</w:t>
      </w:r>
      <w:r>
        <w:br w:type="textWrapping"/>
      </w:r>
      <w:r>
        <w:t xml:space="preserve">      width: 100,</w:t>
      </w:r>
      <w:r>
        <w:br w:type="textWrapping"/>
      </w:r>
      <w:r>
        <w:t xml:space="preserve">      render: (_, { body }) =&gt; (</w:t>
      </w:r>
      <w:r>
        <w:br w:type="textWrapping"/>
      </w:r>
      <w:r>
        <w:t xml:space="preserve">        &lt;&gt;</w:t>
      </w:r>
      <w:r>
        <w:br w:type="textWrapping"/>
      </w:r>
      <w:r>
        <w:t xml:space="preserve">          {body ? (</w:t>
      </w:r>
      <w:r>
        <w:br w:type="textWrapping"/>
      </w:r>
      <w:r>
        <w:t xml:space="preserve">            &lt;span&gt;健康&lt;/span&gt;</w:t>
      </w:r>
      <w:r>
        <w:br w:type="textWrapping"/>
      </w:r>
      <w:r>
        <w:t xml:space="preserve">          ) : (</w:t>
      </w:r>
      <w:r>
        <w:br w:type="textWrapping"/>
      </w:r>
      <w:r>
        <w:t xml:space="preserve">            &lt;span style={{ color: "red" }}&gt;虚弱&lt;/span&gt;</w:t>
      </w:r>
      <w:r>
        <w:br w:type="textWrapping"/>
      </w:r>
      <w:r>
        <w:t xml:space="preserve">          )}</w:t>
      </w:r>
      <w:r>
        <w:br w:type="textWrapping"/>
      </w:r>
      <w:r>
        <w:t xml:space="preserve">        &lt;/&gt;</w:t>
      </w:r>
      <w:r>
        <w:br w:type="textWrapping"/>
      </w:r>
      <w:r>
        <w:t xml:space="preserve">      ),</w:t>
      </w:r>
      <w:r>
        <w:br w:type="textWrapping"/>
      </w:r>
      <w:r>
        <w:t xml:space="preserve">    },</w:t>
      </w:r>
      <w:r>
        <w:br w:type="textWrapping"/>
      </w:r>
      <w:r>
        <w:t xml:space="preserve">    {</w:t>
      </w:r>
      <w:r>
        <w:br w:type="textWrapping"/>
      </w:r>
      <w:r>
        <w:t xml:space="preserve">      title: "状态",</w:t>
      </w:r>
      <w:r>
        <w:br w:type="textWrapping"/>
      </w:r>
      <w:r>
        <w:t xml:space="preserve">      key: "sign",</w:t>
      </w:r>
      <w:r>
        <w:br w:type="textWrapping"/>
      </w:r>
      <w:r>
        <w:t xml:space="preserve">      dataIndex: "sign",</w:t>
      </w:r>
      <w:r>
        <w:br w:type="textWrapping"/>
      </w:r>
      <w:r>
        <w:t xml:space="preserve">      width: 100,</w:t>
      </w:r>
      <w:r>
        <w:br w:type="textWrapping"/>
      </w:r>
      <w:r>
        <w:t xml:space="preserve">      render: (_, { sign }) =&gt; &lt;Tag color={color[sign]}&gt;{statusMap[sign]}&lt;/Tag&gt;,</w:t>
      </w:r>
      <w:r>
        <w:br w:type="textWrapping"/>
      </w:r>
      <w:r>
        <w:t xml:space="preserve">    },</w:t>
      </w:r>
      <w:r>
        <w:br w:type="textWrapping"/>
      </w:r>
      <w:r>
        <w:t xml:space="preserve">    {</w:t>
      </w:r>
      <w:r>
        <w:br w:type="textWrapping"/>
      </w:r>
      <w:r>
        <w:t xml:space="preserve">      title: "操作",</w:t>
      </w:r>
      <w:r>
        <w:br w:type="textWrapping"/>
      </w:r>
      <w:r>
        <w:t xml:space="preserve">      key: "mobile",</w:t>
      </w:r>
      <w:r>
        <w:br w:type="textWrapping"/>
      </w:r>
      <w:r>
        <w:t xml:space="preserve">      dataIndex: "mobile",</w:t>
      </w:r>
      <w:r>
        <w:br w:type="textWrapping"/>
      </w:r>
      <w:r>
        <w:t xml:space="preserve">      width: 150,</w:t>
      </w:r>
      <w:r>
        <w:br w:type="textWrapping"/>
      </w:r>
      <w:r>
        <w:t xml:space="preserve">      render: (_, item) =&gt; (</w:t>
      </w:r>
      <w:r>
        <w:br w:type="textWrapping"/>
      </w:r>
      <w:r>
        <w:t xml:space="preserve">        &lt;Space size="middle"&gt;</w:t>
      </w:r>
      <w:r>
        <w:br w:type="textWrapping"/>
      </w:r>
      <w:r>
        <w:t xml:space="preserve">          &lt;a onClick={() =&gt; resolve(item)}&gt;通过&lt;/a&gt;</w:t>
      </w:r>
      <w:r>
        <w:br w:type="textWrapping"/>
      </w:r>
      <w:r>
        <w:t xml:space="preserve">          &lt;a onClick={() =&gt; look(item)}&gt;查看&lt;/a&gt;</w:t>
      </w:r>
      <w:r>
        <w:br w:type="textWrapping"/>
      </w:r>
      <w:r>
        <w:t xml:space="preserve">        &lt;/Space&gt;</w:t>
      </w:r>
      <w:r>
        <w:br w:type="textWrapping"/>
      </w:r>
      <w:r>
        <w:t xml:space="preserve">      ),</w:t>
      </w:r>
      <w:r>
        <w:br w:type="textWrapping"/>
      </w:r>
      <w:r>
        <w:t xml:space="preserve">    },</w:t>
      </w:r>
      <w:r>
        <w:br w:type="textWrapping"/>
      </w:r>
      <w:r>
        <w:t xml:space="preserve">  ];</w:t>
      </w:r>
      <w:r>
        <w:br w:type="textWrapping"/>
      </w:r>
      <w:r>
        <w:t xml:space="preserve">  const search = (e) =&gt; {</w:t>
      </w:r>
      <w:r>
        <w:br w:type="textWrapping"/>
      </w:r>
      <w:r>
        <w:t xml:space="preserve">    if (e !== "") {</w:t>
      </w:r>
      <w:r>
        <w:br w:type="textWrapping"/>
      </w:r>
      <w:r>
        <w:t xml:space="preserve">      setUsersdata(initdata.filter((item) =&gt; item.name.includes(e)));</w:t>
      </w:r>
      <w:r>
        <w:br w:type="textWrapping"/>
      </w:r>
      <w:r>
        <w:t xml:space="preserve">      return;</w:t>
      </w:r>
      <w:r>
        <w:br w:type="textWrapping"/>
      </w:r>
      <w:r>
        <w:t xml:space="preserve">    }</w:t>
      </w:r>
      <w:r>
        <w:br w:type="textWrapping"/>
      </w:r>
      <w:r>
        <w:t xml:space="preserve">    setUsersdata(initdata);</w:t>
      </w:r>
      <w:r>
        <w:br w:type="textWrapping"/>
      </w:r>
      <w:r>
        <w:t xml:space="preserve">    return;</w:t>
      </w:r>
      <w:r>
        <w:br w:type="textWrapping"/>
      </w:r>
      <w:r>
        <w:t xml:space="preserve">  };</w:t>
      </w:r>
      <w:r>
        <w:br w:type="textWrapping"/>
      </w:r>
      <w:r>
        <w:t xml:space="preserve">  return (</w:t>
      </w:r>
      <w:r>
        <w:br w:type="textWrapping"/>
      </w:r>
      <w:r>
        <w:t xml:space="preserve">    &lt;&gt;</w:t>
      </w:r>
      <w:r>
        <w:br w:type="textWrapping"/>
      </w:r>
      <w:r>
        <w:t xml:space="preserve">      &lt;Card&gt;</w:t>
      </w:r>
      <w:r>
        <w:br w:type="textWrapping"/>
      </w:r>
      <w:r>
        <w:t xml:space="preserve">        &lt;Form</w:t>
      </w:r>
      <w:r>
        <w:br w:type="textWrapping"/>
      </w:r>
      <w:r>
        <w:t xml:space="preserve">          layout="inline"</w:t>
      </w:r>
      <w:r>
        <w:br w:type="textWrapping"/>
      </w:r>
      <w:r>
        <w:t xml:space="preserve">          style={{ width: "100%", display: "flex", justifyContent: "right" }}</w:t>
      </w:r>
      <w:r>
        <w:br w:type="textWrapping"/>
      </w:r>
      <w:r>
        <w:t xml:space="preserve">        &gt;</w:t>
      </w:r>
      <w:r>
        <w:br w:type="textWrapping"/>
      </w:r>
      <w:r>
        <w:t xml:space="preserve">          &lt;Form.Item style={{}}&gt;</w:t>
      </w:r>
      <w:r>
        <w:br w:type="textWrapping"/>
      </w:r>
      <w:r>
        <w:t xml:space="preserve">            &lt;Input.Search</w:t>
      </w:r>
      <w:r>
        <w:br w:type="textWrapping"/>
      </w:r>
      <w:r>
        <w:t xml:space="preserve">              placeholder="请输入用户姓名关键词"</w:t>
      </w:r>
      <w:r>
        <w:br w:type="textWrapping"/>
      </w:r>
      <w:r>
        <w:t xml:space="preserve">              allowClear</w:t>
      </w:r>
      <w:r>
        <w:br w:type="textWrapping"/>
      </w:r>
      <w:r>
        <w:t xml:space="preserve">              enterButton="搜索"</w:t>
      </w:r>
      <w:r>
        <w:br w:type="textWrapping"/>
      </w:r>
      <w:r>
        <w:t xml:space="preserve">              size="middle"</w:t>
      </w:r>
      <w:r>
        <w:br w:type="textWrapping"/>
      </w:r>
      <w:r>
        <w:t xml:space="preserve">              onSearch={(e) =&gt; search(e)}</w:t>
      </w:r>
      <w:r>
        <w:br w:type="textWrapping"/>
      </w:r>
      <w:r>
        <w:t xml:space="preserve">            /&gt;</w:t>
      </w:r>
      <w:r>
        <w:br w:type="textWrapping"/>
      </w:r>
      <w:r>
        <w:t xml:space="preserve">          &lt;/Form.Item&gt;</w:t>
      </w:r>
      <w:r>
        <w:br w:type="textWrapping"/>
      </w:r>
      <w:r>
        <w:t xml:space="preserve">          &lt;Form.Item label="审核状态"&gt;</w:t>
      </w:r>
      <w:r>
        <w:br w:type="textWrapping"/>
      </w:r>
      <w:r>
        <w:t xml:space="preserve">            &lt;Select</w:t>
      </w:r>
      <w:r>
        <w:br w:type="textWrapping"/>
      </w:r>
      <w:r>
        <w:t xml:space="preserve">              style={{ width: 120 }}</w:t>
      </w:r>
      <w:r>
        <w:br w:type="textWrapping"/>
      </w:r>
      <w:r>
        <w:t xml:space="preserve">              onChange={(value) =&gt;</w:t>
      </w:r>
      <w:r>
        <w:br w:type="textWrapping"/>
      </w:r>
      <w:r>
        <w:t xml:space="preserve">                setUsersdata(initdata.filter((item) =&gt; item.sign === value))</w:t>
      </w:r>
      <w:r>
        <w:br w:type="textWrapping"/>
      </w:r>
      <w:r>
        <w:t xml:space="preserve">              }</w:t>
      </w:r>
      <w:r>
        <w:br w:type="textWrapping"/>
      </w:r>
      <w:r>
        <w:t xml:space="preserve">              options={[</w:t>
      </w:r>
      <w:r>
        <w:br w:type="textWrapping"/>
      </w:r>
      <w:r>
        <w:t xml:space="preserve">                { value: 0, label: "未审核" },</w:t>
      </w:r>
      <w:r>
        <w:br w:type="textWrapping"/>
      </w:r>
      <w:r>
        <w:t xml:space="preserve">                { value: 1, label: "人工通过" },</w:t>
      </w:r>
      <w:r>
        <w:br w:type="textWrapping"/>
      </w:r>
      <w:r>
        <w:t xml:space="preserve">                { value: 2, label: "人工驳回" },</w:t>
      </w:r>
      <w:r>
        <w:br w:type="textWrapping"/>
      </w:r>
      <w:r>
        <w:t xml:space="preserve">                { value: 3, label: "系统通过" },</w:t>
      </w:r>
      <w:r>
        <w:br w:type="textWrapping"/>
      </w:r>
      <w:r>
        <w:t xml:space="preserve">                { value: 4, label: "系统驳回" },</w:t>
      </w:r>
      <w:r>
        <w:br w:type="textWrapping"/>
      </w:r>
      <w:r>
        <w:t xml:space="preserve">              ]}</w:t>
      </w:r>
      <w:r>
        <w:br w:type="textWrapping"/>
      </w:r>
      <w:r>
        <w:t xml:space="preserve">            /&gt;</w:t>
      </w:r>
      <w:r>
        <w:br w:type="textWrapping"/>
      </w:r>
      <w:r>
        <w:t xml:space="preserve">          &lt;/Form.Item&gt;</w:t>
      </w:r>
      <w:r>
        <w:br w:type="textWrapping"/>
      </w:r>
      <w:r>
        <w:t xml:space="preserve">        &lt;/Form&gt;</w:t>
      </w:r>
      <w:r>
        <w:br w:type="textWrapping"/>
      </w:r>
      <w:r>
        <w:t xml:space="preserve">      &lt;/Card&gt;</w:t>
      </w:r>
      <w:r>
        <w:br w:type="textWrapping"/>
      </w:r>
      <w:r>
        <w:t xml:space="preserve">      &lt;Card&gt;</w:t>
      </w:r>
      <w:r>
        <w:br w:type="textWrapping"/>
      </w:r>
      <w:r>
        <w:t xml:space="preserve">        &lt;Table columns={columns} dataSource={usersdata} /&gt;</w:t>
      </w:r>
      <w:r>
        <w:br w:type="textWrapping"/>
      </w:r>
      <w:r>
        <w:t xml:space="preserve">      &lt;/Card&gt;</w:t>
      </w:r>
      <w:r>
        <w:br w:type="textWrapping"/>
      </w:r>
      <w:r>
        <w:t xml:space="preserve">    &lt;/&gt;</w:t>
      </w:r>
      <w:r>
        <w:br w:type="textWrapping"/>
      </w:r>
      <w:r>
        <w:t xml:space="preserve">  );</w:t>
      </w:r>
      <w:r>
        <w:br w:type="textWrapping"/>
      </w:r>
      <w:r>
        <w:t>};</w:t>
      </w:r>
      <w:r>
        <w:br w:type="textWrapping"/>
      </w:r>
      <w:r>
        <w:t>export default SignService;</w:t>
      </w:r>
      <w:r>
        <w:br w:type="textWrapping"/>
      </w:r>
      <w:r>
        <w:t>import * as echarts from "echarts";</w:t>
      </w:r>
      <w:r>
        <w:br w:type="textWrapping"/>
      </w:r>
      <w:r>
        <w:t>import { useEffect, useRef, useState } from "react";</w:t>
      </w:r>
      <w:r>
        <w:br w:type="textWrapping"/>
      </w:r>
      <w:r>
        <w:t>import DescLine from "@/components/DescLine";</w:t>
      </w:r>
      <w:r>
        <w:br w:type="textWrapping"/>
      </w:r>
      <w:r>
        <w:t>import ReviewBox from "@/components/ReviewBox";</w:t>
      </w:r>
      <w:r>
        <w:br w:type="textWrapping"/>
      </w:r>
      <w:r>
        <w:t>import { useLocation, useNavigate } from "react-router-dom";</w:t>
      </w:r>
      <w:r>
        <w:br w:type="textWrapping"/>
      </w:r>
      <w:r>
        <w:t>import { useDispatch } from "react-redux";</w:t>
      </w:r>
      <w:r>
        <w:br w:type="textWrapping"/>
      </w:r>
      <w:r>
        <w:t>import { Button, Card, Radio, message } from "antd";</w:t>
      </w:r>
      <w:r>
        <w:br w:type="textWrapping"/>
      </w:r>
      <w:r>
        <w:t>import { fetchAuditSignResult } from "@/store/modules/audit";</w:t>
      </w:r>
      <w:r>
        <w:br w:type="textWrapping"/>
      </w:r>
      <w:r>
        <w:t>const LookSign = () =&gt; {</w:t>
      </w:r>
      <w:r>
        <w:br w:type="textWrapping"/>
      </w:r>
      <w:r>
        <w:t xml:space="preserve">  const location = useLocation();</w:t>
      </w:r>
      <w:r>
        <w:br w:type="textWrapping"/>
      </w:r>
      <w:r>
        <w:t xml:space="preserve">  const { user } = location.state;</w:t>
      </w:r>
      <w:r>
        <w:br w:type="textWrapping"/>
      </w:r>
      <w:r>
        <w:t xml:space="preserve">  // charts</w:t>
      </w:r>
      <w:r>
        <w:br w:type="textWrapping"/>
      </w:r>
      <w:r>
        <w:t xml:space="preserve">  const pie = useRef(null);</w:t>
      </w:r>
      <w:r>
        <w:br w:type="textWrapping"/>
      </w:r>
      <w:r>
        <w:t xml:space="preserve">  const cbar = useRef(null);</w:t>
      </w:r>
      <w:r>
        <w:br w:type="textWrapping"/>
      </w:r>
      <w:r>
        <w:t xml:space="preserve">  const wbar = useRef(null);</w:t>
      </w:r>
      <w:r>
        <w:br w:type="textWrapping"/>
      </w:r>
      <w:r>
        <w:t xml:space="preserve">  useEffect(() =&gt; {</w:t>
      </w:r>
      <w:r>
        <w:br w:type="textWrapping"/>
      </w:r>
      <w:r>
        <w:t xml:space="preserve">    // pie</w:t>
      </w:r>
      <w:r>
        <w:br w:type="textWrapping"/>
      </w:r>
      <w:r>
        <w:t xml:space="preserve">    const pieChart = echarts.init(pie.current);    pieChart.setOption({</w:t>
      </w:r>
      <w:r>
        <w:br w:type="textWrapping"/>
      </w:r>
      <w:r>
        <w:t xml:space="preserve">      color: ["#88D3DB", "#5B7C99", "#93A8AC"],</w:t>
      </w:r>
      <w:r>
        <w:br w:type="textWrapping"/>
      </w:r>
      <w:r>
        <w:t xml:space="preserve">      title: {</w:t>
      </w:r>
      <w:r>
        <w:br w:type="textWrapping"/>
      </w:r>
      <w:r>
        <w:t xml:space="preserve">        text: "用户评论比例图",</w:t>
      </w:r>
      <w:r>
        <w:br w:type="textWrapping"/>
      </w:r>
      <w:r>
        <w:t xml:space="preserve">        // left: "",</w:t>
      </w:r>
      <w:r>
        <w:br w:type="textWrapping"/>
      </w:r>
      <w:r>
        <w:t xml:space="preserve">      },</w:t>
      </w:r>
      <w:r>
        <w:br w:type="textWrapping"/>
      </w:r>
      <w:r>
        <w:t xml:space="preserve">      tooltip: {</w:t>
      </w:r>
      <w:r>
        <w:br w:type="textWrapping"/>
      </w:r>
      <w:r>
        <w:t xml:space="preserve">        trigger: "item",</w:t>
      </w:r>
      <w:r>
        <w:br w:type="textWrapping"/>
      </w:r>
      <w:r>
        <w:t xml:space="preserve">        formatter: "{a} &lt;br/&gt;{b}: {c} ({d}%)",</w:t>
      </w:r>
      <w:r>
        <w:br w:type="textWrapping"/>
      </w:r>
      <w:r>
        <w:t xml:space="preserve">      },</w:t>
      </w:r>
      <w:r>
        <w:br w:type="textWrapping"/>
      </w:r>
      <w:r>
        <w:t xml:space="preserve">      series: [</w:t>
      </w:r>
      <w:r>
        <w:br w:type="textWrapping"/>
      </w:r>
      <w:r>
        <w:t xml:space="preserve">        {</w:t>
      </w:r>
      <w:r>
        <w:br w:type="textWrapping"/>
      </w:r>
      <w:r>
        <w:t xml:space="preserve">          name: "评论比例",</w:t>
      </w:r>
      <w:r>
        <w:br w:type="textWrapping"/>
      </w:r>
      <w:r>
        <w:t xml:space="preserve">          type: "pie",</w:t>
      </w:r>
      <w:r>
        <w:br w:type="textWrapping"/>
      </w:r>
      <w:r>
        <w:t xml:space="preserve">          radius: [0, "50%"],</w:t>
      </w:r>
      <w:r>
        <w:br w:type="textWrapping"/>
      </w:r>
      <w:r>
        <w:t xml:space="preserve">          avoidLabelOverlap: false,</w:t>
      </w:r>
      <w:r>
        <w:br w:type="textWrapping"/>
      </w:r>
      <w:r>
        <w:t xml:space="preserve">          label: {</w:t>
      </w:r>
      <w:r>
        <w:br w:type="textWrapping"/>
      </w:r>
      <w:r>
        <w:t xml:space="preserve">            show: false,</w:t>
      </w:r>
      <w:r>
        <w:br w:type="textWrapping"/>
      </w:r>
      <w:r>
        <w:t xml:space="preserve">            position: "center",</w:t>
      </w:r>
      <w:r>
        <w:br w:type="textWrapping"/>
      </w:r>
      <w:r>
        <w:t xml:space="preserve">          },</w:t>
      </w:r>
      <w:r>
        <w:br w:type="textWrapping"/>
      </w:r>
      <w:r>
        <w:t xml:space="preserve">          emphasis: {</w:t>
      </w:r>
      <w:r>
        <w:br w:type="textWrapping"/>
      </w:r>
      <w:r>
        <w:t xml:space="preserve">            label: {</w:t>
      </w:r>
      <w:r>
        <w:br w:type="textWrapping"/>
      </w:r>
      <w:r>
        <w:t xml:space="preserve">              show: true,</w:t>
      </w:r>
      <w:r>
        <w:br w:type="textWrapping"/>
      </w:r>
      <w:r>
        <w:t xml:space="preserve">              fontSize: "30",</w:t>
      </w:r>
      <w:r>
        <w:br w:type="textWrapping"/>
      </w:r>
      <w:r>
        <w:t xml:space="preserve">              fontWeight: "bold",</w:t>
      </w:r>
      <w:r>
        <w:br w:type="textWrapping"/>
      </w:r>
      <w:r>
        <w:t xml:space="preserve">              color: "#ffffff",</w:t>
      </w:r>
      <w:r>
        <w:br w:type="textWrapping"/>
      </w:r>
      <w:r>
        <w:t xml:space="preserve">            },</w:t>
      </w:r>
      <w:r>
        <w:br w:type="textWrapping"/>
      </w:r>
      <w:r>
        <w:t xml:space="preserve">          },</w:t>
      </w:r>
      <w:r>
        <w:br w:type="textWrapping"/>
      </w:r>
      <w:r>
        <w:t xml:space="preserve">          data: [</w:t>
      </w:r>
      <w:r>
        <w:br w:type="textWrapping"/>
      </w:r>
      <w:r>
        <w:t xml:space="preserve">            { value: 20, name: "好评" },</w:t>
      </w:r>
      <w:r>
        <w:br w:type="textWrapping"/>
      </w:r>
      <w:r>
        <w:t xml:space="preserve">            { value: 2, name: "中评" },</w:t>
      </w:r>
      <w:r>
        <w:br w:type="textWrapping"/>
      </w:r>
      <w:r>
        <w:t xml:space="preserve">            { value: 4, name: "差评"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 course bar</w:t>
      </w:r>
      <w:r>
        <w:br w:type="textWrapping"/>
      </w:r>
      <w:r>
        <w:t xml:space="preserve">    const courseBar = echarts.init(cbar.current);</w:t>
      </w:r>
      <w:r>
        <w:br w:type="textWrapping"/>
      </w:r>
      <w:r>
        <w:t xml:space="preserve">    courseBar.setOption({</w:t>
      </w:r>
      <w:r>
        <w:br w:type="textWrapping"/>
      </w:r>
      <w:r>
        <w:t xml:space="preserve">      color: "#0D98BA",</w:t>
      </w:r>
      <w:r>
        <w:br w:type="textWrapping"/>
      </w:r>
      <w:r>
        <w:t xml:space="preserve">      title: {</w:t>
      </w:r>
      <w:r>
        <w:br w:type="textWrapping"/>
      </w:r>
      <w:r>
        <w:t xml:space="preserve">        text: "课程完成情况",</w:t>
      </w:r>
      <w:r>
        <w:br w:type="textWrapping"/>
      </w:r>
      <w:r>
        <w:t xml:space="preserve">      },</w:t>
      </w:r>
      <w:r>
        <w:br w:type="textWrapping"/>
      </w:r>
      <w:r>
        <w:t xml:space="preserve">      legend: {},</w:t>
      </w:r>
      <w:r>
        <w:br w:type="textWrapping"/>
      </w:r>
      <w:r>
        <w:t xml:space="preserve">      xAxis: {</w:t>
      </w:r>
      <w:r>
        <w:br w:type="textWrapping"/>
      </w:r>
      <w:r>
        <w:t xml:space="preserve">        name: "课程种类",</w:t>
      </w:r>
      <w:r>
        <w:br w:type="textWrapping"/>
      </w:r>
      <w:r>
        <w:t xml:space="preserve">        type: "category",</w:t>
      </w:r>
      <w:r>
        <w:br w:type="textWrapping"/>
      </w:r>
      <w:r>
        <w:t xml:space="preserve">        nameTextStyle: {</w:t>
      </w:r>
      <w:r>
        <w:br w:type="textWrapping"/>
      </w:r>
      <w:r>
        <w:t xml:space="preserve">          fontWeight: "700",</w:t>
      </w:r>
      <w:r>
        <w:br w:type="textWrapping"/>
      </w:r>
      <w:r>
        <w:t xml:space="preserve">        },</w:t>
      </w:r>
      <w:r>
        <w:br w:type="textWrapping"/>
      </w:r>
      <w:r>
        <w:t xml:space="preserve">        data: ["课程1", "课程2", "课程3", "课程4"],</w:t>
      </w:r>
      <w:r>
        <w:br w:type="textWrapping"/>
      </w:r>
      <w:r>
        <w:t xml:space="preserve">        nameLocation: "center",</w:t>
      </w:r>
      <w:r>
        <w:br w:type="textWrapping"/>
      </w:r>
      <w:r>
        <w:t xml:space="preserve">      },</w:t>
      </w:r>
      <w:r>
        <w:br w:type="textWrapping"/>
      </w:r>
      <w:r>
        <w:t xml:space="preserve">      yAxis: {</w:t>
      </w:r>
      <w:r>
        <w:br w:type="textWrapping"/>
      </w:r>
      <w:r>
        <w:t xml:space="preserve">        name: "完成百分百",</w:t>
      </w:r>
      <w:r>
        <w:br w:type="textWrapping"/>
      </w:r>
      <w:r>
        <w:t xml:space="preserve">        type: "value",</w:t>
      </w:r>
      <w:r>
        <w:br w:type="textWrapping"/>
      </w:r>
      <w:r>
        <w:t xml:space="preserve">        nameLocation: "center",</w:t>
      </w:r>
      <w:r>
        <w:br w:type="textWrapping"/>
      </w:r>
      <w:r>
        <w:t xml:space="preserve">        nameTextStyle: {</w:t>
      </w:r>
      <w:r>
        <w:br w:type="textWrapping"/>
      </w:r>
      <w:r>
        <w:t xml:space="preserve">          fontWeight: "700",</w:t>
      </w:r>
      <w:r>
        <w:br w:type="textWrapping"/>
      </w:r>
      <w:r>
        <w:t xml:space="preserve">        },</w:t>
      </w:r>
      <w:r>
        <w:br w:type="textWrapping"/>
      </w:r>
      <w:r>
        <w:t xml:space="preserve">        nameGap: "28",</w:t>
      </w:r>
      <w:r>
        <w:br w:type="textWrapping"/>
      </w:r>
      <w:r>
        <w:t xml:space="preserve">      },</w:t>
      </w:r>
      <w:r>
        <w:br w:type="textWrapping"/>
      </w:r>
      <w:r>
        <w:t xml:space="preserve">      series: [</w:t>
      </w:r>
      <w:r>
        <w:br w:type="textWrapping"/>
      </w:r>
      <w:r>
        <w:t xml:space="preserve">        {</w:t>
      </w:r>
      <w:r>
        <w:br w:type="textWrapping"/>
      </w:r>
      <w:r>
        <w:t xml:space="preserve">          type: "bar",</w:t>
      </w:r>
      <w:r>
        <w:br w:type="textWrapping"/>
      </w:r>
      <w:r>
        <w:t xml:space="preserve">          data: [85, 95, 98, 97],</w:t>
      </w:r>
      <w:r>
        <w:br w:type="textWrapping"/>
      </w:r>
      <w:r>
        <w:t xml:space="preserve">        },</w:t>
      </w:r>
      <w:r>
        <w:br w:type="textWrapping"/>
      </w:r>
      <w:r>
        <w:t xml:space="preserve">      ],</w:t>
      </w:r>
      <w:r>
        <w:br w:type="textWrapping"/>
      </w:r>
      <w:r>
        <w:t xml:space="preserve">    });</w:t>
      </w:r>
      <w:r>
        <w:br w:type="textWrapping"/>
      </w:r>
      <w:r>
        <w:t xml:space="preserve">    const wenjuanBar = echarts.init(wbar.current);</w:t>
      </w:r>
      <w:r>
        <w:br w:type="textWrapping"/>
      </w:r>
      <w:r>
        <w:t xml:space="preserve">    wenjuanBar.setOption({</w:t>
      </w:r>
      <w:r>
        <w:br w:type="textWrapping"/>
      </w:r>
      <w:r>
        <w:t xml:space="preserve">      color: "#88D3DB",</w:t>
      </w:r>
      <w:r>
        <w:br w:type="textWrapping"/>
      </w:r>
      <w:r>
        <w:t xml:space="preserve">      title: {</w:t>
      </w:r>
      <w:r>
        <w:br w:type="textWrapping"/>
      </w:r>
      <w:r>
        <w:t xml:space="preserve">        text: "问卷得分",</w:t>
      </w:r>
      <w:r>
        <w:br w:type="textWrapping"/>
      </w:r>
      <w:r>
        <w:t xml:space="preserve">      },</w:t>
      </w:r>
      <w:r>
        <w:br w:type="textWrapping"/>
      </w:r>
      <w:r>
        <w:t xml:space="preserve">      legend: {},</w:t>
      </w:r>
      <w:r>
        <w:br w:type="textWrapping"/>
      </w:r>
      <w:r>
        <w:t xml:space="preserve">      xAxis: {</w:t>
      </w:r>
      <w:r>
        <w:br w:type="textWrapping"/>
      </w:r>
      <w:r>
        <w:t xml:space="preserve">        name: "课程种类",</w:t>
      </w:r>
      <w:r>
        <w:br w:type="textWrapping"/>
      </w:r>
      <w:r>
        <w:t xml:space="preserve">        type: "category",</w:t>
      </w:r>
      <w:r>
        <w:br w:type="textWrapping"/>
      </w:r>
      <w:r>
        <w:t xml:space="preserve">        nameTextStyle: {</w:t>
      </w:r>
      <w:r>
        <w:br w:type="textWrapping"/>
      </w:r>
      <w:r>
        <w:t xml:space="preserve">          fontWeight: "700",</w:t>
      </w:r>
      <w:r>
        <w:br w:type="textWrapping"/>
      </w:r>
      <w:r>
        <w:t xml:space="preserve">        },</w:t>
      </w:r>
      <w:r>
        <w:br w:type="textWrapping"/>
      </w:r>
      <w:r>
        <w:t xml:space="preserve">        nameLocation: "center",        data: ["奉献精神", "身体素质", "语言表达", "学习能力"],</w:t>
      </w:r>
      <w:r>
        <w:br w:type="textWrapping"/>
      </w:r>
      <w:r>
        <w:t xml:space="preserve">      },</w:t>
      </w:r>
      <w:r>
        <w:br w:type="textWrapping"/>
      </w:r>
      <w:r>
        <w:t xml:space="preserve">      yAxis: {</w:t>
      </w:r>
      <w:r>
        <w:br w:type="textWrapping"/>
      </w:r>
      <w:r>
        <w:t xml:space="preserve">        name: "各模块得分",</w:t>
      </w:r>
      <w:r>
        <w:br w:type="textWrapping"/>
      </w:r>
      <w:r>
        <w:t xml:space="preserve">        type: "value",</w:t>
      </w:r>
      <w:r>
        <w:br w:type="textWrapping"/>
      </w:r>
      <w:r>
        <w:t xml:space="preserve">        nameLocation: "center",</w:t>
      </w:r>
      <w:r>
        <w:br w:type="textWrapping"/>
      </w:r>
      <w:r>
        <w:t xml:space="preserve">        nameTextStyle: {</w:t>
      </w:r>
      <w:r>
        <w:br w:type="textWrapping"/>
      </w:r>
      <w:r>
        <w:t xml:space="preserve">          fontWeight: "700",</w:t>
      </w:r>
      <w:r>
        <w:br w:type="textWrapping"/>
      </w:r>
      <w:r>
        <w:t xml:space="preserve">        },</w:t>
      </w:r>
      <w:r>
        <w:br w:type="textWrapping"/>
      </w:r>
      <w:r>
        <w:t xml:space="preserve">        nameGap: "28",</w:t>
      </w:r>
      <w:r>
        <w:br w:type="textWrapping"/>
      </w:r>
      <w:r>
        <w:t xml:space="preserve">      },</w:t>
      </w:r>
      <w:r>
        <w:br w:type="textWrapping"/>
      </w:r>
      <w:r>
        <w:t xml:space="preserve">      series: [</w:t>
      </w:r>
      <w:r>
        <w:br w:type="textWrapping"/>
      </w:r>
      <w:r>
        <w:t xml:space="preserve">        {</w:t>
      </w:r>
      <w:r>
        <w:br w:type="textWrapping"/>
      </w:r>
      <w:r>
        <w:t xml:space="preserve">          type: "bar",</w:t>
      </w:r>
      <w:r>
        <w:br w:type="textWrapping"/>
      </w:r>
      <w:r>
        <w:t xml:space="preserve">          data: [85, 95, 98, 97],</w:t>
      </w:r>
      <w:r>
        <w:br w:type="textWrapping"/>
      </w:r>
      <w:r>
        <w:t xml:space="preserve">        },</w:t>
      </w:r>
      <w:r>
        <w:br w:type="textWrapping"/>
      </w:r>
      <w:r>
        <w:t xml:space="preserve">      ],</w:t>
      </w:r>
      <w:r>
        <w:br w:type="textWrapping"/>
      </w:r>
      <w:r>
        <w:t xml:space="preserve">    });</w:t>
      </w:r>
      <w:r>
        <w:br w:type="textWrapping"/>
      </w:r>
      <w:r>
        <w:t xml:space="preserve">  }, []);  //</w:t>
      </w:r>
      <w:r>
        <w:br w:type="textWrapping"/>
      </w:r>
      <w:r>
        <w:t xml:space="preserve">  const [descrip, setDescrip] = useState("");</w:t>
      </w:r>
      <w:r>
        <w:br w:type="textWrapping"/>
      </w:r>
      <w:r>
        <w:t xml:space="preserve">  const tags = ["评分过低", "课程未休", "身体虚弱", "其他原因"];</w:t>
      </w:r>
      <w:r>
        <w:br w:type="textWrapping"/>
      </w:r>
      <w:r>
        <w:t xml:space="preserve">  const [selectedTags, setSelectedTags] = useState(["评分过低"]);</w:t>
      </w:r>
      <w:r>
        <w:br w:type="textWrapping"/>
      </w:r>
      <w:r>
        <w:t xml:space="preserve">  const [signStatus, setSignStatus] = useState(0);</w:t>
      </w:r>
      <w:r>
        <w:br w:type="textWrapping"/>
      </w:r>
      <w:r>
        <w:t xml:space="preserve">  const dispatch = useDispatch();</w:t>
      </w:r>
      <w:r>
        <w:br w:type="textWrapping"/>
      </w:r>
      <w:r>
        <w:t xml:space="preserve">  const navigate = useNavigate();</w:t>
      </w:r>
      <w:r>
        <w:br w:type="textWrapping"/>
      </w:r>
      <w:r>
        <w:t xml:space="preserve">  const onSubmit = async () =&gt; {</w:t>
      </w:r>
      <w:r>
        <w:br w:type="textWrapping"/>
      </w:r>
      <w:r>
        <w:t xml:space="preserve">    const review = {</w:t>
      </w:r>
      <w:r>
        <w:br w:type="textWrapping"/>
      </w:r>
      <w:r>
        <w:t xml:space="preserve">      mobile: user.mobile,</w:t>
      </w:r>
      <w:r>
        <w:br w:type="textWrapping"/>
      </w:r>
      <w:r>
        <w:t xml:space="preserve">      remark: descrip,</w:t>
      </w:r>
      <w:r>
        <w:br w:type="textWrapping"/>
      </w:r>
      <w:r>
        <w:t xml:space="preserve">      tags: selectedTags,</w:t>
      </w:r>
      <w:r>
        <w:br w:type="textWrapping"/>
      </w:r>
      <w:r>
        <w:t xml:space="preserve">      sign: signStatus,</w:t>
      </w:r>
      <w:r>
        <w:br w:type="textWrapping"/>
      </w:r>
      <w:r>
        <w:t xml:space="preserve">    };</w:t>
      </w:r>
      <w:r>
        <w:br w:type="textWrapping"/>
      </w:r>
      <w:r>
        <w:t xml:space="preserve">    console.log(review);</w:t>
      </w:r>
      <w:r>
        <w:br w:type="textWrapping"/>
      </w:r>
      <w:r>
        <w:t xml:space="preserve">    await dispatch(fetchAuditSignResult(review))</w:t>
      </w:r>
      <w:r>
        <w:br w:type="textWrapping"/>
      </w:r>
      <w:r>
        <w:t xml:space="preserve">      .then(() =&gt; {</w:t>
      </w:r>
      <w:r>
        <w:br w:type="textWrapping"/>
      </w:r>
      <w:r>
        <w:t xml:space="preserve">        message.success("提交成功");</w:t>
      </w:r>
      <w:r>
        <w:br w:type="textWrapping"/>
      </w:r>
      <w:r>
        <w:t xml:space="preserve">        navigate("/admin/signservice", { state: { e: user } });</w:t>
      </w:r>
      <w:r>
        <w:br w:type="textWrapping"/>
      </w:r>
      <w:r>
        <w:t xml:space="preserve">      })</w:t>
      </w:r>
      <w:r>
        <w:br w:type="textWrapping"/>
      </w:r>
      <w:r>
        <w:t xml:space="preserve">      .catch((err) =&gt; {</w:t>
      </w:r>
      <w:r>
        <w:br w:type="textWrapping"/>
      </w:r>
      <w:r>
        <w:t xml:space="preserve">        console.log(err);</w:t>
      </w:r>
      <w:r>
        <w:br w:type="textWrapping"/>
      </w:r>
      <w:r>
        <w:t xml:space="preserve">      });</w:t>
      </w:r>
      <w:r>
        <w:br w:type="textWrapping"/>
      </w:r>
      <w:r>
        <w:t xml:space="preserve">  };</w:t>
      </w:r>
      <w:r>
        <w:br w:type="textWrapping"/>
      </w:r>
      <w:r>
        <w:t xml:space="preserve">  return (</w:t>
      </w:r>
      <w:r>
        <w:br w:type="textWrapping"/>
      </w:r>
      <w:r>
        <w:t xml:space="preserve">    &lt;&gt;</w:t>
      </w:r>
      <w:r>
        <w:br w:type="textWrapping"/>
      </w:r>
      <w:r>
        <w:t xml:space="preserve">      &lt;div style={{ float: "right" }}&gt;</w:t>
      </w:r>
      <w:r>
        <w:br w:type="textWrapping"/>
      </w:r>
      <w:r>
        <w:t xml:space="preserve">        &lt;Card&gt;</w:t>
      </w:r>
      <w:r>
        <w:br w:type="textWrapping"/>
      </w:r>
      <w:r>
        <w:t xml:space="preserve">          &lt;DescLine</w:t>
      </w:r>
      <w:r>
        <w:br w:type="textWrapping"/>
      </w:r>
      <w:r>
        <w:t xml:space="preserve">            label="审核结果"</w:t>
      </w:r>
      <w:r>
        <w:br w:type="textWrapping"/>
      </w:r>
      <w:r>
        <w:t xml:space="preserve">            desc={</w:t>
      </w:r>
      <w:r>
        <w:br w:type="textWrapping"/>
      </w:r>
      <w:r>
        <w:t xml:space="preserve">              &lt;Radio.Group onChange={(e) =&gt; setSignStatus(e.target.value)}&gt;</w:t>
      </w:r>
      <w:r>
        <w:br w:type="textWrapping"/>
      </w:r>
      <w:r>
        <w:t xml:space="preserve">                &lt;Radio value={1}&gt;通过&lt;/Radio&gt;</w:t>
      </w:r>
      <w:r>
        <w:br w:type="textWrapping"/>
      </w:r>
      <w:r>
        <w:t xml:space="preserve">                &lt;Radio value={2}&gt;驳回&lt;/Radio&gt;</w:t>
      </w:r>
      <w:r>
        <w:br w:type="textWrapping"/>
      </w:r>
      <w:r>
        <w:t xml:space="preserve">              &lt;/Radio.Group&gt;</w:t>
      </w:r>
      <w:r>
        <w:br w:type="textWrapping"/>
      </w:r>
      <w:r>
        <w:t xml:space="preserve">            }</w:t>
      </w:r>
      <w:r>
        <w:br w:type="textWrapping"/>
      </w:r>
      <w:r>
        <w:t xml:space="preserve">          /&gt;</w:t>
      </w:r>
      <w:r>
        <w:br w:type="textWrapping"/>
      </w:r>
      <w:r>
        <w:t xml:space="preserve">          {signStatus === 2 &amp;&amp; (</w:t>
      </w:r>
      <w:r>
        <w:br w:type="textWrapping"/>
      </w:r>
      <w:r>
        <w:t xml:space="preserve">            &lt;ReviewBox</w:t>
      </w:r>
      <w:r>
        <w:br w:type="textWrapping"/>
      </w:r>
      <w:r>
        <w:t xml:space="preserve">              setDescrip={setDescrip}</w:t>
      </w:r>
      <w:r>
        <w:br w:type="textWrapping"/>
      </w:r>
      <w:r>
        <w:t xml:space="preserve">              setSelectedTags={setSelectedTags}</w:t>
      </w:r>
      <w:r>
        <w:br w:type="textWrapping"/>
      </w:r>
      <w:r>
        <w:t xml:space="preserve">              selectedTags={selectedTags}</w:t>
      </w:r>
      <w:r>
        <w:br w:type="textWrapping"/>
      </w:r>
      <w:r>
        <w:t xml:space="preserve">              tags={tags}</w:t>
      </w:r>
      <w:r>
        <w:br w:type="textWrapping"/>
      </w:r>
      <w:r>
        <w:t xml:space="preserve">              style={{ float: "right" }}</w:t>
      </w:r>
      <w:r>
        <w:br w:type="textWrapping"/>
      </w:r>
      <w:r>
        <w:t xml:space="preserve">            /&gt;</w:t>
      </w:r>
      <w:r>
        <w:br w:type="textWrapping"/>
      </w:r>
      <w:r>
        <w:t xml:space="preserve">          )}</w:t>
      </w:r>
      <w:r>
        <w:br w:type="textWrapping"/>
      </w:r>
      <w:r>
        <w:t xml:space="preserve">          &lt;div style={{ textAlign: "right", marginTop: 20 }}&gt;</w:t>
      </w:r>
      <w:r>
        <w:br w:type="textWrapping"/>
      </w:r>
      <w:r>
        <w:t xml:space="preserve">            &lt;Button onClick={onSubmit} type="primary"&gt;</w:t>
      </w:r>
      <w:r>
        <w:br w:type="textWrapping"/>
      </w:r>
      <w:r>
        <w:t xml:space="preserve">              提交</w:t>
      </w:r>
      <w:r>
        <w:br w:type="textWrapping"/>
      </w:r>
      <w:r>
        <w:t xml:space="preserve">            &lt;/Button&gt;</w:t>
      </w:r>
      <w:r>
        <w:br w:type="textWrapping"/>
      </w:r>
      <w:r>
        <w:t xml:space="preserve">            &lt;Button</w:t>
      </w:r>
      <w:r>
        <w:br w:type="textWrapping"/>
      </w:r>
      <w:r>
        <w:t xml:space="preserve">              style={{ marginLeft: 20 }}</w:t>
      </w:r>
      <w:r>
        <w:br w:type="textWrapping"/>
      </w:r>
      <w:r>
        <w:t xml:space="preserve">              onClick={() =&gt; {</w:t>
      </w:r>
      <w:r>
        <w:br w:type="textWrapping"/>
      </w:r>
      <w:r>
        <w:t xml:space="preserve">                window.history.back();</w:t>
      </w:r>
      <w:r>
        <w:br w:type="textWrapping"/>
      </w:r>
      <w:r>
        <w:t xml:space="preserve">              }}</w:t>
      </w:r>
      <w:r>
        <w:br w:type="textWrapping"/>
      </w:r>
      <w:r>
        <w:t xml:space="preserve">            &gt;</w:t>
      </w:r>
      <w:r>
        <w:br w:type="textWrapping"/>
      </w:r>
      <w:r>
        <w:t xml:space="preserve">              返回</w:t>
      </w:r>
      <w:r>
        <w:br w:type="textWrapping"/>
      </w:r>
      <w:r>
        <w:t xml:space="preserve">            &lt;/Button&gt;</w:t>
      </w:r>
      <w:r>
        <w:br w:type="textWrapping"/>
      </w:r>
      <w:r>
        <w:t xml:space="preserve">          &lt;/div&gt;</w:t>
      </w:r>
      <w:r>
        <w:br w:type="textWrapping"/>
      </w:r>
      <w:r>
        <w:t xml:space="preserve">        &lt;/Card&gt;</w:t>
      </w:r>
      <w:r>
        <w:br w:type="textWrapping"/>
      </w:r>
      <w:r>
        <w:t xml:space="preserve">      &lt;/div&gt;</w:t>
      </w:r>
      <w:r>
        <w:br w:type="textWrapping"/>
      </w:r>
      <w:r>
        <w:t xml:space="preserve">      &lt;div style={{ width: "60%" }}&gt;</w:t>
      </w:r>
      <w:r>
        <w:br w:type="textWrapping"/>
      </w:r>
      <w:r>
        <w:t xml:space="preserve">        &lt;Card&gt;</w:t>
      </w:r>
      <w:r>
        <w:br w:type="textWrapping"/>
      </w:r>
      <w:r>
        <w:t xml:space="preserve">          &lt;DescLine</w:t>
      </w:r>
      <w:r>
        <w:br w:type="textWrapping"/>
      </w:r>
      <w:r>
        <w:t xml:space="preserve">            label={</w:t>
      </w:r>
      <w:r>
        <w:br w:type="textWrapping"/>
      </w:r>
      <w:r>
        <w:t xml:space="preserve">              &lt;label style={{ fontSize: 18, fontWeight: 800 }}&gt;用户姓名&lt;/label&gt;</w:t>
      </w:r>
      <w:r>
        <w:br w:type="textWrapping"/>
      </w:r>
      <w:r>
        <w:t xml:space="preserve">            }</w:t>
      </w:r>
      <w:r>
        <w:br w:type="textWrapping"/>
      </w:r>
      <w:r>
        <w:t xml:space="preserve">            style={{ marginLeft: 5 }}</w:t>
      </w:r>
      <w:r>
        <w:br w:type="textWrapping"/>
      </w:r>
      <w:r>
        <w:t xml:space="preserve">            rowspan={[10, 10]}</w:t>
      </w:r>
      <w:r>
        <w:br w:type="textWrapping"/>
      </w:r>
      <w:r>
        <w:t xml:space="preserve">            desc={&lt;span style={{ fontSize: 18 }}&gt;{user.name}&lt;/span&gt;}</w:t>
      </w:r>
      <w:r>
        <w:br w:type="textWrapping"/>
      </w:r>
      <w:r>
        <w:t xml:space="preserve">          /&gt;</w:t>
      </w:r>
      <w:r>
        <w:br w:type="textWrapping"/>
      </w:r>
      <w:r>
        <w:t xml:space="preserve">          &lt;div ref={pie} style={{ width: 420, height: 270 }}&gt;&lt;/div&gt;</w:t>
      </w:r>
      <w:r>
        <w:br w:type="textWrapping"/>
      </w:r>
      <w:r>
        <w:t xml:space="preserve">          &lt;div ref={cbar} style={{ width: 480, height: 270 }}&gt;&lt;/div&gt;</w:t>
      </w:r>
      <w:r>
        <w:br w:type="textWrapping"/>
      </w:r>
      <w:r>
        <w:t xml:space="preserve">          &lt;div ref={wbar} style={{ width: 480, height: 270 }}&gt;&lt;/div&gt;</w:t>
      </w:r>
      <w:r>
        <w:br w:type="textWrapping"/>
      </w:r>
      <w:r>
        <w:t xml:space="preserve">        &lt;/Card&gt;</w:t>
      </w:r>
      <w:r>
        <w:br w:type="textWrapping"/>
      </w:r>
      <w:r>
        <w:t xml:space="preserve">      &lt;/div&gt;</w:t>
      </w:r>
      <w:r>
        <w:br w:type="textWrapping"/>
      </w:r>
      <w:r>
        <w:t xml:space="preserve">    &lt;/&gt;</w:t>
      </w:r>
      <w:r>
        <w:br w:type="textWrapping"/>
      </w:r>
      <w:r>
        <w:t xml:space="preserve">  );</w:t>
      </w:r>
      <w:r>
        <w:br w:type="textWrapping"/>
      </w:r>
      <w:r>
        <w:t>};</w:t>
      </w:r>
      <w:r>
        <w:br w:type="textWrapping"/>
      </w:r>
      <w:r>
        <w:t>export default LookSign;</w:t>
      </w:r>
      <w:r>
        <w:br w:type="textWrapping"/>
      </w:r>
      <w:r>
        <w:t>import { Form, Button, Input, Select, Flex } from "antd";</w:t>
      </w:r>
      <w:r>
        <w:br w:type="textWrapping"/>
      </w:r>
      <w:r>
        <w:t>import React, { useEffect, useState } from "react";</w:t>
      </w:r>
      <w:r>
        <w:br w:type="textWrapping"/>
      </w:r>
      <w:r>
        <w:t>import ServiceTable from "./components/ServiceTable";</w:t>
      </w:r>
      <w:r>
        <w:br w:type="textWrapping"/>
      </w:r>
      <w:r>
        <w:t>import { useDispatch, useSelector } from "react-redux";</w:t>
      </w:r>
      <w:r>
        <w:br w:type="textWrapping"/>
      </w:r>
      <w:r>
        <w:t>import { fetchAuditEventList } from "@/store/modules/audit";const Tracking = () =&gt; {</w:t>
      </w:r>
      <w:r>
        <w:br w:type="textWrapping"/>
      </w:r>
      <w:r>
        <w:t xml:space="preserve">  const dispatch = useDispatch();</w:t>
      </w:r>
      <w:r>
        <w:br w:type="textWrapping"/>
      </w:r>
      <w:r>
        <w:t xml:space="preserve">  useEffect(() =&gt; {</w:t>
      </w:r>
      <w:r>
        <w:br w:type="textWrapping"/>
      </w:r>
      <w:r>
        <w:t xml:space="preserve">    dispatch(fetchAuditEventList({ page: 1, pageSize: 10 }));</w:t>
      </w:r>
      <w:r>
        <w:br w:type="textWrapping"/>
      </w:r>
      <w:r>
        <w:t xml:space="preserve">  }, [dispatch]);</w:t>
      </w:r>
      <w:r>
        <w:br w:type="textWrapping"/>
      </w:r>
      <w:r>
        <w:t xml:space="preserve">  let services = useSelector((state) =&gt; state.audit.auditEventList);</w:t>
      </w:r>
      <w:r>
        <w:br w:type="textWrapping"/>
      </w:r>
      <w:r>
        <w:t xml:space="preserve">  // states</w:t>
      </w:r>
      <w:r>
        <w:br w:type="textWrapping"/>
      </w:r>
      <w:r>
        <w:t xml:space="preserve">  const [data, setData] = useState(services);</w:t>
      </w:r>
      <w:r>
        <w:br w:type="textWrapping"/>
      </w:r>
      <w:r>
        <w:t xml:space="preserve">  const [result, setResult] = useState(services);</w:t>
      </w:r>
      <w:r>
        <w:br w:type="textWrapping"/>
      </w:r>
      <w:r>
        <w:t xml:space="preserve">  const [form] = Form.useForm();</w:t>
      </w:r>
      <w:r>
        <w:br w:type="textWrapping"/>
      </w:r>
      <w:r>
        <w:t xml:space="preserve">  const onFinish = (e) =&gt; {</w:t>
      </w:r>
      <w:r>
        <w:br w:type="textWrapping"/>
      </w:r>
      <w:r>
        <w:t xml:space="preserve">    const res = services.filter(</w:t>
      </w:r>
      <w:r>
        <w:br w:type="textWrapping"/>
      </w:r>
      <w:r>
        <w:t xml:space="preserve">      (item) =&gt;</w:t>
      </w:r>
      <w:r>
        <w:br w:type="textWrapping"/>
      </w:r>
      <w:r>
        <w:t xml:space="preserve">        item.serviceName.includes(e.serviceName) &amp;&amp;</w:t>
      </w:r>
      <w:r>
        <w:br w:type="textWrapping"/>
      </w:r>
      <w:r>
        <w:t xml:space="preserve">        item.serviceDesc.includes(e.serviceDesc)</w:t>
      </w:r>
      <w:r>
        <w:br w:type="textWrapping"/>
      </w:r>
      <w:r>
        <w:t xml:space="preserve">    );</w:t>
      </w:r>
      <w:r>
        <w:br w:type="textWrapping"/>
      </w:r>
      <w:r>
        <w:t xml:space="preserve">    setData(res);</w:t>
      </w:r>
      <w:r>
        <w:br w:type="textWrapping"/>
      </w:r>
      <w:r>
        <w:t xml:space="preserve">    setResult(res);</w:t>
      </w:r>
      <w:r>
        <w:br w:type="textWrapping"/>
      </w:r>
      <w:r>
        <w:t xml:space="preserve">  };</w:t>
      </w:r>
      <w:r>
        <w:br w:type="textWrapping"/>
      </w:r>
      <w:r>
        <w:t xml:space="preserve">  const onReset = () =&gt; {</w:t>
      </w:r>
      <w:r>
        <w:br w:type="textWrapping"/>
      </w:r>
      <w:r>
        <w:t xml:space="preserve">    form.resetFields();</w:t>
      </w:r>
      <w:r>
        <w:br w:type="textWrapping"/>
      </w:r>
      <w:r>
        <w:t xml:space="preserve">    setData(services);</w:t>
      </w:r>
      <w:r>
        <w:br w:type="textWrapping"/>
      </w:r>
      <w:r>
        <w:t xml:space="preserve">  };</w:t>
      </w:r>
      <w:r>
        <w:br w:type="textWrapping"/>
      </w:r>
      <w:r>
        <w:t xml:space="preserve">  const select = (e) =&gt; {</w:t>
      </w:r>
      <w:r>
        <w:br w:type="textWrapping"/>
      </w:r>
      <w:r>
        <w:t xml:space="preserve">    if (e == -1) {</w:t>
      </w:r>
      <w:r>
        <w:br w:type="textWrapping"/>
      </w:r>
      <w:r>
        <w:t xml:space="preserve">      setData(result);</w:t>
      </w:r>
      <w:r>
        <w:br w:type="textWrapping"/>
      </w:r>
      <w:r>
        <w:t xml:space="preserve">      return;</w:t>
      </w:r>
      <w:r>
        <w:br w:type="textWrapping"/>
      </w:r>
      <w:r>
        <w:t xml:space="preserve">    }</w:t>
      </w:r>
      <w:r>
        <w:br w:type="textWrapping"/>
      </w:r>
      <w:r>
        <w:t xml:space="preserve">    setData(result.filter((item) =&gt; item.serviceStatus == e));</w:t>
      </w:r>
      <w:r>
        <w:br w:type="textWrapping"/>
      </w:r>
      <w:r>
        <w:t xml:space="preserve">  };</w:t>
      </w:r>
      <w:r>
        <w:br w:type="textWrapping"/>
      </w:r>
      <w:r>
        <w:t xml:space="preserve">  return (</w:t>
      </w:r>
      <w:r>
        <w:br w:type="textWrapping"/>
      </w:r>
      <w:r>
        <w:t xml:space="preserve">    &lt;div&gt;</w:t>
      </w:r>
      <w:r>
        <w:br w:type="textWrapping"/>
      </w:r>
      <w:r>
        <w:t xml:space="preserve">      &lt;Form</w:t>
      </w:r>
      <w:r>
        <w:br w:type="textWrapping"/>
      </w:r>
      <w:r>
        <w:t xml:space="preserve">        name="searchForm"</w:t>
      </w:r>
      <w:r>
        <w:br w:type="textWrapping"/>
      </w:r>
      <w:r>
        <w:t xml:space="preserve">        form={form}</w:t>
      </w:r>
      <w:r>
        <w:br w:type="textWrapping"/>
      </w:r>
      <w:r>
        <w:t xml:space="preserve">        onFinish={onFinish}</w:t>
      </w:r>
      <w:r>
        <w:br w:type="textWrapping"/>
      </w:r>
      <w:r>
        <w:t xml:space="preserve">        onReset={onReset}</w:t>
      </w:r>
      <w:r>
        <w:br w:type="textWrapping"/>
      </w:r>
      <w:r>
        <w:t xml:space="preserve">        layout="inline"</w:t>
      </w:r>
      <w:r>
        <w:br w:type="textWrapping"/>
      </w:r>
      <w:r>
        <w:t xml:space="preserve">        labelCol={{</w:t>
      </w:r>
      <w:r>
        <w:br w:type="textWrapping"/>
      </w:r>
      <w:r>
        <w:t xml:space="preserve">          span: 8,</w:t>
      </w:r>
      <w:r>
        <w:br w:type="textWrapping"/>
      </w:r>
      <w:r>
        <w:t xml:space="preserve">        }}</w:t>
      </w:r>
      <w:r>
        <w:br w:type="textWrapping"/>
      </w:r>
      <w:r>
        <w:t xml:space="preserve">        wrapperCol={{ span: 24 }}</w:t>
      </w:r>
      <w:r>
        <w:br w:type="textWrapping"/>
      </w:r>
      <w:r>
        <w:t xml:space="preserve">        style={{</w:t>
      </w:r>
      <w:r>
        <w:br w:type="textWrapping"/>
      </w:r>
      <w:r>
        <w:t xml:space="preserve">          display: "flex",</w:t>
      </w:r>
      <w:r>
        <w:br w:type="textWrapping"/>
      </w:r>
      <w:r>
        <w:t xml:space="preserve">          justifyContent: "space-around",</w:t>
      </w:r>
      <w:r>
        <w:br w:type="textWrapping"/>
      </w:r>
      <w:r>
        <w:t xml:space="preserve">          flexWrap: "wrap",</w:t>
      </w:r>
      <w:r>
        <w:br w:type="textWrapping"/>
      </w:r>
      <w:r>
        <w:t xml:space="preserve">          width: "100%",</w:t>
      </w:r>
      <w:r>
        <w:br w:type="textWrapping"/>
      </w:r>
      <w:r>
        <w:t xml:space="preserve">        }}</w:t>
      </w:r>
      <w:r>
        <w:br w:type="textWrapping"/>
      </w:r>
      <w:r>
        <w:t xml:space="preserve">        initialValues={{ searchStatu: 0 }}</w:t>
      </w:r>
      <w:r>
        <w:br w:type="textWrapping"/>
      </w:r>
      <w:r>
        <w:t xml:space="preserve">      &gt;</w:t>
      </w:r>
      <w:r>
        <w:br w:type="textWrapping"/>
      </w:r>
      <w:r>
        <w:t xml:space="preserve">        &lt;Form.Item</w:t>
      </w:r>
      <w:r>
        <w:br w:type="textWrapping"/>
      </w:r>
      <w:r>
        <w:t xml:space="preserve">          name="serviceDesc"</w:t>
      </w:r>
      <w:r>
        <w:br w:type="textWrapping"/>
      </w:r>
      <w:r>
        <w:t xml:space="preserve">          // rules={[{ trigger: onblur}]}</w:t>
      </w:r>
      <w:r>
        <w:br w:type="textWrapping"/>
      </w:r>
      <w:r>
        <w:t xml:space="preserve">          label="活动内容"</w:t>
      </w:r>
      <w:r>
        <w:br w:type="textWrapping"/>
      </w:r>
      <w:r>
        <w:t xml:space="preserve">        &gt;</w:t>
      </w:r>
      <w:r>
        <w:br w:type="textWrapping"/>
      </w:r>
      <w:r>
        <w:t xml:space="preserve">          &lt;Input</w:t>
      </w:r>
      <w:r>
        <w:br w:type="textWrapping"/>
      </w:r>
      <w:r>
        <w:t xml:space="preserve">            placeholder="请输入活动内容关键词"</w:t>
      </w:r>
      <w:r>
        <w:br w:type="textWrapping"/>
      </w:r>
      <w:r>
        <w:t xml:space="preserve">            onChange={({ target }) =&gt; setServiceDesc(target.value)}</w:t>
      </w:r>
      <w:r>
        <w:br w:type="textWrapping"/>
      </w:r>
      <w:r>
        <w:t xml:space="preserve">          /&gt;</w:t>
      </w:r>
      <w:r>
        <w:br w:type="textWrapping"/>
      </w:r>
      <w:r>
        <w:t xml:space="preserve">        &lt;/Form.Item&gt;</w:t>
      </w:r>
      <w:r>
        <w:br w:type="textWrapping"/>
      </w:r>
      <w:r>
        <w:t xml:space="preserve">        &lt;Form.Item label="活动名称" name="serviceName"&gt;</w:t>
      </w:r>
      <w:r>
        <w:br w:type="textWrapping"/>
      </w:r>
      <w:r>
        <w:t xml:space="preserve">          &lt;Input</w:t>
      </w:r>
      <w:r>
        <w:br w:type="textWrapping"/>
      </w:r>
      <w:r>
        <w:t xml:space="preserve">            placeholder="请输入活动名称关键词"</w:t>
      </w:r>
      <w:r>
        <w:br w:type="textWrapping"/>
      </w:r>
      <w:r>
        <w:t xml:space="preserve">            onChange={({ target }) =&gt; setServiceName(target.value)}</w:t>
      </w:r>
      <w:r>
        <w:br w:type="textWrapping"/>
      </w:r>
      <w:r>
        <w:t xml:space="preserve">          /&gt;</w:t>
      </w:r>
      <w:r>
        <w:br w:type="textWrapping"/>
      </w:r>
      <w:r>
        <w:t xml:space="preserve">        &lt;/Form.Item&gt;</w:t>
      </w:r>
      <w:r>
        <w:br w:type="textWrapping"/>
      </w:r>
      <w:r>
        <w:t xml:space="preserve">        &lt;Form.Item style={{ width: 150 }}&gt;</w:t>
      </w:r>
      <w:r>
        <w:br w:type="textWrapping"/>
      </w:r>
      <w:r>
        <w:t xml:space="preserve">          &lt;Flex justify="space-between"&gt;</w:t>
      </w:r>
      <w:r>
        <w:br w:type="textWrapping"/>
      </w:r>
      <w:r>
        <w:t xml:space="preserve">            &lt;Button htmlType="button" onClick={onReset}&gt;</w:t>
      </w:r>
      <w:r>
        <w:br w:type="textWrapping"/>
      </w:r>
      <w:r>
        <w:t xml:space="preserve">              重置</w:t>
      </w:r>
      <w:r>
        <w:br w:type="textWrapping"/>
      </w:r>
      <w:r>
        <w:t xml:space="preserve">            &lt;/Button&gt;</w:t>
      </w:r>
      <w:r>
        <w:br w:type="textWrapping"/>
      </w:r>
      <w:r>
        <w:t xml:space="preserve">            &lt;Button type="primary" htmlType="submit"&gt;</w:t>
      </w:r>
      <w:r>
        <w:br w:type="textWrapping"/>
      </w:r>
      <w:r>
        <w:t xml:space="preserve">              查询</w:t>
      </w:r>
      <w:r>
        <w:br w:type="textWrapping"/>
      </w:r>
      <w:r>
        <w:t xml:space="preserve">            &lt;/Button&gt;</w:t>
      </w:r>
      <w:r>
        <w:br w:type="textWrapping"/>
      </w:r>
      <w:r>
        <w:t xml:space="preserve">          &lt;/Flex&gt;</w:t>
      </w:r>
      <w:r>
        <w:br w:type="textWrapping"/>
      </w:r>
      <w:r>
        <w:t xml:space="preserve">        &lt;/Form.Item&gt;</w:t>
      </w:r>
      <w:r>
        <w:br w:type="textWrapping"/>
      </w:r>
      <w:r>
        <w:t xml:space="preserve">        &lt;Form.Item label="审核状态" name="searchStatu"&gt;</w:t>
      </w:r>
      <w:r>
        <w:br w:type="textWrapping"/>
      </w:r>
      <w:r>
        <w:t xml:space="preserve">          &lt;Select</w:t>
      </w:r>
      <w:r>
        <w:br w:type="textWrapping"/>
      </w:r>
      <w:r>
        <w:t xml:space="preserve">            style={{ width: 120 }}</w:t>
      </w:r>
      <w:r>
        <w:br w:type="textWrapping"/>
      </w:r>
      <w:r>
        <w:t xml:space="preserve">            onChange={(value) =&gt; select(value)}</w:t>
      </w:r>
      <w:r>
        <w:br w:type="textWrapping"/>
      </w:r>
      <w:r>
        <w:t xml:space="preserve">            options={[</w:t>
      </w:r>
      <w:r>
        <w:br w:type="textWrapping"/>
      </w:r>
      <w:r>
        <w:t xml:space="preserve">              { value: -1, label: "全部" },</w:t>
      </w:r>
      <w:r>
        <w:br w:type="textWrapping"/>
      </w:r>
      <w:r>
        <w:t xml:space="preserve">              { value: 0, label: "未开始" },</w:t>
      </w:r>
      <w:r>
        <w:br w:type="textWrapping"/>
      </w:r>
      <w:r>
        <w:t xml:space="preserve">              { value: 1, label: "活动中" },</w:t>
      </w:r>
      <w:r>
        <w:br w:type="textWrapping"/>
      </w:r>
      <w:r>
        <w:t xml:space="preserve">              { value: 2, label: "已结束" },</w:t>
      </w:r>
      <w:r>
        <w:br w:type="textWrapping"/>
      </w:r>
      <w:r>
        <w:t xml:space="preserve">            ]}</w:t>
      </w:r>
      <w:r>
        <w:br w:type="textWrapping"/>
      </w:r>
      <w:r>
        <w:t xml:space="preserve">          /&gt;</w:t>
      </w:r>
      <w:r>
        <w:br w:type="textWrapping"/>
      </w:r>
      <w:r>
        <w:t xml:space="preserve">        &lt;/Form.Item&gt;</w:t>
      </w:r>
      <w:r>
        <w:br w:type="textWrapping"/>
      </w:r>
      <w:r>
        <w:t xml:space="preserve">      &lt;/Form&gt;</w:t>
      </w:r>
      <w:r>
        <w:br w:type="textWrapping"/>
      </w:r>
      <w:r>
        <w:t xml:space="preserve">      &lt;ServiceTable</w:t>
      </w:r>
      <w:r>
        <w:br w:type="textWrapping"/>
      </w:r>
      <w:r>
        <w:t xml:space="preserve">        data={data}</w:t>
      </w:r>
      <w:r>
        <w:br w:type="textWrapping"/>
      </w:r>
      <w:r>
        <w:t xml:space="preserve">        style={{</w:t>
      </w:r>
      <w:r>
        <w:br w:type="textWrapping"/>
      </w:r>
      <w:r>
        <w:t xml:space="preserve">          marginTop: "40px",</w:t>
      </w:r>
      <w:r>
        <w:br w:type="textWrapping"/>
      </w:r>
      <w:r>
        <w:t xml:space="preserve">        }}</w:t>
      </w:r>
      <w:r>
        <w:br w:type="textWrapping"/>
      </w:r>
      <w:r>
        <w:t xml:space="preserve">      /&gt;</w:t>
      </w:r>
      <w:r>
        <w:br w:type="textWrapping"/>
      </w:r>
      <w:r>
        <w:t xml:space="preserve">    &lt;/div&gt;</w:t>
      </w:r>
      <w:r>
        <w:br w:type="textWrapping"/>
      </w:r>
      <w:r>
        <w:t xml:space="preserve">  );</w:t>
      </w:r>
      <w:r>
        <w:br w:type="textWrapping"/>
      </w:r>
      <w:r>
        <w:t>};export default Tracking;</w:t>
      </w:r>
      <w:r>
        <w:br w:type="textWrapping"/>
      </w:r>
      <w:r>
        <w:t>import React, { useEffect, useState } from "react";</w:t>
      </w:r>
      <w:r>
        <w:br w:type="textWrapping"/>
      </w:r>
      <w:r>
        <w:t>import { Space, Table, Modal, message, Tag } from "antd";</w:t>
      </w:r>
      <w:r>
        <w:br w:type="textWrapping"/>
      </w:r>
      <w:r>
        <w:t>import { useNavigate, useLocation } from "react-router-dom";</w:t>
      </w:r>
      <w:r>
        <w:br w:type="textWrapping"/>
      </w:r>
      <w:r>
        <w:t>import { fetchServiceResult } from "@/store/modules/audit";</w:t>
      </w:r>
      <w:r>
        <w:br w:type="textWrapping"/>
      </w:r>
      <w:r>
        <w:t>import { useDispatch, useSelector } from "react-redux";</w:t>
      </w:r>
      <w:r>
        <w:br w:type="textWrapping"/>
      </w:r>
      <w:r>
        <w:t>import ReviewBox from "@/components/ReviewBox";</w:t>
      </w:r>
      <w:r>
        <w:br w:type="textWrapping"/>
      </w:r>
      <w:r>
        <w:t>import activitype from "@/utils/activitype";const ServiceTable = ({ data, style }) =&gt; {</w:t>
      </w:r>
      <w:r>
        <w:br w:type="textWrapping"/>
      </w:r>
      <w:r>
        <w:t xml:space="preserve">  // states</w:t>
      </w:r>
      <w:r>
        <w:br w:type="textWrapping"/>
      </w:r>
      <w:r>
        <w:t xml:space="preserve">  const user = useSelector((state) =&gt; state.user.userInfo);</w:t>
      </w:r>
      <w:r>
        <w:br w:type="textWrapping"/>
      </w:r>
      <w:r>
        <w:t xml:space="preserve">  // hooks</w:t>
      </w:r>
      <w:r>
        <w:br w:type="textWrapping"/>
      </w:r>
      <w:r>
        <w:t xml:space="preserve">  const navigate = useNavigate();</w:t>
      </w:r>
      <w:r>
        <w:br w:type="textWrapping"/>
      </w:r>
      <w:r>
        <w:t xml:space="preserve">  const dispatch = useDispatch();  const handleClick = (e) =&gt; {</w:t>
      </w:r>
      <w:r>
        <w:br w:type="textWrapping"/>
      </w:r>
      <w:r>
        <w:t xml:space="preserve">    navigate("/admin/info", { state: { ...e, track: true } });</w:t>
      </w:r>
      <w:r>
        <w:br w:type="textWrapping"/>
      </w:r>
      <w:r>
        <w:t xml:space="preserve">  };</w:t>
      </w:r>
      <w:r>
        <w:br w:type="textWrapping"/>
      </w:r>
      <w:r>
        <w:t xml:space="preserve">  const location = useLocation();</w:t>
      </w:r>
      <w:r>
        <w:br w:type="textWrapping"/>
      </w:r>
      <w:r>
        <w:t xml:space="preserve">  useEffect(() =&gt; {</w:t>
      </w:r>
      <w:r>
        <w:br w:type="textWrapping"/>
      </w:r>
      <w:r>
        <w:t xml:space="preserve">    try {</w:t>
      </w:r>
      <w:r>
        <w:br w:type="textWrapping"/>
      </w:r>
      <w:r>
        <w:t xml:space="preserve">      const { e } = location.state;</w:t>
      </w:r>
      <w:r>
        <w:br w:type="textWrapping"/>
      </w:r>
      <w:r>
        <w:t xml:space="preserve">      setDatas(</w:t>
      </w:r>
      <w:r>
        <w:br w:type="textWrapping"/>
      </w:r>
      <w:r>
        <w:t xml:space="preserve">        data.map((item) =&gt; {</w:t>
      </w:r>
      <w:r>
        <w:br w:type="textWrapping"/>
      </w:r>
      <w:r>
        <w:t xml:space="preserve">          if (item.auditId === e.auditId) {</w:t>
      </w:r>
      <w:r>
        <w:br w:type="textWrapping"/>
      </w:r>
      <w:r>
        <w:t xml:space="preserve">            return { ...item, auditStatus: 2, key: item.id };</w:t>
      </w:r>
      <w:r>
        <w:br w:type="textWrapping"/>
      </w:r>
      <w:r>
        <w:t xml:space="preserve">          }</w:t>
      </w:r>
      <w:r>
        <w:br w:type="textWrapping"/>
      </w:r>
      <w:r>
        <w:t xml:space="preserve">          return { ...item, key: item.id };</w:t>
      </w:r>
      <w:r>
        <w:br w:type="textWrapping"/>
      </w:r>
      <w:r>
        <w:t xml:space="preserve">        })</w:t>
      </w:r>
      <w:r>
        <w:br w:type="textWrapping"/>
      </w:r>
      <w:r>
        <w:t xml:space="preserve">      );</w:t>
      </w:r>
      <w:r>
        <w:br w:type="textWrapping"/>
      </w:r>
      <w:r>
        <w:t xml:space="preserve">    } catch (err) {</w:t>
      </w:r>
      <w:r>
        <w:br w:type="textWrapping"/>
      </w:r>
      <w:r>
        <w:t xml:space="preserve">      console.log(err);</w:t>
      </w:r>
      <w:r>
        <w:br w:type="textWrapping"/>
      </w:r>
      <w:r>
        <w:t xml:space="preserve">    }</w:t>
      </w:r>
      <w:r>
        <w:br w:type="textWrapping"/>
      </w:r>
      <w:r>
        <w:t xml:space="preserve">  }, [location]);</w:t>
      </w:r>
      <w:r>
        <w:br w:type="textWrapping"/>
      </w:r>
      <w:r>
        <w:t xml:space="preserve">  const resolve = async (e) =&gt; {</w:t>
      </w:r>
      <w:r>
        <w:br w:type="textWrapping"/>
      </w:r>
      <w:r>
        <w:t xml:space="preserve">    if (e.auditStatus === 1) {</w:t>
      </w:r>
      <w:r>
        <w:br w:type="textWrapping"/>
      </w:r>
      <w:r>
        <w:t xml:space="preserve">      message.info("该服务已经通过审核");</w:t>
      </w:r>
      <w:r>
        <w:br w:type="textWrapping"/>
      </w:r>
      <w:r>
        <w:t xml:space="preserve">      return;</w:t>
      </w:r>
      <w:r>
        <w:br w:type="textWrapping"/>
      </w:r>
      <w:r>
        <w:t xml:space="preserve">    }</w:t>
      </w:r>
      <w:r>
        <w:br w:type="textWrapping"/>
      </w:r>
      <w:r>
        <w:t xml:space="preserve">    const result = {</w:t>
      </w:r>
      <w:r>
        <w:br w:type="textWrapping"/>
      </w:r>
      <w:r>
        <w:t xml:space="preserve">      // ...item,</w:t>
      </w:r>
      <w:r>
        <w:br w:type="textWrapping"/>
      </w:r>
      <w:r>
        <w:t xml:space="preserve">      auditId: e.auditId,</w:t>
      </w:r>
      <w:r>
        <w:br w:type="textWrapping"/>
      </w:r>
      <w:r>
        <w:t xml:space="preserve">      adminMobile: user.mobile,</w:t>
      </w:r>
      <w:r>
        <w:br w:type="textWrapping"/>
      </w:r>
      <w:r>
        <w:t xml:space="preserve">      // adminName: user.name,</w:t>
      </w:r>
      <w:r>
        <w:br w:type="textWrapping"/>
      </w:r>
      <w:r>
        <w:t xml:space="preserve">      auditReason: "",</w:t>
      </w:r>
      <w:r>
        <w:br w:type="textWrapping"/>
      </w:r>
      <w:r>
        <w:t xml:space="preserve">      auditRemark: "",</w:t>
      </w:r>
      <w:r>
        <w:br w:type="textWrapping"/>
      </w:r>
      <w:r>
        <w:t xml:space="preserve">      auditStatus: 1,</w:t>
      </w:r>
      <w:r>
        <w:br w:type="textWrapping"/>
      </w:r>
      <w:r>
        <w:t xml:space="preserve">    };</w:t>
      </w:r>
      <w:r>
        <w:br w:type="textWrapping"/>
      </w:r>
      <w:r>
        <w:t xml:space="preserve">    console.log(result);</w:t>
      </w:r>
      <w:r>
        <w:br w:type="textWrapping"/>
      </w:r>
      <w:r>
        <w:t xml:space="preserve">    await dispatch(fetchServiceResult(result)).then((res) =&gt; {</w:t>
      </w:r>
      <w:r>
        <w:br w:type="textWrapping"/>
      </w:r>
      <w:r>
        <w:t xml:space="preserve">      console.log(res);</w:t>
      </w:r>
      <w:r>
        <w:br w:type="textWrapping"/>
      </w:r>
      <w:r>
        <w:t xml:space="preserve">    });    message.success("审核通过");</w:t>
      </w:r>
      <w:r>
        <w:br w:type="textWrapping"/>
      </w:r>
      <w:r>
        <w:t xml:space="preserve">    // window.location.reload();</w:t>
      </w:r>
      <w:r>
        <w:br w:type="textWrapping"/>
      </w:r>
      <w:r>
        <w:t xml:space="preserve">  };</w:t>
      </w:r>
      <w:r>
        <w:br w:type="textWrapping"/>
      </w:r>
      <w:r>
        <w:t xml:space="preserve">  const statusMap = {</w:t>
      </w:r>
      <w:r>
        <w:br w:type="textWrapping"/>
      </w:r>
      <w:r>
        <w:t xml:space="preserve">    0: "未开始",</w:t>
      </w:r>
      <w:r>
        <w:br w:type="textWrapping"/>
      </w:r>
      <w:r>
        <w:t xml:space="preserve">    1: "活动中",</w:t>
      </w:r>
      <w:r>
        <w:br w:type="textWrapping"/>
      </w:r>
      <w:r>
        <w:t xml:space="preserve">    2: "已结束",</w:t>
      </w:r>
      <w:r>
        <w:br w:type="textWrapping"/>
      </w:r>
      <w:r>
        <w:t xml:space="preserve">  };</w:t>
      </w:r>
      <w:r>
        <w:br w:type="textWrapping"/>
      </w:r>
      <w:r>
        <w:t xml:space="preserve">  const color = ["green", "blue", "cyan"];</w:t>
      </w:r>
      <w:r>
        <w:br w:type="textWrapping"/>
      </w:r>
      <w:r>
        <w:t xml:space="preserve">  const look = (e) =&gt; {</w:t>
      </w:r>
      <w:r>
        <w:br w:type="textWrapping"/>
      </w:r>
      <w:r>
        <w:t xml:space="preserve">    navigate("/admin/info", { state: e });</w:t>
      </w:r>
      <w:r>
        <w:br w:type="textWrapping"/>
      </w:r>
      <w:r>
        <w:t xml:space="preserve">  };  const columns = [</w:t>
      </w:r>
      <w:r>
        <w:br w:type="textWrapping"/>
      </w:r>
      <w:r>
        <w:t xml:space="preserve">    {</w:t>
      </w:r>
      <w:r>
        <w:br w:type="textWrapping"/>
      </w:r>
      <w:r>
        <w:t xml:space="preserve">      title: "活动名称",</w:t>
      </w:r>
      <w:r>
        <w:br w:type="textWrapping"/>
      </w:r>
      <w:r>
        <w:t xml:space="preserve">      dataIndex: "serviceName",</w:t>
      </w:r>
      <w:r>
        <w:br w:type="textWrapping"/>
      </w:r>
      <w:r>
        <w:t xml:space="preserve">      width: 150,</w:t>
      </w:r>
      <w:r>
        <w:br w:type="textWrapping"/>
      </w:r>
      <w:r>
        <w:t xml:space="preserve">      key: "serviceName",</w:t>
      </w:r>
      <w:r>
        <w:br w:type="textWrapping"/>
      </w:r>
      <w:r>
        <w:t xml:space="preserve">      render: (text, service) =&gt; (</w:t>
      </w:r>
      <w:r>
        <w:br w:type="textWrapping"/>
      </w:r>
      <w:r>
        <w:t xml:space="preserve">        &lt;a onClick={() =&gt; handleClick(service)}&gt;{text}&lt;/a&gt;</w:t>
      </w:r>
      <w:r>
        <w:br w:type="textWrapping"/>
      </w:r>
      <w:r>
        <w:t xml:space="preserve">      ),</w:t>
      </w:r>
      <w:r>
        <w:br w:type="textWrapping"/>
      </w:r>
      <w:r>
        <w:t xml:space="preserve">    },</w:t>
      </w:r>
      <w:r>
        <w:br w:type="textWrapping"/>
      </w:r>
      <w:r>
        <w:t xml:space="preserve">    {</w:t>
      </w:r>
      <w:r>
        <w:br w:type="textWrapping"/>
      </w:r>
      <w:r>
        <w:t xml:space="preserve">      title: "活动类型",</w:t>
      </w:r>
      <w:r>
        <w:br w:type="textWrapping"/>
      </w:r>
      <w:r>
        <w:t xml:space="preserve">      dataIndex: "serviceType",</w:t>
      </w:r>
      <w:r>
        <w:br w:type="textWrapping"/>
      </w:r>
      <w:r>
        <w:t xml:space="preserve">      key: "serviceType",</w:t>
      </w:r>
      <w:r>
        <w:br w:type="textWrapping"/>
      </w:r>
      <w:r>
        <w:t xml:space="preserve">      width: 60,</w:t>
      </w:r>
      <w:r>
        <w:br w:type="textWrapping"/>
      </w:r>
      <w:r>
        <w:t xml:space="preserve">      render: (text) =&gt; {</w:t>
      </w:r>
      <w:r>
        <w:br w:type="textWrapping"/>
      </w:r>
      <w:r>
        <w:t xml:space="preserve">        if (!text) {</w:t>
      </w:r>
      <w:r>
        <w:br w:type="textWrapping"/>
      </w:r>
      <w:r>
        <w:t xml:space="preserve">          return "-";</w:t>
      </w:r>
      <w:r>
        <w:br w:type="textWrapping"/>
      </w:r>
      <w:r>
        <w:t xml:space="preserve">        }</w:t>
      </w:r>
      <w:r>
        <w:br w:type="textWrapping"/>
      </w:r>
      <w:r>
        <w:t xml:space="preserve">        return activitype.filter((item) =&gt; item.value == text)[0].label;</w:t>
      </w:r>
      <w:r>
        <w:br w:type="textWrapping"/>
      </w:r>
      <w:r>
        <w:t xml:space="preserve">      },</w:t>
      </w:r>
      <w:r>
        <w:br w:type="textWrapping"/>
      </w:r>
      <w:r>
        <w:t xml:space="preserve">    },</w:t>
      </w:r>
      <w:r>
        <w:br w:type="textWrapping"/>
      </w:r>
      <w:r>
        <w:t xml:space="preserve">    {</w:t>
      </w:r>
      <w:r>
        <w:br w:type="textWrapping"/>
      </w:r>
      <w:r>
        <w:t xml:space="preserve">      title: "活动内容",</w:t>
      </w:r>
      <w:r>
        <w:br w:type="textWrapping"/>
      </w:r>
      <w:r>
        <w:t xml:space="preserve">      dataIndex: "serviceDesc",</w:t>
      </w:r>
      <w:r>
        <w:br w:type="textWrapping"/>
      </w:r>
      <w:r>
        <w:t xml:space="preserve">      key: "serviceDesc",</w:t>
      </w:r>
      <w:r>
        <w:br w:type="textWrapping"/>
      </w:r>
      <w:r>
        <w:t xml:space="preserve">      width: 250,</w:t>
      </w:r>
      <w:r>
        <w:br w:type="textWrapping"/>
      </w:r>
      <w:r>
        <w:t xml:space="preserve">    },</w:t>
      </w:r>
      <w:r>
        <w:br w:type="textWrapping"/>
      </w:r>
      <w:r>
        <w:t xml:space="preserve">    {</w:t>
      </w:r>
      <w:r>
        <w:br w:type="textWrapping"/>
      </w:r>
      <w:r>
        <w:t xml:space="preserve">      title: "时间币",</w:t>
      </w:r>
      <w:r>
        <w:br w:type="textWrapping"/>
      </w:r>
      <w:r>
        <w:t xml:space="preserve">      key: "timeCoin",</w:t>
      </w:r>
      <w:r>
        <w:br w:type="textWrapping"/>
      </w:r>
      <w:r>
        <w:t xml:space="preserve">      dataIndex: "timeCoin",</w:t>
      </w:r>
      <w:r>
        <w:br w:type="textWrapping"/>
      </w:r>
      <w:r>
        <w:t xml:space="preserve">      width: 60,</w:t>
      </w:r>
      <w:r>
        <w:br w:type="textWrapping"/>
      </w:r>
      <w:r>
        <w:t xml:space="preserve">    },</w:t>
      </w:r>
      <w:r>
        <w:br w:type="textWrapping"/>
      </w:r>
      <w:r>
        <w:t xml:space="preserve">    {</w:t>
      </w:r>
      <w:r>
        <w:br w:type="textWrapping"/>
      </w:r>
      <w:r>
        <w:t xml:space="preserve">      title: "状态",</w:t>
      </w:r>
      <w:r>
        <w:br w:type="textWrapping"/>
      </w:r>
      <w:r>
        <w:t xml:space="preserve">      key: "serviceStatus",</w:t>
      </w:r>
      <w:r>
        <w:br w:type="textWrapping"/>
      </w:r>
      <w:r>
        <w:t xml:space="preserve">      dataIndex: "serviceStatus",</w:t>
      </w:r>
      <w:r>
        <w:br w:type="textWrapping"/>
      </w:r>
      <w:r>
        <w:t xml:space="preserve">      width: 60,</w:t>
      </w:r>
      <w:r>
        <w:br w:type="textWrapping"/>
      </w:r>
      <w:r>
        <w:t xml:space="preserve">      render: (_, { serviceStatus }) =&gt; (</w:t>
      </w:r>
      <w:r>
        <w:br w:type="textWrapping"/>
      </w:r>
      <w:r>
        <w:t xml:space="preserve">        &lt;Tag color={color[serviceStatus]}&gt;{statusMap[serviceStatus]}&lt;/Tag&gt;</w:t>
      </w:r>
      <w:r>
        <w:br w:type="textWrapping"/>
      </w:r>
      <w:r>
        <w:t xml:space="preserve">      ),</w:t>
      </w:r>
      <w:r>
        <w:br w:type="textWrapping"/>
      </w:r>
      <w:r>
        <w:t xml:space="preserve">    },</w:t>
      </w:r>
      <w:r>
        <w:br w:type="textWrapping"/>
      </w:r>
      <w:r>
        <w:t xml:space="preserve">    {</w:t>
      </w:r>
      <w:r>
        <w:br w:type="textWrapping"/>
      </w:r>
      <w:r>
        <w:t xml:space="preserve">      title: "操作",</w:t>
      </w:r>
      <w:r>
        <w:br w:type="textWrapping"/>
      </w:r>
      <w:r>
        <w:t xml:space="preserve">      key: "serviceid",</w:t>
      </w:r>
      <w:r>
        <w:br w:type="textWrapping"/>
      </w:r>
      <w:r>
        <w:t xml:space="preserve">      dataIndex: "serviceid",</w:t>
      </w:r>
      <w:r>
        <w:br w:type="textWrapping"/>
      </w:r>
      <w:r>
        <w:t xml:space="preserve">      width: 150,</w:t>
      </w:r>
      <w:r>
        <w:br w:type="textWrapping"/>
      </w:r>
      <w:r>
        <w:t xml:space="preserve">      render: (_, item) =&gt; (</w:t>
      </w:r>
      <w:r>
        <w:br w:type="textWrapping"/>
      </w:r>
      <w:r>
        <w:t xml:space="preserve">        &lt;Space size="middle"&gt;</w:t>
      </w:r>
      <w:r>
        <w:br w:type="textWrapping"/>
      </w:r>
      <w:r>
        <w:t xml:space="preserve">          &lt;a onClick={() =&gt; look(item)}&gt;查看&lt;/a&gt;</w:t>
      </w:r>
      <w:r>
        <w:br w:type="textWrapping"/>
      </w:r>
      <w:r>
        <w:t xml:space="preserve">        &lt;/Space&gt;</w:t>
      </w:r>
      <w:r>
        <w:br w:type="textWrapping"/>
      </w:r>
      <w:r>
        <w:t xml:space="preserve">      ),</w:t>
      </w:r>
      <w:r>
        <w:br w:type="textWrapping"/>
      </w:r>
      <w:r>
        <w:t xml:space="preserve">    },</w:t>
      </w:r>
      <w:r>
        <w:br w:type="textWrapping"/>
      </w:r>
      <w:r>
        <w:t xml:space="preserve">  ];</w:t>
      </w:r>
      <w:r>
        <w:br w:type="textWrapping"/>
      </w:r>
      <w:r>
        <w:t xml:space="preserve">  return (</w:t>
      </w:r>
      <w:r>
        <w:br w:type="textWrapping"/>
      </w:r>
      <w:r>
        <w:t xml:space="preserve">    &lt;&gt;</w:t>
      </w:r>
      <w:r>
        <w:br w:type="textWrapping"/>
      </w:r>
      <w:r>
        <w:t xml:space="preserve">      &lt;Table</w:t>
      </w:r>
      <w:r>
        <w:br w:type="textWrapping"/>
      </w:r>
      <w:r>
        <w:t xml:space="preserve">        columns={columns}</w:t>
      </w:r>
      <w:r>
        <w:br w:type="textWrapping"/>
      </w:r>
      <w:r>
        <w:t xml:space="preserve">        dataSource={data}</w:t>
      </w:r>
      <w:r>
        <w:br w:type="textWrapping"/>
      </w:r>
      <w:r>
        <w:t xml:space="preserve">        style={style}</w:t>
      </w:r>
      <w:r>
        <w:br w:type="textWrapping"/>
      </w:r>
      <w:r>
        <w:t xml:space="preserve">        pagination={{ pageSize: 10 }}</w:t>
      </w:r>
      <w:r>
        <w:br w:type="textWrapping"/>
      </w:r>
      <w:r>
        <w:t xml:space="preserve">      /&gt;</w:t>
      </w:r>
      <w:r>
        <w:br w:type="textWrapping"/>
      </w:r>
      <w:r>
        <w:t xml:space="preserve">    &lt;/&gt;</w:t>
      </w:r>
      <w:r>
        <w:br w:type="textWrapping"/>
      </w:r>
      <w:r>
        <w:t xml:space="preserve">  );</w:t>
      </w:r>
      <w:r>
        <w:br w:type="textWrapping"/>
      </w:r>
      <w:r>
        <w:t>};</w:t>
      </w:r>
      <w:r>
        <w:br w:type="textWrapping"/>
      </w:r>
      <w:r>
        <w:t>export default ServiceTable;</w:t>
      </w:r>
      <w:r>
        <w:br w:type="textWrapping"/>
      </w:r>
      <w:r>
        <w:t>const Train = () =&gt; {</w:t>
      </w:r>
      <w:r>
        <w:br w:type="textWrapping"/>
      </w:r>
      <w:r>
        <w:t xml:space="preserve">  return (</w:t>
      </w:r>
      <w:r>
        <w:br w:type="textWrapping"/>
      </w:r>
      <w:r>
        <w:t xml:space="preserve">    &lt;div&gt;</w:t>
      </w:r>
      <w:r>
        <w:br w:type="textWrapping"/>
      </w:r>
      <w:r>
        <w:t xml:space="preserve">      &lt;h1&gt;T&lt;/h1&gt;</w:t>
      </w:r>
      <w:r>
        <w:br w:type="textWrapping"/>
      </w:r>
      <w:r>
        <w:t xml:space="preserve">      {/* T */}</w:t>
      </w:r>
      <w:r>
        <w:br w:type="textWrapping"/>
      </w:r>
      <w:r>
        <w:t xml:space="preserve">    &lt;/div&gt;</w:t>
      </w:r>
      <w:r>
        <w:br w:type="textWrapping"/>
      </w:r>
      <w:r>
        <w:t xml:space="preserve">  );</w:t>
      </w:r>
      <w:r>
        <w:br w:type="textWrapping"/>
      </w:r>
      <w:r>
        <w:t>};</w:t>
      </w:r>
      <w:r>
        <w:br w:type="textWrapping"/>
      </w:r>
      <w:r>
        <w:t>export default Train;</w:t>
      </w:r>
      <w:r>
        <w:br w:type="textWrapping"/>
      </w:r>
      <w:r>
        <w:t>const UserAudit = () =&gt; {</w:t>
      </w:r>
      <w:r>
        <w:br w:type="textWrapping"/>
      </w:r>
      <w:r>
        <w:t xml:space="preserve">  return (</w:t>
      </w:r>
      <w:r>
        <w:br w:type="textWrapping"/>
      </w:r>
      <w:r>
        <w:t xml:space="preserve">    &lt;div&gt;</w:t>
      </w:r>
      <w:r>
        <w:br w:type="textWrapping"/>
      </w:r>
      <w:r>
        <w:t xml:space="preserve">      &lt;h1&gt;UserAudit&lt;/h1&gt;</w:t>
      </w:r>
      <w:r>
        <w:br w:type="textWrapping"/>
      </w:r>
      <w:r>
        <w:t xml:space="preserve">      {/* UA */}</w:t>
      </w:r>
      <w:r>
        <w:br w:type="textWrapping"/>
      </w:r>
      <w:r>
        <w:t xml:space="preserve">    &lt;/div&gt;</w:t>
      </w:r>
      <w:r>
        <w:br w:type="textWrapping"/>
      </w:r>
      <w:r>
        <w:t xml:space="preserve">  );</w:t>
      </w:r>
      <w:r>
        <w:br w:type="textWrapping"/>
      </w:r>
      <w:r>
        <w:t>};</w:t>
      </w:r>
      <w:r>
        <w:br w:type="textWrapping"/>
      </w:r>
      <w:r>
        <w:t>export default UserAudit;</w:t>
      </w:r>
      <w:r>
        <w:br w:type="textWrapping"/>
      </w:r>
      <w:r>
        <w:t>const UserTable = () =&gt; {</w:t>
      </w:r>
      <w:r>
        <w:br w:type="textWrapping"/>
      </w:r>
      <w:r>
        <w:t xml:space="preserve">  const columns = [</w:t>
      </w:r>
      <w:r>
        <w:br w:type="textWrapping"/>
      </w:r>
      <w:r>
        <w:t xml:space="preserve">    {</w:t>
      </w:r>
      <w:r>
        <w:br w:type="textWrapping"/>
      </w:r>
      <w:r>
        <w:t xml:space="preserve">      title: "用户姓名",</w:t>
      </w:r>
      <w:r>
        <w:br w:type="textWrapping"/>
      </w:r>
      <w:r>
        <w:t xml:space="preserve">      dataIndex: "name",</w:t>
      </w:r>
      <w:r>
        <w:br w:type="textWrapping"/>
      </w:r>
      <w:r>
        <w:t xml:space="preserve">      key: "name",</w:t>
      </w:r>
      <w:r>
        <w:br w:type="textWrapping"/>
      </w:r>
      <w:r>
        <w:t xml:space="preserve">      render: (text, service) =&gt; (</w:t>
      </w:r>
      <w:r>
        <w:br w:type="textWrapping"/>
      </w:r>
      <w:r>
        <w:t xml:space="preserve">        &lt;a onClick={() =&gt; handleClick(service)}&gt;{text}&lt;/a&gt;</w:t>
      </w:r>
      <w:r>
        <w:br w:type="textWrapping"/>
      </w:r>
      <w:r>
        <w:t xml:space="preserve">      ),</w:t>
      </w:r>
      <w:r>
        <w:br w:type="textWrapping"/>
      </w:r>
      <w:r>
        <w:t xml:space="preserve">    },</w:t>
      </w:r>
      <w:r>
        <w:br w:type="textWrapping"/>
      </w:r>
      <w:r>
        <w:t xml:space="preserve">    {</w:t>
      </w:r>
      <w:r>
        <w:br w:type="textWrapping"/>
      </w:r>
      <w:r>
        <w:t xml:space="preserve">      title: "信息完善",</w:t>
      </w:r>
      <w:r>
        <w:br w:type="textWrapping"/>
      </w:r>
      <w:r>
        <w:t xml:space="preserve">      dataIndex: "fullInfo",</w:t>
      </w:r>
      <w:r>
        <w:br w:type="textWrapping"/>
      </w:r>
      <w:r>
        <w:t xml:space="preserve">      key: "fullInfo",</w:t>
      </w:r>
      <w:r>
        <w:br w:type="textWrapping"/>
      </w:r>
      <w:r>
        <w:t xml:space="preserve">    },</w:t>
      </w:r>
      <w:r>
        <w:br w:type="textWrapping"/>
      </w:r>
      <w:r>
        <w:t xml:space="preserve">    {</w:t>
      </w:r>
      <w:r>
        <w:br w:type="textWrapping"/>
      </w:r>
      <w:r>
        <w:t xml:space="preserve">      title: "课程进度",</w:t>
      </w:r>
      <w:r>
        <w:br w:type="textWrapping"/>
      </w:r>
      <w:r>
        <w:t xml:space="preserve">      dataIndex: "courseProgress",</w:t>
      </w:r>
      <w:r>
        <w:br w:type="textWrapping"/>
      </w:r>
      <w:r>
        <w:t xml:space="preserve">      key: "courseProgress",</w:t>
      </w:r>
      <w:r>
        <w:br w:type="textWrapping"/>
      </w:r>
      <w:r>
        <w:t xml:space="preserve">    },</w:t>
      </w:r>
      <w:r>
        <w:br w:type="textWrapping"/>
      </w:r>
      <w:r>
        <w:t xml:space="preserve">    {</w:t>
      </w:r>
      <w:r>
        <w:br w:type="textWrapping"/>
      </w:r>
      <w:r>
        <w:t xml:space="preserve">      title: "身体状况",</w:t>
      </w:r>
      <w:r>
        <w:br w:type="textWrapping"/>
      </w:r>
      <w:r>
        <w:t xml:space="preserve">      key: "physicalCondition",</w:t>
      </w:r>
      <w:r>
        <w:br w:type="textWrapping"/>
      </w:r>
      <w:r>
        <w:t xml:space="preserve">      dataIndex: "physicalCondition",</w:t>
      </w:r>
      <w:r>
        <w:br w:type="textWrapping"/>
      </w:r>
      <w:r>
        <w:t xml:space="preserve">    },</w:t>
      </w:r>
      <w:r>
        <w:br w:type="textWrapping"/>
      </w:r>
      <w:r>
        <w:t xml:space="preserve">    {</w:t>
      </w:r>
      <w:r>
        <w:br w:type="textWrapping"/>
      </w:r>
      <w:r>
        <w:t xml:space="preserve">      title: "审核状态",</w:t>
      </w:r>
      <w:r>
        <w:br w:type="textWrapping"/>
      </w:r>
      <w:r>
        <w:t xml:space="preserve">      key: "serviceAudit",</w:t>
      </w:r>
      <w:r>
        <w:br w:type="textWrapping"/>
      </w:r>
      <w:r>
        <w:t xml:space="preserve">      dataIndex: "serviceAudit",</w:t>
      </w:r>
      <w:r>
        <w:br w:type="textWrapping"/>
      </w:r>
      <w:r>
        <w:t xml:space="preserve">    },</w:t>
      </w:r>
      <w:r>
        <w:br w:type="textWrapping"/>
      </w:r>
      <w:r>
        <w:t xml:space="preserve">    {</w:t>
      </w:r>
      <w:r>
        <w:br w:type="textWrapping"/>
      </w:r>
      <w:r>
        <w:t xml:space="preserve">      title: "操作",</w:t>
      </w:r>
      <w:r>
        <w:br w:type="textWrapping"/>
      </w:r>
      <w:r>
        <w:t xml:space="preserve">      key: "serviceid",</w:t>
      </w:r>
      <w:r>
        <w:br w:type="textWrapping"/>
      </w:r>
      <w:r>
        <w:t xml:space="preserve">      dataIndex: "serviceid",</w:t>
      </w:r>
      <w:r>
        <w:br w:type="textWrapping"/>
      </w:r>
      <w:r>
        <w:t xml:space="preserve">      render: () =&gt; (</w:t>
      </w:r>
      <w:r>
        <w:br w:type="textWrapping"/>
      </w:r>
      <w:r>
        <w:t xml:space="preserve">        &lt;Space size="middle"&gt;</w:t>
      </w:r>
      <w:r>
        <w:br w:type="textWrapping"/>
      </w:r>
      <w:r>
        <w:t xml:space="preserve">          &lt;a onClick={pass}&gt;通过&lt;/a&gt;</w:t>
      </w:r>
      <w:r>
        <w:br w:type="textWrapping"/>
      </w:r>
      <w:r>
        <w:t xml:space="preserve">          &lt;a onClick={reject}&gt;驳回&lt;/a&gt;</w:t>
      </w:r>
      <w:r>
        <w:br w:type="textWrapping"/>
      </w:r>
      <w:r>
        <w:t xml:space="preserve">        &lt;/Space&gt;</w:t>
      </w:r>
      <w:r>
        <w:br w:type="textWrapping"/>
      </w:r>
      <w:r>
        <w:t xml:space="preserve">      ),</w:t>
      </w:r>
      <w:r>
        <w:br w:type="textWrapping"/>
      </w:r>
      <w:r>
        <w:t xml:space="preserve">    },</w:t>
      </w:r>
      <w:r>
        <w:br w:type="textWrapping"/>
      </w:r>
      <w:r>
        <w:t xml:space="preserve">  ];</w:t>
      </w:r>
      <w:r>
        <w:br w:type="textWrapping"/>
      </w:r>
      <w:r>
        <w:t>};</w:t>
      </w:r>
      <w:r>
        <w:br w:type="textWrapping"/>
      </w:r>
      <w:r>
        <w:t>export default UserTable;</w:t>
      </w:r>
      <w:r>
        <w:br w:type="textWrapping"/>
      </w:r>
      <w:r>
        <w:t>import { Table, Space, Form, Card, Input, Select, Button } from "antd";</w:t>
      </w:r>
      <w:r>
        <w:br w:type="textWrapping"/>
      </w:r>
      <w:r>
        <w:t>import { useEffect, useState } from "react";</w:t>
      </w:r>
      <w:r>
        <w:br w:type="textWrapping"/>
      </w:r>
      <w:r>
        <w:t>import { useDispatch, useSelector } from "react-redux";</w:t>
      </w:r>
      <w:r>
        <w:br w:type="textWrapping"/>
      </w:r>
      <w:r>
        <w:t>import { useNavigate } from "react-router-dom";</w:t>
      </w:r>
      <w:r>
        <w:br w:type="textWrapping"/>
      </w:r>
      <w:r>
        <w:t>import { fetchUserList } from "@/store/modules/control";</w:t>
      </w:r>
      <w:r>
        <w:br w:type="textWrapping"/>
      </w:r>
      <w:r>
        <w:t>const UserManage = () =&gt; {</w:t>
      </w:r>
      <w:r>
        <w:br w:type="textWrapping"/>
      </w:r>
      <w:r>
        <w:t xml:space="preserve">  // hooks</w:t>
      </w:r>
      <w:r>
        <w:br w:type="textWrapping"/>
      </w:r>
      <w:r>
        <w:t xml:space="preserve">  const navigate = useNavigate();</w:t>
      </w:r>
      <w:r>
        <w:br w:type="textWrapping"/>
      </w:r>
      <w:r>
        <w:t xml:space="preserve">  const dispatch = useDispatch();</w:t>
      </w:r>
      <w:r>
        <w:br w:type="textWrapping"/>
      </w:r>
      <w:r>
        <w:t xml:space="preserve">  // states</w:t>
      </w:r>
      <w:r>
        <w:br w:type="textWrapping"/>
      </w:r>
      <w:r>
        <w:t xml:space="preserve">  const [userName, setUserName] = useState("");</w:t>
      </w:r>
      <w:r>
        <w:br w:type="textWrapping"/>
      </w:r>
      <w:r>
        <w:t xml:space="preserve">  useEffect(() =&gt; {</w:t>
      </w:r>
      <w:r>
        <w:br w:type="textWrapping"/>
      </w:r>
      <w:r>
        <w:t xml:space="preserve">    dispatch(</w:t>
      </w:r>
      <w:r>
        <w:br w:type="textWrapping"/>
      </w:r>
      <w:r>
        <w:t xml:space="preserve">      fetchUserList({</w:t>
      </w:r>
      <w:r>
        <w:br w:type="textWrapping"/>
      </w:r>
      <w:r>
        <w:t xml:space="preserve">        page: 1,</w:t>
      </w:r>
      <w:r>
        <w:br w:type="textWrapping"/>
      </w:r>
      <w:r>
        <w:t xml:space="preserve">        pageSize: 10,</w:t>
      </w:r>
      <w:r>
        <w:br w:type="textWrapping"/>
      </w:r>
      <w:r>
        <w:t xml:space="preserve">      })</w:t>
      </w:r>
      <w:r>
        <w:br w:type="textWrapping"/>
      </w:r>
      <w:r>
        <w:t xml:space="preserve">    )</w:t>
      </w:r>
      <w:r>
        <w:br w:type="textWrapping"/>
      </w:r>
      <w:r>
        <w:t xml:space="preserve">      .then((res) =&gt; {</w:t>
      </w:r>
      <w:r>
        <w:br w:type="textWrapping"/>
      </w:r>
      <w:r>
        <w:t xml:space="preserve">        console.log("");</w:t>
      </w:r>
      <w:r>
        <w:br w:type="textWrapping"/>
      </w:r>
      <w:r>
        <w:t xml:space="preserve">      })</w:t>
      </w:r>
      <w:r>
        <w:br w:type="textWrapping"/>
      </w:r>
      <w:r>
        <w:t xml:space="preserve">      .catch((err) =&gt; {</w:t>
      </w:r>
      <w:r>
        <w:br w:type="textWrapping"/>
      </w:r>
      <w:r>
        <w:t xml:space="preserve">        console.log("获取失败" + err);</w:t>
      </w:r>
      <w:r>
        <w:br w:type="textWrapping"/>
      </w:r>
      <w:r>
        <w:t xml:space="preserve">      });</w:t>
      </w:r>
      <w:r>
        <w:br w:type="textWrapping"/>
      </w:r>
      <w:r>
        <w:t xml:space="preserve">  }, [dispatch]);</w:t>
      </w:r>
      <w:r>
        <w:br w:type="textWrapping"/>
      </w:r>
      <w:r>
        <w:t xml:space="preserve">  const users = useSelector((state) =&gt; state.control.userList);</w:t>
      </w:r>
      <w:r>
        <w:br w:type="textWrapping"/>
      </w:r>
      <w:r>
        <w:t xml:space="preserve">  console.log(users, "users");  const resolve = () =&gt; {};</w:t>
      </w:r>
      <w:r>
        <w:br w:type="textWrapping"/>
      </w:r>
      <w:r>
        <w:t xml:space="preserve">  const look = (e) =&gt; {</w:t>
      </w:r>
      <w:r>
        <w:br w:type="textWrapping"/>
      </w:r>
      <w:r>
        <w:t xml:space="preserve">    console.log(e);</w:t>
      </w:r>
      <w:r>
        <w:br w:type="textWrapping"/>
      </w:r>
      <w:r>
        <w:t xml:space="preserve">    navigate("/admin/viewuser", { state: { user: e } });</w:t>
      </w:r>
      <w:r>
        <w:br w:type="textWrapping"/>
      </w:r>
      <w:r>
        <w:t xml:space="preserve">  };</w:t>
      </w:r>
      <w:r>
        <w:br w:type="textWrapping"/>
      </w:r>
      <w:r>
        <w:t xml:space="preserve">  const [usersdata, setUsersdata] = useState(users);  const columns = [</w:t>
      </w:r>
      <w:r>
        <w:br w:type="textWrapping"/>
      </w:r>
      <w:r>
        <w:t xml:space="preserve">    {</w:t>
      </w:r>
      <w:r>
        <w:br w:type="textWrapping"/>
      </w:r>
      <w:r>
        <w:t xml:space="preserve">      title: "用户姓名",</w:t>
      </w:r>
      <w:r>
        <w:br w:type="textWrapping"/>
      </w:r>
      <w:r>
        <w:t xml:space="preserve">      dataIndex: "name",</w:t>
      </w:r>
      <w:r>
        <w:br w:type="textWrapping"/>
      </w:r>
      <w:r>
        <w:t xml:space="preserve">      width: 100,</w:t>
      </w:r>
      <w:r>
        <w:br w:type="textWrapping"/>
      </w:r>
      <w:r>
        <w:t xml:space="preserve">      key: "name",</w:t>
      </w:r>
      <w:r>
        <w:br w:type="textWrapping"/>
      </w:r>
      <w:r>
        <w:t xml:space="preserve">    },</w:t>
      </w:r>
      <w:r>
        <w:br w:type="textWrapping"/>
      </w:r>
      <w:r>
        <w:t xml:space="preserve">    {</w:t>
      </w:r>
      <w:r>
        <w:br w:type="textWrapping"/>
      </w:r>
      <w:r>
        <w:t xml:space="preserve">      title: "电话",</w:t>
      </w:r>
      <w:r>
        <w:br w:type="textWrapping"/>
      </w:r>
      <w:r>
        <w:t xml:space="preserve">      dataIndex: "mobile",</w:t>
      </w:r>
      <w:r>
        <w:br w:type="textWrapping"/>
      </w:r>
      <w:r>
        <w:t xml:space="preserve">      width: 100,</w:t>
      </w:r>
      <w:r>
        <w:br w:type="textWrapping"/>
      </w:r>
      <w:r>
        <w:t xml:space="preserve">      key: "mobile",</w:t>
      </w:r>
      <w:r>
        <w:br w:type="textWrapping"/>
      </w:r>
      <w:r>
        <w:t xml:space="preserve">    },</w:t>
      </w:r>
      <w:r>
        <w:br w:type="textWrapping"/>
      </w:r>
      <w:r>
        <w:t xml:space="preserve">    {</w:t>
      </w:r>
      <w:r>
        <w:br w:type="textWrapping"/>
      </w:r>
      <w:r>
        <w:t xml:space="preserve">      title: "地址",</w:t>
      </w:r>
      <w:r>
        <w:br w:type="textWrapping"/>
      </w:r>
      <w:r>
        <w:t xml:space="preserve">      dataIndex: "area",</w:t>
      </w:r>
      <w:r>
        <w:br w:type="textWrapping"/>
      </w:r>
      <w:r>
        <w:t xml:space="preserve">      width: 240,</w:t>
      </w:r>
      <w:r>
        <w:br w:type="textWrapping"/>
      </w:r>
      <w:r>
        <w:t xml:space="preserve">      key: "area",</w:t>
      </w:r>
      <w:r>
        <w:br w:type="textWrapping"/>
      </w:r>
      <w:r>
        <w:t xml:space="preserve">    },</w:t>
      </w:r>
      <w:r>
        <w:br w:type="textWrapping"/>
      </w:r>
      <w:r>
        <w:t xml:space="preserve">    {</w:t>
      </w:r>
      <w:r>
        <w:br w:type="textWrapping"/>
      </w:r>
      <w:r>
        <w:t xml:space="preserve">      title: "年龄",</w:t>
      </w:r>
      <w:r>
        <w:br w:type="textWrapping"/>
      </w:r>
      <w:r>
        <w:t xml:space="preserve">      key: "age",</w:t>
      </w:r>
      <w:r>
        <w:br w:type="textWrapping"/>
      </w:r>
      <w:r>
        <w:t xml:space="preserve">      dataIndex: "age",</w:t>
      </w:r>
      <w:r>
        <w:br w:type="textWrapping"/>
      </w:r>
      <w:r>
        <w:t xml:space="preserve">      width: 100,</w:t>
      </w:r>
      <w:r>
        <w:br w:type="textWrapping"/>
      </w:r>
      <w:r>
        <w:t xml:space="preserve">      render: (_, { age }) =&gt; (</w:t>
      </w:r>
      <w:r>
        <w:br w:type="textWrapping"/>
      </w:r>
      <w:r>
        <w:t xml:space="preserve">        &lt;&gt;</w:t>
      </w:r>
      <w:r>
        <w:br w:type="textWrapping"/>
      </w:r>
      <w:r>
        <w:t xml:space="preserve">          {age &gt; 18 ? (</w:t>
      </w:r>
      <w:r>
        <w:br w:type="textWrapping"/>
      </w:r>
      <w:r>
        <w:t xml:space="preserve">            &lt;span&gt;{age}&lt;/span&gt;</w:t>
      </w:r>
      <w:r>
        <w:br w:type="textWrapping"/>
      </w:r>
      <w:r>
        <w:t xml:space="preserve">          ) : (</w:t>
      </w:r>
      <w:r>
        <w:br w:type="textWrapping"/>
      </w:r>
      <w:r>
        <w:t xml:space="preserve">            &lt;span style={{ color: "red" }}&gt;{age}&lt;/span&gt;</w:t>
      </w:r>
      <w:r>
        <w:br w:type="textWrapping"/>
      </w:r>
      <w:r>
        <w:t xml:space="preserve">          )}</w:t>
      </w:r>
      <w:r>
        <w:br w:type="textWrapping"/>
      </w:r>
      <w:r>
        <w:t xml:space="preserve">        &lt;/&gt;</w:t>
      </w:r>
      <w:r>
        <w:br w:type="textWrapping"/>
      </w:r>
      <w:r>
        <w:t xml:space="preserve">      ),</w:t>
      </w:r>
      <w:r>
        <w:br w:type="textWrapping"/>
      </w:r>
      <w:r>
        <w:t xml:space="preserve">    },</w:t>
      </w:r>
      <w:r>
        <w:br w:type="textWrapping"/>
      </w:r>
      <w:r>
        <w:t xml:space="preserve">    {</w:t>
      </w:r>
      <w:r>
        <w:br w:type="textWrapping"/>
      </w:r>
      <w:r>
        <w:t xml:space="preserve">      title: "操作",</w:t>
      </w:r>
      <w:r>
        <w:br w:type="textWrapping"/>
      </w:r>
      <w:r>
        <w:t xml:space="preserve">      key: "serviceid",</w:t>
      </w:r>
      <w:r>
        <w:br w:type="textWrapping"/>
      </w:r>
      <w:r>
        <w:t xml:space="preserve">      dataIndex: "serviceid",</w:t>
      </w:r>
      <w:r>
        <w:br w:type="textWrapping"/>
      </w:r>
      <w:r>
        <w:t xml:space="preserve">      width: 180,</w:t>
      </w:r>
      <w:r>
        <w:br w:type="textWrapping"/>
      </w:r>
      <w:r>
        <w:t xml:space="preserve">      render: (_, item) =&gt; (</w:t>
      </w:r>
      <w:r>
        <w:br w:type="textWrapping"/>
      </w:r>
      <w:r>
        <w:t xml:space="preserve">        &lt;Space size="middle"&gt;</w:t>
      </w:r>
      <w:r>
        <w:br w:type="textWrapping"/>
      </w:r>
      <w:r>
        <w:t xml:space="preserve">          &lt;a onClick={() =&gt; resolve(item)}&gt;删除用户&lt;/a&gt;</w:t>
      </w:r>
      <w:r>
        <w:br w:type="textWrapping"/>
      </w:r>
      <w:r>
        <w:t xml:space="preserve">          &lt;a onClick={() =&gt; look(item)}&gt;查看用户&lt;/a&gt;</w:t>
      </w:r>
      <w:r>
        <w:br w:type="textWrapping"/>
      </w:r>
      <w:r>
        <w:t xml:space="preserve">        &lt;/Space&gt;</w:t>
      </w:r>
      <w:r>
        <w:br w:type="textWrapping"/>
      </w:r>
      <w:r>
        <w:t xml:space="preserve">      ),</w:t>
      </w:r>
      <w:r>
        <w:br w:type="textWrapping"/>
      </w:r>
      <w:r>
        <w:t xml:space="preserve">    },</w:t>
      </w:r>
      <w:r>
        <w:br w:type="textWrapping"/>
      </w:r>
      <w:r>
        <w:t xml:space="preserve">  ];</w:t>
      </w:r>
      <w:r>
        <w:br w:type="textWrapping"/>
      </w:r>
      <w:r>
        <w:t xml:space="preserve">  const search = () =&gt; {</w:t>
      </w:r>
      <w:r>
        <w:br w:type="textWrapping"/>
      </w:r>
      <w:r>
        <w:t xml:space="preserve">    setUsersdata(usersdata.filter((item) =&gt; item.name.includes(userName)));</w:t>
      </w:r>
      <w:r>
        <w:br w:type="textWrapping"/>
      </w:r>
      <w:r>
        <w:t xml:space="preserve">  };</w:t>
      </w:r>
      <w:r>
        <w:br w:type="textWrapping"/>
      </w:r>
      <w:r>
        <w:t xml:space="preserve">  return (</w:t>
      </w:r>
      <w:r>
        <w:br w:type="textWrapping"/>
      </w:r>
      <w:r>
        <w:t xml:space="preserve">    &lt;&gt;</w:t>
      </w:r>
      <w:r>
        <w:br w:type="textWrapping"/>
      </w:r>
      <w:r>
        <w:t xml:space="preserve">      &lt;Card&gt;</w:t>
      </w:r>
      <w:r>
        <w:br w:type="textWrapping"/>
      </w:r>
      <w:r>
        <w:t xml:space="preserve">        &lt;Form</w:t>
      </w:r>
      <w:r>
        <w:br w:type="textWrapping"/>
      </w:r>
      <w:r>
        <w:t xml:space="preserve">          name="horizontal_login"</w:t>
      </w:r>
      <w:r>
        <w:br w:type="textWrapping"/>
      </w:r>
      <w:r>
        <w:t xml:space="preserve">          layout="inline"</w:t>
      </w:r>
      <w:r>
        <w:br w:type="textWrapping"/>
      </w:r>
      <w:r>
        <w:t xml:space="preserve">          labelCol={{</w:t>
      </w:r>
      <w:r>
        <w:br w:type="textWrapping"/>
      </w:r>
      <w:r>
        <w:t xml:space="preserve">            span: 8,</w:t>
      </w:r>
      <w:r>
        <w:br w:type="textWrapping"/>
      </w:r>
      <w:r>
        <w:t xml:space="preserve">          }}</w:t>
      </w:r>
      <w:r>
        <w:br w:type="textWrapping"/>
      </w:r>
      <w:r>
        <w:t xml:space="preserve">          wrapperCol={{ span: 24 }}</w:t>
      </w:r>
      <w:r>
        <w:br w:type="textWrapping"/>
      </w:r>
      <w:r>
        <w:t xml:space="preserve">          style={{</w:t>
      </w:r>
      <w:r>
        <w:br w:type="textWrapping"/>
      </w:r>
      <w:r>
        <w:t xml:space="preserve">            display: "flex",</w:t>
      </w:r>
      <w:r>
        <w:br w:type="textWrapping"/>
      </w:r>
      <w:r>
        <w:t xml:space="preserve">            justifyContent: "space-around",</w:t>
      </w:r>
      <w:r>
        <w:br w:type="textWrapping"/>
      </w:r>
      <w:r>
        <w:t xml:space="preserve">            flexWrap: "wrap",</w:t>
      </w:r>
      <w:r>
        <w:br w:type="textWrapping"/>
      </w:r>
      <w:r>
        <w:t xml:space="preserve">            width: "100%",</w:t>
      </w:r>
      <w:r>
        <w:br w:type="textWrapping"/>
      </w:r>
      <w:r>
        <w:t xml:space="preserve">          }}</w:t>
      </w:r>
      <w:r>
        <w:br w:type="textWrapping"/>
      </w:r>
      <w:r>
        <w:t xml:space="preserve">        &gt;</w:t>
      </w:r>
      <w:r>
        <w:br w:type="textWrapping"/>
      </w:r>
      <w:r>
        <w:t xml:space="preserve">          &lt;Form.Item label="用户姓名" name="username"&gt;</w:t>
      </w:r>
      <w:r>
        <w:br w:type="textWrapping"/>
      </w:r>
      <w:r>
        <w:t xml:space="preserve">            &lt;Input</w:t>
      </w:r>
      <w:r>
        <w:br w:type="textWrapping"/>
      </w:r>
      <w:r>
        <w:t xml:space="preserve">              placeholder="请输入用户姓名关键词"</w:t>
      </w:r>
      <w:r>
        <w:br w:type="textWrapping"/>
      </w:r>
      <w:r>
        <w:t xml:space="preserve">              onChange={(e) =&gt; setUserName(e.target.value)}</w:t>
      </w:r>
      <w:r>
        <w:br w:type="textWrapping"/>
      </w:r>
      <w:r>
        <w:t xml:space="preserve">            /&gt;</w:t>
      </w:r>
      <w:r>
        <w:br w:type="textWrapping"/>
      </w:r>
      <w:r>
        <w:t xml:space="preserve">          &lt;/Form.Item&gt;</w:t>
      </w:r>
      <w:r>
        <w:br w:type="textWrapping"/>
      </w:r>
      <w:r>
        <w:t xml:space="preserve">          &lt;Form.Item&gt;</w:t>
      </w:r>
      <w:r>
        <w:br w:type="textWrapping"/>
      </w:r>
      <w:r>
        <w:t xml:space="preserve">            &lt;Button type="primary" onClick={search}&gt;</w:t>
      </w:r>
      <w:r>
        <w:br w:type="textWrapping"/>
      </w:r>
      <w:r>
        <w:t xml:space="preserve">              查询</w:t>
      </w:r>
      <w:r>
        <w:br w:type="textWrapping"/>
      </w:r>
      <w:r>
        <w:t xml:space="preserve">            &lt;/Button&gt;</w:t>
      </w:r>
      <w:r>
        <w:br w:type="textWrapping"/>
      </w:r>
      <w:r>
        <w:t xml:space="preserve">          &lt;/Form.Item&gt;</w:t>
      </w:r>
      <w:r>
        <w:br w:type="textWrapping"/>
      </w:r>
      <w:r>
        <w:t xml:space="preserve">        &lt;/Form&gt;</w:t>
      </w:r>
      <w:r>
        <w:br w:type="textWrapping"/>
      </w:r>
      <w:r>
        <w:t xml:space="preserve">      &lt;/Card&gt;</w:t>
      </w:r>
      <w:r>
        <w:br w:type="textWrapping"/>
      </w:r>
      <w:r>
        <w:t xml:space="preserve">      &lt;Card&gt;</w:t>
      </w:r>
      <w:r>
        <w:br w:type="textWrapping"/>
      </w:r>
      <w:r>
        <w:t xml:space="preserve">        &lt;Table columns={columns} dataSource={usersdata} /&gt;</w:t>
      </w:r>
      <w:r>
        <w:br w:type="textWrapping"/>
      </w:r>
      <w:r>
        <w:t xml:space="preserve">      &lt;/Card&gt;</w:t>
      </w:r>
      <w:r>
        <w:br w:type="textWrapping"/>
      </w:r>
      <w:r>
        <w:t xml:space="preserve">    &lt;/&gt;</w:t>
      </w:r>
      <w:r>
        <w:br w:type="textWrapping"/>
      </w:r>
      <w:r>
        <w:t xml:space="preserve">  );</w:t>
      </w:r>
      <w:r>
        <w:br w:type="textWrapping"/>
      </w:r>
      <w:r>
        <w:t>};</w:t>
      </w:r>
      <w:r>
        <w:br w:type="textWrapping"/>
      </w:r>
      <w:r>
        <w:t>export default UserManage;</w:t>
      </w:r>
      <w:r>
        <w:br w:type="textWrapping"/>
      </w:r>
      <w:r>
        <w:t>import InfoBox from "@/components/InfoBox";</w:t>
      </w:r>
      <w:r>
        <w:br w:type="textWrapping"/>
      </w:r>
      <w:r>
        <w:t>import { useLocation } from "react-router-dom";</w:t>
      </w:r>
      <w:r>
        <w:br w:type="textWrapping"/>
      </w:r>
      <w:r>
        <w:t>import { useState } from "react";</w:t>
      </w:r>
      <w:r>
        <w:br w:type="textWrapping"/>
      </w:r>
      <w:r>
        <w:t>import { Button, Card, message } from "antd";</w:t>
      </w:r>
      <w:r>
        <w:br w:type="textWrapping"/>
      </w:r>
      <w:r>
        <w:t>import { useDispatch } from "react-redux";</w:t>
      </w:r>
      <w:r>
        <w:br w:type="textWrapping"/>
      </w:r>
      <w:r>
        <w:t>import { updateInfo, updatePwd } from "@/store/modules/user";</w:t>
      </w:r>
      <w:r>
        <w:br w:type="textWrapping"/>
      </w:r>
      <w:r>
        <w:t>import { fetchUserList } from "@/store/modules/control";const ViewUser = () =&gt; {</w:t>
      </w:r>
      <w:r>
        <w:br w:type="textWrapping"/>
      </w:r>
      <w:r>
        <w:t xml:space="preserve">  // states</w:t>
      </w:r>
      <w:r>
        <w:br w:type="textWrapping"/>
      </w:r>
      <w:r>
        <w:t xml:space="preserve">  const [edit, setEdit] = useState(true);</w:t>
      </w:r>
      <w:r>
        <w:br w:type="textWrapping"/>
      </w:r>
      <w:r>
        <w:t xml:space="preserve">  // hooks</w:t>
      </w:r>
      <w:r>
        <w:br w:type="textWrapping"/>
      </w:r>
      <w:r>
        <w:t xml:space="preserve">  const dispatch = useDispatch();</w:t>
      </w:r>
      <w:r>
        <w:br w:type="textWrapping"/>
      </w:r>
      <w:r>
        <w:t xml:space="preserve">  const location = useLocation();</w:t>
      </w:r>
      <w:r>
        <w:br w:type="textWrapping"/>
      </w:r>
      <w:r>
        <w:t xml:space="preserve">  const { user } = location.state;</w:t>
      </w:r>
      <w:r>
        <w:br w:type="textWrapping"/>
      </w:r>
      <w:r>
        <w:t xml:space="preserve">  const [usr, setUsr] = useState(user);</w:t>
      </w:r>
      <w:r>
        <w:br w:type="textWrapping"/>
      </w:r>
      <w:r>
        <w:t xml:space="preserve">  console.log(usr, "usr");</w:t>
      </w:r>
      <w:r>
        <w:br w:type="textWrapping"/>
      </w:r>
      <w:r>
        <w:t xml:space="preserve">  // funcs</w:t>
      </w:r>
      <w:r>
        <w:br w:type="textWrapping"/>
      </w:r>
      <w:r>
        <w:t xml:space="preserve">  const handleSubmit = async (e) =&gt; {</w:t>
      </w:r>
      <w:r>
        <w:br w:type="textWrapping"/>
      </w:r>
      <w:r>
        <w:t xml:space="preserve">    Object.keys(e).filter((key) =&gt; {</w:t>
      </w:r>
      <w:r>
        <w:br w:type="textWrapping"/>
      </w:r>
      <w:r>
        <w:t xml:space="preserve">      if (e[key] === undefined) {</w:t>
      </w:r>
      <w:r>
        <w:br w:type="textWrapping"/>
      </w:r>
      <w:r>
        <w:t xml:space="preserve">        delete e[key];</w:t>
      </w:r>
      <w:r>
        <w:br w:type="textWrapping"/>
      </w:r>
      <w:r>
        <w:t xml:space="preserve">      }</w:t>
      </w:r>
      <w:r>
        <w:br w:type="textWrapping"/>
      </w:r>
      <w:r>
        <w:t xml:space="preserve">    });</w:t>
      </w:r>
      <w:r>
        <w:br w:type="textWrapping"/>
      </w:r>
      <w:r>
        <w:t xml:space="preserve">    console.log({ ...user, ...e });</w:t>
      </w:r>
      <w:r>
        <w:br w:type="textWrapping"/>
      </w:r>
      <w:r>
        <w:t xml:space="preserve">    await dispatch(updateInfo({ ...user, ...e }))</w:t>
      </w:r>
      <w:r>
        <w:br w:type="textWrapping"/>
      </w:r>
      <w:r>
        <w:t xml:space="preserve">      .then((res) =&gt; {</w:t>
      </w:r>
      <w:r>
        <w:br w:type="textWrapping"/>
      </w:r>
      <w:r>
        <w:t xml:space="preserve">        message.success("信息修改成功");</w:t>
      </w:r>
      <w:r>
        <w:br w:type="textWrapping"/>
      </w:r>
      <w:r>
        <w:t xml:space="preserve">        console.log(res, "res");</w:t>
      </w:r>
      <w:r>
        <w:br w:type="textWrapping"/>
      </w:r>
      <w:r>
        <w:t xml:space="preserve">        setUsr({ ...user, ...e });</w:t>
      </w:r>
      <w:r>
        <w:br w:type="textWrapping"/>
      </w:r>
      <w:r>
        <w:t xml:space="preserve">        setEdit(true);</w:t>
      </w:r>
      <w:r>
        <w:br w:type="textWrapping"/>
      </w:r>
      <w:r>
        <w:t xml:space="preserve">      })</w:t>
      </w:r>
      <w:r>
        <w:br w:type="textWrapping"/>
      </w:r>
      <w:r>
        <w:t xml:space="preserve">      .catch((err) =&gt; {</w:t>
      </w:r>
      <w:r>
        <w:br w:type="textWrapping"/>
      </w:r>
      <w:r>
        <w:t xml:space="preserve">        message.error("信息修改失败", err);</w:t>
      </w:r>
      <w:r>
        <w:br w:type="textWrapping"/>
      </w:r>
      <w:r>
        <w:t xml:space="preserve">        console.log(err);</w:t>
      </w:r>
      <w:r>
        <w:br w:type="textWrapping"/>
      </w:r>
      <w:r>
        <w:t xml:space="preserve">      });</w:t>
      </w:r>
      <w:r>
        <w:br w:type="textWrapping"/>
      </w:r>
      <w:r>
        <w:t xml:space="preserve">    dispatch(</w:t>
      </w:r>
      <w:r>
        <w:br w:type="textWrapping"/>
      </w:r>
      <w:r>
        <w:t xml:space="preserve">      fetchUserList({</w:t>
      </w:r>
      <w:r>
        <w:br w:type="textWrapping"/>
      </w:r>
      <w:r>
        <w:t xml:space="preserve">        page: 1,</w:t>
      </w:r>
      <w:r>
        <w:br w:type="textWrapping"/>
      </w:r>
      <w:r>
        <w:t xml:space="preserve">        pageSize: 10,</w:t>
      </w:r>
      <w:r>
        <w:br w:type="textWrapping"/>
      </w:r>
      <w:r>
        <w:t xml:space="preserve">      })</w:t>
      </w:r>
      <w:r>
        <w:br w:type="textWrapping"/>
      </w:r>
      <w:r>
        <w:t xml:space="preserve">    );</w:t>
      </w:r>
      <w:r>
        <w:br w:type="textWrapping"/>
      </w:r>
      <w:r>
        <w:t xml:space="preserve">    // window.location.reload();</w:t>
      </w:r>
      <w:r>
        <w:br w:type="textWrapping"/>
      </w:r>
      <w:r>
        <w:t xml:space="preserve">  };</w:t>
      </w:r>
      <w:r>
        <w:br w:type="textWrapping"/>
      </w:r>
      <w:r>
        <w:t xml:space="preserve">  const reset = () =&gt; {</w:t>
      </w:r>
      <w:r>
        <w:br w:type="textWrapping"/>
      </w:r>
      <w:r>
        <w:t xml:space="preserve">    dispatch(updatePwd({ mobile: user.mobile, newPwd: "123456" }))</w:t>
      </w:r>
      <w:r>
        <w:br w:type="textWrapping"/>
      </w:r>
      <w:r>
        <w:t xml:space="preserve">      .then((res) =&gt; {</w:t>
      </w:r>
      <w:r>
        <w:br w:type="textWrapping"/>
      </w:r>
      <w:r>
        <w:t xml:space="preserve">        message.success("密码已重置: 123456");</w:t>
      </w:r>
      <w:r>
        <w:br w:type="textWrapping"/>
      </w:r>
      <w:r>
        <w:t xml:space="preserve">      })</w:t>
      </w:r>
      <w:r>
        <w:br w:type="textWrapping"/>
      </w:r>
      <w:r>
        <w:t xml:space="preserve">      .catch((err) =&gt; {</w:t>
      </w:r>
      <w:r>
        <w:br w:type="textWrapping"/>
      </w:r>
      <w:r>
        <w:t xml:space="preserve">        message.error("密码重置失败", err);</w:t>
      </w:r>
      <w:r>
        <w:br w:type="textWrapping"/>
      </w:r>
      <w:r>
        <w:t xml:space="preserve">      });</w:t>
      </w:r>
      <w:r>
        <w:br w:type="textWrapping"/>
      </w:r>
      <w:r>
        <w:t xml:space="preserve">  };</w:t>
      </w:r>
      <w:r>
        <w:br w:type="textWrapping"/>
      </w:r>
      <w:r>
        <w:t xml:space="preserve">  return (</w:t>
      </w:r>
      <w:r>
        <w:br w:type="textWrapping"/>
      </w:r>
      <w:r>
        <w:t xml:space="preserve">    &lt;&gt;</w:t>
      </w:r>
      <w:r>
        <w:br w:type="textWrapping"/>
      </w:r>
      <w:r>
        <w:t xml:space="preserve">      &lt;div style={{ display: "flex", justifyContent: "left" }}&gt;</w:t>
      </w:r>
      <w:r>
        <w:br w:type="textWrapping"/>
      </w:r>
      <w:r>
        <w:t xml:space="preserve">        &lt;InfoBox user={usr} edit={edit} submit={handleSubmit} /&gt;</w:t>
      </w:r>
      <w:r>
        <w:br w:type="textWrapping"/>
      </w:r>
      <w:r>
        <w:t xml:space="preserve">        &lt;Card style={{ width: "100%" }}&gt;</w:t>
      </w:r>
      <w:r>
        <w:br w:type="textWrapping"/>
      </w:r>
      <w:r>
        <w:t xml:space="preserve">          &lt;div</w:t>
      </w:r>
      <w:r>
        <w:br w:type="textWrapping"/>
      </w:r>
      <w:r>
        <w:t xml:space="preserve">            style={{</w:t>
      </w:r>
      <w:r>
        <w:br w:type="textWrapping"/>
      </w:r>
      <w:r>
        <w:t xml:space="preserve">              width: 160,</w:t>
      </w:r>
      <w:r>
        <w:br w:type="textWrapping"/>
      </w:r>
      <w:r>
        <w:t xml:space="preserve">              height: 100,</w:t>
      </w:r>
      <w:r>
        <w:br w:type="textWrapping"/>
      </w:r>
      <w:r>
        <w:t xml:space="preserve">              display: "flex",</w:t>
      </w:r>
      <w:r>
        <w:br w:type="textWrapping"/>
      </w:r>
      <w:r>
        <w:t xml:space="preserve">              justifyContent: "space-between",</w:t>
      </w:r>
      <w:r>
        <w:br w:type="textWrapping"/>
      </w:r>
      <w:r>
        <w:t xml:space="preserve">              flexWrap: "wrap",</w:t>
      </w:r>
      <w:r>
        <w:br w:type="textWrapping"/>
      </w:r>
      <w:r>
        <w:t xml:space="preserve">              zIndex: 99,</w:t>
      </w:r>
      <w:r>
        <w:br w:type="textWrapping"/>
      </w:r>
      <w:r>
        <w:t xml:space="preserve">            }}</w:t>
      </w:r>
      <w:r>
        <w:br w:type="textWrapping"/>
      </w:r>
      <w:r>
        <w:t xml:space="preserve">          &gt;</w:t>
      </w:r>
      <w:r>
        <w:br w:type="textWrapping"/>
      </w:r>
      <w:r>
        <w:t xml:space="preserve">            &lt;Button</w:t>
      </w:r>
      <w:r>
        <w:br w:type="textWrapping"/>
      </w:r>
      <w:r>
        <w:t xml:space="preserve">              type="primary"</w:t>
      </w:r>
      <w:r>
        <w:br w:type="textWrapping"/>
      </w:r>
      <w:r>
        <w:t xml:space="preserve">              htmlType="submit"</w:t>
      </w:r>
      <w:r>
        <w:br w:type="textWrapping"/>
      </w:r>
      <w:r>
        <w:t xml:space="preserve">              onClick={() =&gt; setEdit(false)}</w:t>
      </w:r>
      <w:r>
        <w:br w:type="textWrapping"/>
      </w:r>
      <w:r>
        <w:t xml:space="preserve">            &gt;</w:t>
      </w:r>
      <w:r>
        <w:br w:type="textWrapping"/>
      </w:r>
      <w:r>
        <w:t xml:space="preserve">              编辑信息</w:t>
      </w:r>
      <w:r>
        <w:br w:type="textWrapping"/>
      </w:r>
      <w:r>
        <w:t xml:space="preserve">            &lt;/Button&gt;</w:t>
      </w:r>
      <w:r>
        <w:br w:type="textWrapping"/>
      </w:r>
      <w:r>
        <w:t xml:space="preserve">            {!edit &amp;&amp; &lt;Button onClick={() =&gt; setEdit(true)}&gt;取消&lt;/Button&gt;}</w:t>
      </w:r>
      <w:r>
        <w:br w:type="textWrapping"/>
      </w:r>
      <w:r>
        <w:t xml:space="preserve">            &lt;Button</w:t>
      </w:r>
      <w:r>
        <w:br w:type="textWrapping"/>
      </w:r>
      <w:r>
        <w:t xml:space="preserve">              style={{ marginTop: 20 }}</w:t>
      </w:r>
      <w:r>
        <w:br w:type="textWrapping"/>
      </w:r>
      <w:r>
        <w:t xml:space="preserve">              type="primary"</w:t>
      </w:r>
      <w:r>
        <w:br w:type="textWrapping"/>
      </w:r>
      <w:r>
        <w:t xml:space="preserve">              htmlType="submit"</w:t>
      </w:r>
      <w:r>
        <w:br w:type="textWrapping"/>
      </w:r>
      <w:r>
        <w:t xml:space="preserve">              onClick={reset}</w:t>
      </w:r>
      <w:r>
        <w:br w:type="textWrapping"/>
      </w:r>
      <w:r>
        <w:t xml:space="preserve">            &gt;</w:t>
      </w:r>
      <w:r>
        <w:br w:type="textWrapping"/>
      </w:r>
      <w:r>
        <w:t xml:space="preserve">              重置密码</w:t>
      </w:r>
      <w:r>
        <w:br w:type="textWrapping"/>
      </w:r>
      <w:r>
        <w:t xml:space="preserve">            &lt;/Button&gt;</w:t>
      </w:r>
      <w:r>
        <w:br w:type="textWrapping"/>
      </w:r>
      <w:r>
        <w:t xml:space="preserve">          &lt;/div&gt;</w:t>
      </w:r>
      <w:r>
        <w:br w:type="textWrapping"/>
      </w:r>
      <w:r>
        <w:t xml:space="preserve">        &lt;/Card&gt;</w:t>
      </w:r>
      <w:r>
        <w:br w:type="textWrapping"/>
      </w:r>
      <w:r>
        <w:t xml:space="preserve">      &lt;/div&gt;</w:t>
      </w:r>
      <w:r>
        <w:br w:type="textWrapping"/>
      </w:r>
      <w:r>
        <w:t xml:space="preserve">    &lt;/&gt;</w:t>
      </w:r>
      <w:r>
        <w:br w:type="textWrapping"/>
      </w:r>
      <w:r>
        <w:t xml:space="preserve">  );</w:t>
      </w:r>
      <w:r>
        <w:br w:type="textWrapping"/>
      </w:r>
      <w:r>
        <w:t>};</w:t>
      </w:r>
      <w:r>
        <w:br w:type="textWrapping"/>
      </w:r>
      <w:r>
        <w:t>export default ViewUser;</w:t>
      </w:r>
      <w:r>
        <w:br w:type="textWrapping"/>
      </w:r>
      <w:r>
        <w:t>const ErrorPage = () =&gt; {</w:t>
      </w:r>
      <w:r>
        <w:br w:type="textWrapping"/>
      </w:r>
      <w:r>
        <w:t xml:space="preserve">  return (</w:t>
      </w:r>
      <w:r>
        <w:br w:type="textWrapping"/>
      </w:r>
      <w:r>
        <w:t xml:space="preserve">    &lt;div&gt;</w:t>
      </w:r>
      <w:r>
        <w:br w:type="textWrapping"/>
      </w:r>
      <w:r>
        <w:t xml:space="preserve">      &lt;h1&gt;404&lt;/h1&gt;</w:t>
      </w:r>
      <w:r>
        <w:br w:type="textWrapping"/>
      </w:r>
      <w:r>
        <w:t xml:space="preserve">      &lt;h2&gt;Page Not Found&lt;/h2&gt;</w:t>
      </w:r>
      <w:r>
        <w:br w:type="textWrapping"/>
      </w:r>
      <w:r>
        <w:t xml:space="preserve">    &lt;/div&gt;</w:t>
      </w:r>
      <w:r>
        <w:br w:type="textWrapping"/>
      </w:r>
      <w:r>
        <w:t xml:space="preserve">  );</w:t>
      </w:r>
      <w:r>
        <w:br w:type="textWrapping"/>
      </w:r>
      <w:r>
        <w:t>};</w:t>
      </w:r>
      <w:r>
        <w:br w:type="textWrapping"/>
      </w:r>
      <w:r>
        <w:t>export default ErrorPage;</w:t>
      </w:r>
      <w:r>
        <w:br w:type="textWrapping"/>
      </w:r>
      <w:r>
        <w:t>// PC</w:t>
      </w:r>
      <w:r>
        <w:br w:type="textWrapping"/>
      </w:r>
      <w:r>
        <w:t>import { Layout, Breadcrumb, theme, Menu } from "antd";</w:t>
      </w:r>
      <w:r>
        <w:br w:type="textWrapping"/>
      </w:r>
      <w:r>
        <w:t>import { HomeOutlined } from "@ant-design/icons";</w:t>
      </w:r>
      <w:r>
        <w:br w:type="textWrapping"/>
      </w:r>
      <w:r>
        <w:t>import { Outlet, useLocation, useNavigate } from "react-router-dom";</w:t>
      </w:r>
      <w:r>
        <w:br w:type="textWrapping"/>
      </w:r>
      <w:r>
        <w:t>import { useEffect, useState } from "react";</w:t>
      </w:r>
      <w:r>
        <w:br w:type="textWrapping"/>
      </w:r>
      <w:r>
        <w:t>const { Content, Sider } = Layout;</w:t>
      </w:r>
      <w:r>
        <w:br w:type="textWrapping"/>
      </w:r>
      <w:r>
        <w:t>const Events = () =&gt; {</w:t>
      </w:r>
      <w:r>
        <w:br w:type="textWrapping"/>
      </w:r>
      <w:r>
        <w:t xml:space="preserve">  const navigate = useNavigate();</w:t>
      </w:r>
      <w:r>
        <w:br w:type="textWrapping"/>
      </w:r>
      <w:r>
        <w:t xml:space="preserve">  const location = useLocation();</w:t>
      </w:r>
      <w:r>
        <w:br w:type="textWrapping"/>
      </w:r>
      <w:r>
        <w:t xml:space="preserve">  const { pathname } = location;</w:t>
      </w:r>
      <w:r>
        <w:br w:type="textWrapping"/>
      </w:r>
      <w:r>
        <w:t xml:space="preserve">  console.log(pathname);</w:t>
      </w:r>
      <w:r>
        <w:br w:type="textWrapping"/>
      </w:r>
      <w:r>
        <w:t xml:space="preserve">  useEffect(() =&gt; {</w:t>
      </w:r>
      <w:r>
        <w:br w:type="textWrapping"/>
      </w:r>
      <w:r>
        <w:t xml:space="preserve">    if (pathname === "/events") {</w:t>
      </w:r>
      <w:r>
        <w:br w:type="textWrapping"/>
      </w:r>
      <w:r>
        <w:t xml:space="preserve">      navigate("/events/new");</w:t>
      </w:r>
      <w:r>
        <w:br w:type="textWrapping"/>
      </w:r>
      <w:r>
        <w:t xml:space="preserve">    }</w:t>
      </w:r>
      <w:r>
        <w:br w:type="textWrapping"/>
      </w:r>
      <w:r>
        <w:t xml:space="preserve">  }, []);  const [items, setItems] = useState([</w:t>
      </w:r>
      <w:r>
        <w:br w:type="textWrapping"/>
      </w:r>
      <w:r>
        <w:t xml:space="preserve">    {</w:t>
      </w:r>
      <w:r>
        <w:br w:type="textWrapping"/>
      </w:r>
      <w:r>
        <w:t xml:space="preserve">      href: "/",</w:t>
      </w:r>
      <w:r>
        <w:br w:type="textWrapping"/>
      </w:r>
      <w:r>
        <w:t xml:space="preserve">      title: &lt;HomeOutlined /&gt;,</w:t>
      </w:r>
      <w:r>
        <w:br w:type="textWrapping"/>
      </w:r>
      <w:r>
        <w:t xml:space="preserve">    },</w:t>
      </w:r>
      <w:r>
        <w:br w:type="textWrapping"/>
      </w:r>
      <w:r>
        <w:t xml:space="preserve">    {</w:t>
      </w:r>
      <w:r>
        <w:br w:type="textWrapping"/>
      </w:r>
      <w:r>
        <w:t xml:space="preserve">      href: "",</w:t>
      </w:r>
      <w:r>
        <w:br w:type="textWrapping"/>
      </w:r>
      <w:r>
        <w:t xml:space="preserve">      title: "发布活动",</w:t>
      </w:r>
      <w:r>
        <w:br w:type="textWrapping"/>
      </w:r>
      <w:r>
        <w:t xml:space="preserve">    },</w:t>
      </w:r>
      <w:r>
        <w:br w:type="textWrapping"/>
      </w:r>
      <w:r>
        <w:t xml:space="preserve">    {</w:t>
      </w:r>
      <w:r>
        <w:br w:type="textWrapping"/>
      </w:r>
      <w:r>
        <w:t xml:space="preserve">      href: "/events/new",</w:t>
      </w:r>
      <w:r>
        <w:br w:type="textWrapping"/>
      </w:r>
      <w:r>
        <w:t xml:space="preserve">      title: "创建活动",</w:t>
      </w:r>
      <w:r>
        <w:br w:type="textWrapping"/>
      </w:r>
      <w:r>
        <w:t xml:space="preserve">    },</w:t>
      </w:r>
      <w:r>
        <w:br w:type="textWrapping"/>
      </w:r>
      <w:r>
        <w:t xml:space="preserve">  ]);</w:t>
      </w:r>
      <w:r>
        <w:br w:type="textWrapping"/>
      </w:r>
      <w:r>
        <w:t xml:space="preserve">  const pcsidebar = [</w:t>
      </w:r>
      <w:r>
        <w:br w:type="textWrapping"/>
      </w:r>
      <w:r>
        <w:t xml:space="preserve">    {</w:t>
      </w:r>
      <w:r>
        <w:br w:type="textWrapping"/>
      </w:r>
      <w:r>
        <w:t xml:space="preserve">      key: "/events/new",</w:t>
      </w:r>
      <w:r>
        <w:br w:type="textWrapping"/>
      </w:r>
      <w:r>
        <w:t xml:space="preserve">      label: "创建活动",</w:t>
      </w:r>
      <w:r>
        <w:br w:type="textWrapping"/>
      </w:r>
      <w:r>
        <w:t xml:space="preserve">    },</w:t>
      </w:r>
      <w:r>
        <w:br w:type="textWrapping"/>
      </w:r>
      <w:r>
        <w:t xml:space="preserve">    {</w:t>
      </w:r>
      <w:r>
        <w:br w:type="textWrapping"/>
      </w:r>
      <w:r>
        <w:t xml:space="preserve">      key: "/events/currentevents",</w:t>
      </w:r>
      <w:r>
        <w:br w:type="textWrapping"/>
      </w:r>
      <w:r>
        <w:t xml:space="preserve">      label: "当前活动",</w:t>
      </w:r>
      <w:r>
        <w:br w:type="textWrapping"/>
      </w:r>
      <w:r>
        <w:t xml:space="preserve">    },</w:t>
      </w:r>
      <w:r>
        <w:br w:type="textWrapping"/>
      </w:r>
      <w:r>
        <w:t xml:space="preserve">    {</w:t>
      </w:r>
      <w:r>
        <w:br w:type="textWrapping"/>
      </w:r>
      <w:r>
        <w:t xml:space="preserve">      key: "/events/history",</w:t>
      </w:r>
      <w:r>
        <w:br w:type="textWrapping"/>
      </w:r>
      <w:r>
        <w:t xml:space="preserve">      label: "历史活动",</w:t>
      </w:r>
      <w:r>
        <w:br w:type="textWrapping"/>
      </w:r>
      <w:r>
        <w:t xml:space="preserve">    },</w:t>
      </w:r>
      <w:r>
        <w:br w:type="textWrapping"/>
      </w:r>
      <w:r>
        <w:t xml:space="preserve">  ];</w:t>
      </w:r>
      <w:r>
        <w:br w:type="textWrapping"/>
      </w:r>
      <w:r>
        <w:t xml:space="preserve">  const {</w:t>
      </w:r>
      <w:r>
        <w:br w:type="textWrapping"/>
      </w:r>
      <w:r>
        <w:t xml:space="preserve">    token: { colorBgContainer, borderRadiusLG },</w:t>
      </w:r>
      <w:r>
        <w:br w:type="textWrapping"/>
      </w:r>
      <w:r>
        <w:t xml:space="preserve">  } = theme.useToken();</w:t>
      </w:r>
      <w:r>
        <w:br w:type="textWrapping"/>
      </w:r>
      <w:r>
        <w:t xml:space="preserve">  const handleClick = (e) =&gt; {</w:t>
      </w:r>
      <w:r>
        <w:br w:type="textWrapping"/>
      </w:r>
      <w:r>
        <w:t xml:space="preserve">    // console.log(e);</w:t>
      </w:r>
      <w:r>
        <w:br w:type="textWrapping"/>
      </w:r>
      <w:r>
        <w:t xml:space="preserve">    navigate(e.key);</w:t>
      </w:r>
      <w:r>
        <w:br w:type="textWrapping"/>
      </w:r>
      <w:r>
        <w:t xml:space="preserve">    const index = pcsidebar.filter((item) =&gt; {</w:t>
      </w:r>
      <w:r>
        <w:br w:type="textWrapping"/>
      </w:r>
      <w:r>
        <w:t xml:space="preserve">      return item.key === e.key;</w:t>
      </w:r>
      <w:r>
        <w:br w:type="textWrapping"/>
      </w:r>
      <w:r>
        <w:t xml:space="preserve">    });</w:t>
      </w:r>
      <w:r>
        <w:br w:type="textWrapping"/>
      </w:r>
      <w:r>
        <w:t xml:space="preserve">    items[2] = { href: e.key, title: index[0].label };</w:t>
      </w:r>
      <w:r>
        <w:br w:type="textWrapping"/>
      </w:r>
      <w:r>
        <w:t xml:space="preserve">    setItems(items);</w:t>
      </w:r>
      <w:r>
        <w:br w:type="textWrapping"/>
      </w:r>
      <w:r>
        <w:t xml:space="preserve">  };</w:t>
      </w:r>
      <w:r>
        <w:br w:type="textWrapping"/>
      </w:r>
      <w:r>
        <w:t xml:space="preserve">  return (</w:t>
      </w:r>
      <w:r>
        <w:br w:type="textWrapping"/>
      </w:r>
      <w:r>
        <w:t xml:space="preserve">    &lt;Content</w:t>
      </w:r>
      <w:r>
        <w:br w:type="textWrapping"/>
      </w:r>
      <w:r>
        <w:t xml:space="preserve">      style={{</w:t>
      </w:r>
      <w:r>
        <w:br w:type="textWrapping"/>
      </w:r>
      <w:r>
        <w:t xml:space="preserve">        padding: "0 48px",</w:t>
      </w:r>
      <w:r>
        <w:br w:type="textWrapping"/>
      </w:r>
      <w:r>
        <w:t xml:space="preserve">      }}</w:t>
      </w:r>
      <w:r>
        <w:br w:type="textWrapping"/>
      </w:r>
      <w:r>
        <w:t xml:space="preserve">    &gt;</w:t>
      </w:r>
      <w:r>
        <w:br w:type="textWrapping"/>
      </w:r>
      <w:r>
        <w:t xml:space="preserve">      &lt;Breadcrumb</w:t>
      </w:r>
      <w:r>
        <w:br w:type="textWrapping"/>
      </w:r>
      <w:r>
        <w:t xml:space="preserve">        style={{</w:t>
      </w:r>
      <w:r>
        <w:br w:type="textWrapping"/>
      </w:r>
      <w:r>
        <w:t xml:space="preserve">          margin: "16px 0",</w:t>
      </w:r>
      <w:r>
        <w:br w:type="textWrapping"/>
      </w:r>
      <w:r>
        <w:t xml:space="preserve">        }}</w:t>
      </w:r>
      <w:r>
        <w:br w:type="textWrapping"/>
      </w:r>
      <w:r>
        <w:t xml:space="preserve">        items={items}</w:t>
      </w:r>
      <w:r>
        <w:br w:type="textWrapping"/>
      </w:r>
      <w:r>
        <w:t xml:space="preserve">      /&gt;</w:t>
      </w:r>
      <w:r>
        <w:br w:type="textWrapping"/>
      </w:r>
      <w:r>
        <w:t xml:space="preserve">      &lt;Layout</w:t>
      </w:r>
      <w:r>
        <w:br w:type="textWrapping"/>
      </w:r>
      <w:r>
        <w:t xml:space="preserve">        style={{</w:t>
      </w:r>
      <w:r>
        <w:br w:type="textWrapping"/>
      </w:r>
      <w:r>
        <w:t xml:space="preserve">          padding: "24px 0",</w:t>
      </w:r>
      <w:r>
        <w:br w:type="textWrapping"/>
      </w:r>
      <w:r>
        <w:t xml:space="preserve">          background: colorBgContainer,</w:t>
      </w:r>
      <w:r>
        <w:br w:type="textWrapping"/>
      </w:r>
      <w:r>
        <w:t xml:space="preserve">          borderRadius: borderRadiusLG,</w:t>
      </w:r>
      <w:r>
        <w:br w:type="textWrapping"/>
      </w:r>
      <w:r>
        <w:t xml:space="preserve">          minHeight: "680px",</w:t>
      </w:r>
      <w:r>
        <w:br w:type="textWrapping"/>
      </w:r>
      <w:r>
        <w:t xml:space="preserve">        }}</w:t>
      </w:r>
      <w:r>
        <w:br w:type="textWrapping"/>
      </w:r>
      <w:r>
        <w:t xml:space="preserve">      &gt;</w:t>
      </w:r>
      <w:r>
        <w:br w:type="textWrapping"/>
      </w:r>
      <w:r>
        <w:t xml:space="preserve">        &lt;Sider</w:t>
      </w:r>
      <w:r>
        <w:br w:type="textWrapping"/>
      </w:r>
      <w:r>
        <w:t xml:space="preserve">          style={{</w:t>
      </w:r>
      <w:r>
        <w:br w:type="textWrapping"/>
      </w:r>
      <w:r>
        <w:t xml:space="preserve">            background: colorBgContainer,</w:t>
      </w:r>
      <w:r>
        <w:br w:type="textWrapping"/>
      </w:r>
      <w:r>
        <w:t xml:space="preserve">          }}</w:t>
      </w:r>
      <w:r>
        <w:br w:type="textWrapping"/>
      </w:r>
      <w:r>
        <w:t xml:space="preserve">          width={200}</w:t>
      </w:r>
      <w:r>
        <w:br w:type="textWrapping"/>
      </w:r>
      <w:r>
        <w:t xml:space="preserve">        &gt;</w:t>
      </w:r>
      <w:r>
        <w:br w:type="textWrapping"/>
      </w:r>
      <w:r>
        <w:t xml:space="preserve">          &lt;Menu</w:t>
      </w:r>
      <w:r>
        <w:br w:type="textWrapping"/>
      </w:r>
      <w:r>
        <w:t xml:space="preserve">            mode="inline"</w:t>
      </w:r>
      <w:r>
        <w:br w:type="textWrapping"/>
      </w:r>
      <w:r>
        <w:t xml:space="preserve">            defaultSelectedKeys={[pathname]}</w:t>
      </w:r>
      <w:r>
        <w:br w:type="textWrapping"/>
      </w:r>
      <w:r>
        <w:t xml:space="preserve">            style={{</w:t>
      </w:r>
      <w:r>
        <w:br w:type="textWrapping"/>
      </w:r>
      <w:r>
        <w:t xml:space="preserve">              height: "100%",</w:t>
      </w:r>
      <w:r>
        <w:br w:type="textWrapping"/>
      </w:r>
      <w:r>
        <w:t xml:space="preserve">              fontSize: "24px",</w:t>
      </w:r>
      <w:r>
        <w:br w:type="textWrapping"/>
      </w:r>
      <w:r>
        <w:t xml:space="preserve">            }}</w:t>
      </w:r>
      <w:r>
        <w:br w:type="textWrapping"/>
      </w:r>
      <w:r>
        <w:t xml:space="preserve">            items={pcsidebar}</w:t>
      </w:r>
      <w:r>
        <w:br w:type="textWrapping"/>
      </w:r>
      <w:r>
        <w:t xml:space="preserve">            onClick={(e) =&gt; handleClick(e)}</w:t>
      </w:r>
      <w:r>
        <w:br w:type="textWrapping"/>
      </w:r>
      <w:r>
        <w:t xml:space="preserve">          /&gt;</w:t>
      </w:r>
      <w:r>
        <w:br w:type="textWrapping"/>
      </w:r>
      <w:r>
        <w:t xml:space="preserve">        &lt;/Sider&gt;</w:t>
      </w:r>
      <w:r>
        <w:br w:type="textWrapping"/>
      </w:r>
      <w:r>
        <w:t xml:space="preserve">        &lt;Content</w:t>
      </w:r>
      <w:r>
        <w:br w:type="textWrapping"/>
      </w:r>
      <w:r>
        <w:t xml:space="preserve">          style={{</w:t>
      </w:r>
      <w:r>
        <w:br w:type="textWrapping"/>
      </w:r>
      <w:r>
        <w:t xml:space="preserve">            padding: "0 24px",</w:t>
      </w:r>
      <w:r>
        <w:br w:type="textWrapping"/>
      </w:r>
      <w:r>
        <w:t xml:space="preserve">            minHeight: 280,</w:t>
      </w:r>
      <w:r>
        <w:br w:type="textWrapping"/>
      </w:r>
      <w:r>
        <w:t xml:space="preserve">          }}</w:t>
      </w:r>
      <w:r>
        <w:br w:type="textWrapping"/>
      </w:r>
      <w:r>
        <w:t xml:space="preserve">        &gt;</w:t>
      </w:r>
      <w:r>
        <w:br w:type="textWrapping"/>
      </w:r>
      <w:r>
        <w:t xml:space="preserve">          &lt;Outlet /&gt;</w:t>
      </w:r>
      <w:r>
        <w:br w:type="textWrapping"/>
      </w:r>
      <w:r>
        <w:t xml:space="preserve">        &lt;/Content&gt;</w:t>
      </w:r>
      <w:r>
        <w:br w:type="textWrapping"/>
      </w:r>
      <w:r>
        <w:t xml:space="preserve">      &lt;/Layout&gt;</w:t>
      </w:r>
      <w:r>
        <w:br w:type="textWrapping"/>
      </w:r>
      <w:r>
        <w:t xml:space="preserve">    &lt;/Content&gt;</w:t>
      </w:r>
      <w:r>
        <w:br w:type="textWrapping"/>
      </w:r>
      <w:r>
        <w:t xml:space="preserve">  );</w:t>
      </w:r>
      <w:r>
        <w:br w:type="textWrapping"/>
      </w:r>
      <w:r>
        <w:t>};</w:t>
      </w:r>
      <w:r>
        <w:br w:type="textWrapping"/>
      </w:r>
      <w:r>
        <w:t>export default Events;</w:t>
      </w:r>
      <w:r>
        <w:br w:type="textWrapping"/>
      </w:r>
      <w:r>
        <w:t>import { useDispatch, useSelector } from "react-redux";</w:t>
      </w:r>
      <w:r>
        <w:br w:type="textWrapping"/>
      </w:r>
      <w:r>
        <w:t>import "./index.scss";</w:t>
      </w:r>
      <w:r>
        <w:br w:type="textWrapping"/>
      </w:r>
      <w:r>
        <w:t>import { Empty } from "antd";</w:t>
      </w:r>
      <w:r>
        <w:br w:type="textWrapping"/>
      </w:r>
      <w:r>
        <w:t>import { useLocation, useNavigate } from "react-router-dom";</w:t>
      </w:r>
      <w:r>
        <w:br w:type="textWrapping"/>
      </w:r>
      <w:r>
        <w:t>import InfoCard from "./components/InfoCard";</w:t>
      </w:r>
      <w:r>
        <w:br w:type="textWrapping"/>
      </w:r>
      <w:r>
        <w:t>import { fetchDemander } from "@/store/modules/service";</w:t>
      </w:r>
      <w:r>
        <w:br w:type="textWrapping"/>
      </w:r>
      <w:r>
        <w:t>import { useEffect } from "react";</w:t>
      </w:r>
      <w:r>
        <w:br w:type="textWrapping"/>
      </w:r>
      <w:r>
        <w:t>const CurrentEvents = () =&gt; {</w:t>
      </w:r>
      <w:r>
        <w:br w:type="textWrapping"/>
      </w:r>
      <w:r>
        <w:t xml:space="preserve">  const dispatch = useDispatch();</w:t>
      </w:r>
      <w:r>
        <w:br w:type="textWrapping"/>
      </w:r>
      <w:r>
        <w:t xml:space="preserve">  const navigate = useNavigate();</w:t>
      </w:r>
      <w:r>
        <w:br w:type="textWrapping"/>
      </w:r>
      <w:r>
        <w:t xml:space="preserve">  const user = useSelector((state) =&gt; state.user.userInfo);</w:t>
      </w:r>
      <w:r>
        <w:br w:type="textWrapping"/>
      </w:r>
      <w:r>
        <w:t xml:space="preserve">  console.log();</w:t>
      </w:r>
      <w:r>
        <w:br w:type="textWrapping"/>
      </w:r>
      <w:r>
        <w:t xml:space="preserve">  useEffect(() =&gt; {</w:t>
      </w:r>
      <w:r>
        <w:br w:type="textWrapping"/>
      </w:r>
      <w:r>
        <w:t xml:space="preserve">    if (Object.keys(user).length) {</w:t>
      </w:r>
      <w:r>
        <w:br w:type="textWrapping"/>
      </w:r>
      <w:r>
        <w:t xml:space="preserve">      dispatch(</w:t>
      </w:r>
      <w:r>
        <w:br w:type="textWrapping"/>
      </w:r>
      <w:r>
        <w:t xml:space="preserve">        fetchDemander({</w:t>
      </w:r>
      <w:r>
        <w:br w:type="textWrapping"/>
      </w:r>
      <w:r>
        <w:t xml:space="preserve">          page: 1,</w:t>
      </w:r>
      <w:r>
        <w:br w:type="textWrapping"/>
      </w:r>
      <w:r>
        <w:t xml:space="preserve">          pageSize: 10,</w:t>
      </w:r>
      <w:r>
        <w:br w:type="textWrapping"/>
      </w:r>
      <w:r>
        <w:t xml:space="preserve">        })</w:t>
      </w:r>
      <w:r>
        <w:br w:type="textWrapping"/>
      </w:r>
      <w:r>
        <w:t xml:space="preserve">      );</w:t>
      </w:r>
      <w:r>
        <w:br w:type="textWrapping"/>
      </w:r>
      <w:r>
        <w:t xml:space="preserve">    }</w:t>
      </w:r>
      <w:r>
        <w:br w:type="textWrapping"/>
      </w:r>
      <w:r>
        <w:t xml:space="preserve">  }, [dispatch]);</w:t>
      </w:r>
      <w:r>
        <w:br w:type="textWrapping"/>
      </w:r>
      <w:r>
        <w:t xml:space="preserve">  let services = useSelector((state) =&gt; state.service.demanderHistory) || [];</w:t>
      </w:r>
      <w:r>
        <w:br w:type="textWrapping"/>
      </w:r>
      <w:r>
        <w:t xml:space="preserve">  const location = useLocation();</w:t>
      </w:r>
      <w:r>
        <w:br w:type="textWrapping"/>
      </w:r>
      <w:r>
        <w:t xml:space="preserve">  const { state } = location;</w:t>
      </w:r>
      <w:r>
        <w:br w:type="textWrapping"/>
      </w:r>
      <w:r>
        <w:t xml:space="preserve">  if (state) {</w:t>
      </w:r>
      <w:r>
        <w:br w:type="textWrapping"/>
      </w:r>
      <w:r>
        <w:t xml:space="preserve">    services = state;</w:t>
      </w:r>
      <w:r>
        <w:br w:type="textWrapping"/>
      </w:r>
      <w:r>
        <w:t xml:space="preserve">    location.state = null;</w:t>
      </w:r>
      <w:r>
        <w:br w:type="textWrapping"/>
      </w:r>
      <w:r>
        <w:t xml:space="preserve">  }</w:t>
      </w:r>
      <w:r>
        <w:br w:type="textWrapping"/>
      </w:r>
      <w:r>
        <w:t xml:space="preserve">  const handleClick = async (service) =&gt; {</w:t>
      </w:r>
      <w:r>
        <w:br w:type="textWrapping"/>
      </w:r>
      <w:r>
        <w:t xml:space="preserve">    navigate("/events/demand", { state: { service } });</w:t>
      </w:r>
      <w:r>
        <w:br w:type="textWrapping"/>
      </w:r>
      <w:r>
        <w:t xml:space="preserve">  };</w:t>
      </w:r>
      <w:r>
        <w:br w:type="textWrapping"/>
      </w:r>
      <w:r>
        <w:t xml:space="preserve">  return (</w:t>
      </w:r>
      <w:r>
        <w:br w:type="textWrapping"/>
      </w:r>
      <w:r>
        <w:t xml:space="preserve">    &lt;&gt;</w:t>
      </w:r>
      <w:r>
        <w:br w:type="textWrapping"/>
      </w:r>
      <w:r>
        <w:t xml:space="preserve">      {services.length ? (</w:t>
      </w:r>
      <w:r>
        <w:br w:type="textWrapping"/>
      </w:r>
      <w:r>
        <w:t xml:space="preserve">        &lt;&gt;</w:t>
      </w:r>
      <w:r>
        <w:br w:type="textWrapping"/>
      </w:r>
      <w:r>
        <w:t xml:space="preserve">          {services.map((item) =&gt; {</w:t>
      </w:r>
      <w:r>
        <w:br w:type="textWrapping"/>
      </w:r>
      <w:r>
        <w:t xml:space="preserve">            return (</w:t>
      </w:r>
      <w:r>
        <w:br w:type="textWrapping"/>
      </w:r>
      <w:r>
        <w:t xml:space="preserve">              &lt;InfoCard</w:t>
      </w:r>
      <w:r>
        <w:br w:type="textWrapping"/>
      </w:r>
      <w:r>
        <w:t xml:space="preserve">                data={item}</w:t>
      </w:r>
      <w:r>
        <w:br w:type="textWrapping"/>
      </w:r>
      <w:r>
        <w:t xml:space="preserve">                key={item.id}</w:t>
      </w:r>
      <w:r>
        <w:br w:type="textWrapping"/>
      </w:r>
      <w:r>
        <w:t xml:space="preserve">                onClick={() =&gt; handleClick(item)}</w:t>
      </w:r>
      <w:r>
        <w:br w:type="textWrapping"/>
      </w:r>
      <w:r>
        <w:t xml:space="preserve">              /&gt;</w:t>
      </w:r>
      <w:r>
        <w:br w:type="textWrapping"/>
      </w:r>
      <w:r>
        <w:t xml:space="preserve">            );</w:t>
      </w:r>
      <w:r>
        <w:br w:type="textWrapping"/>
      </w:r>
      <w:r>
        <w:t xml:space="preserve">          })}</w:t>
      </w:r>
      <w:r>
        <w:br w:type="textWrapping"/>
      </w:r>
      <w:r>
        <w:t xml:space="preserve">        &lt;/&gt;</w:t>
      </w:r>
      <w:r>
        <w:br w:type="textWrapping"/>
      </w:r>
      <w:r>
        <w:t xml:space="preserve">      ) : (</w:t>
      </w:r>
      <w:r>
        <w:br w:type="textWrapping"/>
      </w:r>
      <w:r>
        <w:t xml:space="preserve">        &lt;div style={{ margin: "20px" }}&gt;</w:t>
      </w:r>
      <w:r>
        <w:br w:type="textWrapping"/>
      </w:r>
      <w:r>
        <w:t xml:space="preserve">          &lt;Empty /&gt;</w:t>
      </w:r>
      <w:r>
        <w:br w:type="textWrapping"/>
      </w:r>
      <w:r>
        <w:t xml:space="preserve">        &lt;/div&gt;</w:t>
      </w:r>
      <w:r>
        <w:br w:type="textWrapping"/>
      </w:r>
      <w:r>
        <w:t xml:space="preserve">      )}</w:t>
      </w:r>
      <w:r>
        <w:br w:type="textWrapping"/>
      </w:r>
      <w:r>
        <w:t xml:space="preserve">    &lt;/&gt;</w:t>
      </w:r>
      <w:r>
        <w:br w:type="textWrapping"/>
      </w:r>
      <w:r>
        <w:t xml:space="preserve">  );</w:t>
      </w:r>
      <w:r>
        <w:br w:type="textWrapping"/>
      </w:r>
      <w:r>
        <w:t>};</w:t>
      </w:r>
      <w:r>
        <w:br w:type="textWrapping"/>
      </w:r>
      <w:r>
        <w:t>export default CurrentEvents;</w:t>
      </w:r>
      <w:r>
        <w:br w:type="textWrapping"/>
      </w:r>
      <w:r>
        <w:t>import {</w:t>
      </w:r>
      <w:r>
        <w:br w:type="textWrapping"/>
      </w:r>
      <w:r>
        <w:t xml:space="preserve">  IdcardFilled,</w:t>
      </w:r>
      <w:r>
        <w:br w:type="textWrapping"/>
      </w:r>
      <w:r>
        <w:t xml:space="preserve">  ClockCircleFilled,</w:t>
      </w:r>
      <w:r>
        <w:br w:type="textWrapping"/>
      </w:r>
      <w:r>
        <w:t xml:space="preserve">  PayCircleFilled,</w:t>
      </w:r>
      <w:r>
        <w:br w:type="textWrapping"/>
      </w:r>
      <w:r>
        <w:t>} from "@ant-design/icons";</w:t>
      </w:r>
      <w:r>
        <w:br w:type="textWrapping"/>
      </w:r>
      <w:r>
        <w:t>import { useNavigate } from "react-router-dom";</w:t>
      </w:r>
      <w:r>
        <w:br w:type="textWrapping"/>
      </w:r>
      <w:r>
        <w:t>import ServiceTag from "../ServiceTag";const InfoCard = ({ data, onClick }) =&gt; {</w:t>
      </w:r>
      <w:r>
        <w:br w:type="textWrapping"/>
      </w:r>
      <w:r>
        <w:t xml:space="preserve">  const navigate = useNavigate();</w:t>
      </w:r>
      <w:r>
        <w:br w:type="textWrapping"/>
      </w:r>
      <w:r>
        <w:t xml:space="preserve">  return (</w:t>
      </w:r>
      <w:r>
        <w:br w:type="textWrapping"/>
      </w:r>
      <w:r>
        <w:t xml:space="preserve">    &lt;&gt;</w:t>
      </w:r>
      <w:r>
        <w:br w:type="textWrapping"/>
      </w:r>
      <w:r>
        <w:t xml:space="preserve">      &lt;span</w:t>
      </w:r>
      <w:r>
        <w:br w:type="textWrapping"/>
      </w:r>
      <w:r>
        <w:t xml:space="preserve">        style={{</w:t>
      </w:r>
      <w:r>
        <w:br w:type="textWrapping"/>
      </w:r>
      <w:r>
        <w:t xml:space="preserve">          position: "relative",</w:t>
      </w:r>
      <w:r>
        <w:br w:type="textWrapping"/>
      </w:r>
      <w:r>
        <w:t xml:space="preserve">          top: 10,</w:t>
      </w:r>
      <w:r>
        <w:br w:type="textWrapping"/>
      </w:r>
      <w:r>
        <w:t xml:space="preserve">          float: "right",</w:t>
      </w:r>
      <w:r>
        <w:br w:type="textWrapping"/>
      </w:r>
      <w:r>
        <w:t xml:space="preserve">        }}</w:t>
      </w:r>
      <w:r>
        <w:br w:type="textWrapping"/>
      </w:r>
      <w:r>
        <w:t xml:space="preserve">      &gt;</w:t>
      </w:r>
      <w:r>
        <w:br w:type="textWrapping"/>
      </w:r>
      <w:r>
        <w:t xml:space="preserve">        &lt;ServiceTag auditStatus={data.auditStatus} /&gt;</w:t>
      </w:r>
      <w:r>
        <w:br w:type="textWrapping"/>
      </w:r>
      <w:r>
        <w:t xml:space="preserve">      &lt;/span&gt;</w:t>
      </w:r>
      <w:r>
        <w:br w:type="textWrapping"/>
      </w:r>
      <w:r>
        <w:t xml:space="preserve">      &lt;div</w:t>
      </w:r>
      <w:r>
        <w:br w:type="textWrapping"/>
      </w:r>
      <w:r>
        <w:t xml:space="preserve">        style={{ display: "flex", justifyContent: "left" }}</w:t>
      </w:r>
      <w:r>
        <w:br w:type="textWrapping"/>
      </w:r>
      <w:r>
        <w:t xml:space="preserve">        onClick={onClick}</w:t>
      </w:r>
      <w:r>
        <w:br w:type="textWrapping"/>
      </w:r>
      <w:r>
        <w:t xml:space="preserve">      &gt;</w:t>
      </w:r>
      <w:r>
        <w:br w:type="textWrapping"/>
      </w:r>
      <w:r>
        <w:t xml:space="preserve">        &lt;div style={{ width: 300, height: 150 }}&gt;</w:t>
      </w:r>
      <w:r>
        <w:br w:type="textWrapping"/>
      </w:r>
      <w:r>
        <w:t xml:space="preserve">          &lt;img</w:t>
      </w:r>
      <w:r>
        <w:br w:type="textWrapping"/>
      </w:r>
      <w:r>
        <w:t xml:space="preserve">            src={data.serviceImg}</w:t>
      </w:r>
      <w:r>
        <w:br w:type="textWrapping"/>
      </w:r>
      <w:r>
        <w:t xml:space="preserve">            alt={data.serviceName}</w:t>
      </w:r>
      <w:r>
        <w:br w:type="textWrapping"/>
      </w:r>
      <w:r>
        <w:t xml:space="preserve">            style={{ width: "100%", height: "100%" }}</w:t>
      </w:r>
      <w:r>
        <w:br w:type="textWrapping"/>
      </w:r>
      <w:r>
        <w:t xml:space="preserve">          /&gt;</w:t>
      </w:r>
      <w:r>
        <w:br w:type="textWrapping"/>
      </w:r>
      <w:r>
        <w:t xml:space="preserve">        &lt;/div&gt;</w:t>
      </w:r>
      <w:r>
        <w:br w:type="textWrapping"/>
      </w:r>
      <w:r>
        <w:t xml:space="preserve">        &lt;div</w:t>
      </w:r>
      <w:r>
        <w:br w:type="textWrapping"/>
      </w:r>
      <w:r>
        <w:t xml:space="preserve">          style={{</w:t>
      </w:r>
      <w:r>
        <w:br w:type="textWrapping"/>
      </w:r>
      <w:r>
        <w:t xml:space="preserve">            margin: "10px 30px",</w:t>
      </w:r>
      <w:r>
        <w:br w:type="textWrapping"/>
      </w:r>
      <w:r>
        <w:t xml:space="preserve">            width: "100%",</w:t>
      </w:r>
      <w:r>
        <w:br w:type="textWrapping"/>
      </w:r>
      <w:r>
        <w:t xml:space="preserve">            display: "flex",</w:t>
      </w:r>
      <w:r>
        <w:br w:type="textWrapping"/>
      </w:r>
      <w:r>
        <w:t xml:space="preserve">            flexDirection: "column",</w:t>
      </w:r>
      <w:r>
        <w:br w:type="textWrapping"/>
      </w:r>
      <w:r>
        <w:t xml:space="preserve">            justifyContent: "space-between",</w:t>
      </w:r>
      <w:r>
        <w:br w:type="textWrapping"/>
      </w:r>
      <w:r>
        <w:t xml:space="preserve">          }}</w:t>
      </w:r>
      <w:r>
        <w:br w:type="textWrapping"/>
      </w:r>
      <w:r>
        <w:t xml:space="preserve">        &gt;</w:t>
      </w:r>
      <w:r>
        <w:br w:type="textWrapping"/>
      </w:r>
      <w:r>
        <w:t xml:space="preserve">          &lt;h1 style={{ textAlign: "left" }}&gt;{data.serviceName}&lt;/h1&gt;</w:t>
      </w:r>
      <w:r>
        <w:br w:type="textWrapping"/>
      </w:r>
      <w:r>
        <w:t xml:space="preserve">          &lt;p style={{ margin: "20px 0" }}&gt;{data.serviceDesc}&lt;/p&gt;</w:t>
      </w:r>
      <w:r>
        <w:br w:type="textWrapping"/>
      </w:r>
      <w:r>
        <w:t xml:space="preserve">          &lt;div</w:t>
      </w:r>
      <w:r>
        <w:br w:type="textWrapping"/>
      </w:r>
      <w:r>
        <w:t xml:space="preserve">            style={{</w:t>
      </w:r>
      <w:r>
        <w:br w:type="textWrapping"/>
      </w:r>
      <w:r>
        <w:t xml:space="preserve">              display: "flex",</w:t>
      </w:r>
      <w:r>
        <w:br w:type="textWrapping"/>
      </w:r>
      <w:r>
        <w:t xml:space="preserve">              justifyContent: "space-between",</w:t>
      </w:r>
      <w:r>
        <w:br w:type="textWrapping"/>
      </w:r>
      <w:r>
        <w:t xml:space="preserve">              width: "100%",</w:t>
      </w:r>
      <w:r>
        <w:br w:type="textWrapping"/>
      </w:r>
      <w:r>
        <w:t xml:space="preserve">            }}</w:t>
      </w:r>
      <w:r>
        <w:br w:type="textWrapping"/>
      </w:r>
      <w:r>
        <w:t xml:space="preserve">          &gt;</w:t>
      </w:r>
      <w:r>
        <w:br w:type="textWrapping"/>
      </w:r>
      <w:r>
        <w:t xml:space="preserve">            &lt;span style={{ marginLeft: "10px" }}&gt;</w:t>
      </w:r>
      <w:r>
        <w:br w:type="textWrapping"/>
      </w:r>
      <w:r>
        <w:t xml:space="preserve">              &lt;IdcardFilled style={{ color: "#919191" }} /&gt;</w:t>
      </w:r>
      <w:r>
        <w:br w:type="textWrapping"/>
      </w:r>
      <w:r>
        <w:t xml:space="preserve">              &lt;span&gt;{data.older}&lt;/span&gt;</w:t>
      </w:r>
      <w:r>
        <w:br w:type="textWrapping"/>
      </w:r>
      <w:r>
        <w:t xml:space="preserve">            &lt;/span&gt;</w:t>
      </w:r>
      <w:r>
        <w:br w:type="textWrapping"/>
      </w:r>
      <w:r>
        <w:t xml:space="preserve">            &lt;span&gt;</w:t>
      </w:r>
      <w:r>
        <w:br w:type="textWrapping"/>
      </w:r>
      <w:r>
        <w:t xml:space="preserve">              &lt;ClockCircleFilled style={{ color: "#919191" }} /&gt;</w:t>
      </w:r>
      <w:r>
        <w:br w:type="textWrapping"/>
      </w:r>
      <w:r>
        <w:t xml:space="preserve">              &lt;span style={{ marginLeft: "10px" }}&gt;</w:t>
      </w:r>
      <w:r>
        <w:br w:type="textWrapping"/>
      </w:r>
      <w:r>
        <w:t xml:space="preserve">                {data.entrollTimeStart.slice(0, 10).replaceAll("-", ".")}-</w:t>
      </w:r>
      <w:r>
        <w:br w:type="textWrapping"/>
      </w:r>
      <w:r>
        <w:t xml:space="preserve">                {data.entrollTimeEnd.slice(0, 10).replaceAll("-", ".")}</w:t>
      </w:r>
      <w:r>
        <w:br w:type="textWrapping"/>
      </w:r>
      <w:r>
        <w:t xml:space="preserve">              &lt;/span&gt;</w:t>
      </w:r>
      <w:r>
        <w:br w:type="textWrapping"/>
      </w:r>
      <w:r>
        <w:t xml:space="preserve">            &lt;/span&gt;</w:t>
      </w:r>
      <w:r>
        <w:br w:type="textWrapping"/>
      </w:r>
      <w:r>
        <w:t xml:space="preserve">            &lt;span style={{ marginLeft: "10px" }}&gt;</w:t>
      </w:r>
      <w:r>
        <w:br w:type="textWrapping"/>
      </w:r>
      <w:r>
        <w:t xml:space="preserve">              &lt;PayCircleFilled style={{ color: "#919191" }} /&gt;</w:t>
      </w:r>
      <w:r>
        <w:br w:type="textWrapping"/>
      </w:r>
      <w:r>
        <w:t xml:space="preserve">              &lt;span&gt;{data.timeCoin}&lt;/span&gt;</w:t>
      </w:r>
      <w:r>
        <w:br w:type="textWrapping"/>
      </w:r>
      <w:r>
        <w:t xml:space="preserve">            &lt;/span&gt;</w:t>
      </w:r>
      <w:r>
        <w:br w:type="textWrapping"/>
      </w:r>
      <w:r>
        <w:t xml:space="preserve">          &lt;/div&gt;</w:t>
      </w:r>
      <w:r>
        <w:br w:type="textWrapping"/>
      </w:r>
      <w:r>
        <w:t xml:space="preserve">        &lt;/div&gt;</w:t>
      </w:r>
      <w:r>
        <w:br w:type="textWrapping"/>
      </w:r>
      <w:r>
        <w:t xml:space="preserve">      &lt;/div&gt;</w:t>
      </w:r>
      <w:r>
        <w:br w:type="textWrapping"/>
      </w:r>
      <w:r>
        <w:t xml:space="preserve">      &lt;hr color="#eee" /&gt;</w:t>
      </w:r>
      <w:r>
        <w:br w:type="textWrapping"/>
      </w:r>
      <w:r>
        <w:t xml:space="preserve">    &lt;/&gt;</w:t>
      </w:r>
      <w:r>
        <w:br w:type="textWrapping"/>
      </w:r>
      <w:r>
        <w:t xml:space="preserve">  );</w:t>
      </w:r>
      <w:r>
        <w:br w:type="textWrapping"/>
      </w:r>
      <w:r>
        <w:t>};</w:t>
      </w:r>
      <w:r>
        <w:br w:type="textWrapping"/>
      </w:r>
      <w:r>
        <w:t>export default InfoCard;</w:t>
      </w:r>
      <w:r>
        <w:br w:type="textWrapping"/>
      </w:r>
      <w:r>
        <w:t>import { Tag } from "antd";</w:t>
      </w:r>
      <w:r>
        <w:br w:type="textWrapping"/>
      </w:r>
      <w:r>
        <w:t>import "./index.scss";</w:t>
      </w:r>
      <w:r>
        <w:br w:type="textWrapping"/>
      </w:r>
      <w:r>
        <w:t>import { useNavigate } from "react-router-dom";</w:t>
      </w:r>
      <w:r>
        <w:br w:type="textWrapping"/>
      </w:r>
      <w:r>
        <w:t>const ServiceBox = ({ service }) =&gt; {</w:t>
      </w:r>
      <w:r>
        <w:br w:type="textWrapping"/>
      </w:r>
      <w:r>
        <w:t xml:space="preserve">  const navigate = useNavigate();</w:t>
      </w:r>
      <w:r>
        <w:br w:type="textWrapping"/>
      </w:r>
      <w:r>
        <w:t xml:space="preserve">  const handleClick = () =&gt; {</w:t>
      </w:r>
      <w:r>
        <w:br w:type="textWrapping"/>
      </w:r>
      <w:r>
        <w:t xml:space="preserve">    navigate(`/events/detial`, { state: { serviceid: service.serviceid } });</w:t>
      </w:r>
      <w:r>
        <w:br w:type="textWrapping"/>
      </w:r>
      <w:r>
        <w:t xml:space="preserve">  };</w:t>
      </w:r>
      <w:r>
        <w:br w:type="textWrapping"/>
      </w:r>
      <w:r>
        <w:t xml:space="preserve">  return (</w:t>
      </w:r>
      <w:r>
        <w:br w:type="textWrapping"/>
      </w:r>
      <w:r>
        <w:t xml:space="preserve">    &lt;div className="box" onClick={handleClick}&gt;</w:t>
      </w:r>
      <w:r>
        <w:br w:type="textWrapping"/>
      </w:r>
      <w:r>
        <w:t xml:space="preserve">      &lt;div className="info"&gt;</w:t>
      </w:r>
      <w:r>
        <w:br w:type="textWrapping"/>
      </w:r>
      <w:r>
        <w:t xml:space="preserve">        &lt;div className="count"&gt;</w:t>
      </w:r>
      <w:r>
        <w:br w:type="textWrapping"/>
      </w:r>
      <w:r>
        <w:t xml:space="preserve">          &lt;div className="coin"&gt;</w:t>
      </w:r>
      <w:r>
        <w:br w:type="textWrapping"/>
      </w:r>
      <w:r>
        <w:t xml:space="preserve">            &lt;p&gt;币量&lt;/p&gt;</w:t>
      </w:r>
      <w:r>
        <w:br w:type="textWrapping"/>
      </w:r>
      <w:r>
        <w:t xml:space="preserve">            &lt;span&gt;{service.timeCoin}个&lt;/span&gt;</w:t>
      </w:r>
      <w:r>
        <w:br w:type="textWrapping"/>
      </w:r>
      <w:r>
        <w:t xml:space="preserve">          &lt;/div&gt;</w:t>
      </w:r>
      <w:r>
        <w:br w:type="textWrapping"/>
      </w:r>
      <w:r>
        <w:t xml:space="preserve">          &lt;div className="nums"&gt;</w:t>
      </w:r>
      <w:r>
        <w:br w:type="textWrapping"/>
      </w:r>
      <w:r>
        <w:t xml:space="preserve">            &lt;p&gt;人数&lt;/p&gt;</w:t>
      </w:r>
      <w:r>
        <w:br w:type="textWrapping"/>
      </w:r>
      <w:r>
        <w:t xml:space="preserve">            &lt;span&gt;{service.serviceNums}人&lt;/span&gt;</w:t>
      </w:r>
      <w:r>
        <w:br w:type="textWrapping"/>
      </w:r>
      <w:r>
        <w:t xml:space="preserve">          &lt;/div&gt;</w:t>
      </w:r>
      <w:r>
        <w:br w:type="textWrapping"/>
      </w:r>
      <w:r>
        <w:t xml:space="preserve">          &lt;div className="current"&gt;</w:t>
      </w:r>
      <w:r>
        <w:br w:type="textWrapping"/>
      </w:r>
      <w:r>
        <w:t xml:space="preserve">            &lt;p&gt;已报&lt;/p&gt;</w:t>
      </w:r>
      <w:r>
        <w:br w:type="textWrapping"/>
      </w:r>
      <w:r>
        <w:t xml:space="preserve">            &lt;span&gt;{service.volunteers.length}人&lt;/span&gt;</w:t>
      </w:r>
      <w:r>
        <w:br w:type="textWrapping"/>
      </w:r>
      <w:r>
        <w:t xml:space="preserve">          &lt;/div&gt;</w:t>
      </w:r>
      <w:r>
        <w:br w:type="textWrapping"/>
      </w:r>
      <w:r>
        <w:t xml:space="preserve">        &lt;/div&gt;</w:t>
      </w:r>
      <w:r>
        <w:br w:type="textWrapping"/>
      </w:r>
      <w:r>
        <w:t xml:space="preserve">        &lt;div className="moreinfo"&gt;</w:t>
      </w:r>
      <w:r>
        <w:br w:type="textWrapping"/>
      </w:r>
      <w:r>
        <w:t xml:space="preserve">          &lt;div className="content"&gt;</w:t>
      </w:r>
      <w:r>
        <w:br w:type="textWrapping"/>
      </w:r>
      <w:r>
        <w:t xml:space="preserve">            &lt;span&gt;活动内容:&lt;/span&gt;</w:t>
      </w:r>
      <w:r>
        <w:br w:type="textWrapping"/>
      </w:r>
      <w:r>
        <w:t xml:space="preserve">            &lt;p&gt;{service.serviceDesc}&lt;/p&gt;</w:t>
      </w:r>
      <w:r>
        <w:br w:type="textWrapping"/>
      </w:r>
      <w:r>
        <w:t xml:space="preserve">          &lt;/div&gt;</w:t>
      </w:r>
      <w:r>
        <w:br w:type="textWrapping"/>
      </w:r>
      <w:r>
        <w:t xml:space="preserve">          &lt;div&gt;</w:t>
      </w:r>
      <w:r>
        <w:br w:type="textWrapping"/>
      </w:r>
      <w:r>
        <w:t xml:space="preserve">            &lt;span&gt;活动时间:&lt;/span&gt;</w:t>
      </w:r>
      <w:r>
        <w:br w:type="textWrapping"/>
      </w:r>
      <w:r>
        <w:t xml:space="preserve">            &lt;p&gt;</w:t>
      </w:r>
      <w:r>
        <w:br w:type="textWrapping"/>
      </w:r>
      <w:r>
        <w:t xml:space="preserve">              {service.startTime.slice(0, 10).replaceAll("-", ".")}-</w:t>
      </w:r>
      <w:r>
        <w:br w:type="textWrapping"/>
      </w:r>
      <w:r>
        <w:t xml:space="preserve">              {service.endTime.slice(0, 10).replaceAll("-", ".")}</w:t>
      </w:r>
      <w:r>
        <w:br w:type="textWrapping"/>
      </w:r>
      <w:r>
        <w:t xml:space="preserve">            &lt;/p&gt;</w:t>
      </w:r>
      <w:r>
        <w:br w:type="textWrapping"/>
      </w:r>
      <w:r>
        <w:t xml:space="preserve">          &lt;/div&gt;</w:t>
      </w:r>
      <w:r>
        <w:br w:type="textWrapping"/>
      </w:r>
      <w:r>
        <w:t xml:space="preserve">          &lt;div&gt;</w:t>
      </w:r>
      <w:r>
        <w:br w:type="textWrapping"/>
      </w:r>
      <w:r>
        <w:t xml:space="preserve">            &lt;span&gt;活动地点:&lt;/span&gt;</w:t>
      </w:r>
      <w:r>
        <w:br w:type="textWrapping"/>
      </w:r>
      <w:r>
        <w:t xml:space="preserve">            &lt;p&gt;{service.serviceAddress}&lt;/p&gt;</w:t>
      </w:r>
      <w:r>
        <w:br w:type="textWrapping"/>
      </w:r>
      <w:r>
        <w:t xml:space="preserve">          &lt;/div&gt;</w:t>
      </w:r>
      <w:r>
        <w:br w:type="textWrapping"/>
      </w:r>
      <w:r>
        <w:t xml:space="preserve">          &lt;div&gt;</w:t>
      </w:r>
      <w:r>
        <w:br w:type="textWrapping"/>
      </w:r>
      <w:r>
        <w:t xml:space="preserve">            &lt;span&gt;报名时间:&lt;/span&gt;</w:t>
      </w:r>
      <w:r>
        <w:br w:type="textWrapping"/>
      </w:r>
      <w:r>
        <w:t xml:space="preserve">            &lt;p&gt;</w:t>
      </w:r>
      <w:r>
        <w:br w:type="textWrapping"/>
      </w:r>
      <w:r>
        <w:t xml:space="preserve">              {service.entrollTimeStart.slice(0, 10).replaceAll("-", ".")}-</w:t>
      </w:r>
      <w:r>
        <w:br w:type="textWrapping"/>
      </w:r>
      <w:r>
        <w:t xml:space="preserve">              {service.entrollTimeEnd.slice(0, 10).replaceAll("-", ".")}</w:t>
      </w:r>
      <w:r>
        <w:br w:type="textWrapping"/>
      </w:r>
      <w:r>
        <w:t xml:space="preserve">            &lt;/p&gt;</w:t>
      </w:r>
      <w:r>
        <w:br w:type="textWrapping"/>
      </w:r>
      <w:r>
        <w:t xml:space="preserve">          &lt;/div&gt;</w:t>
      </w:r>
      <w:r>
        <w:br w:type="textWrapping"/>
      </w:r>
      <w:r>
        <w:t xml:space="preserve">        &lt;/div&gt;</w:t>
      </w:r>
      <w:r>
        <w:br w:type="textWrapping"/>
      </w:r>
      <w:r>
        <w:t xml:space="preserve">      &lt;/div&gt;</w:t>
      </w:r>
      <w:r>
        <w:br w:type="textWrapping"/>
      </w:r>
      <w:r>
        <w:t xml:space="preserve">    &lt;/div&gt;</w:t>
      </w:r>
      <w:r>
        <w:br w:type="textWrapping"/>
      </w:r>
      <w:r>
        <w:t xml:space="preserve">  );</w:t>
      </w:r>
      <w:r>
        <w:br w:type="textWrapping"/>
      </w:r>
      <w:r>
        <w:t>};export default ServiceBox;</w:t>
      </w:r>
      <w:r>
        <w:br w:type="textWrapping"/>
      </w:r>
      <w:r>
        <w:t>import { Tag } from "antd";const ServiceTag = ({ startDate, endDate, auditStatus }) =&gt; {</w:t>
      </w:r>
      <w:r>
        <w:br w:type="textWrapping"/>
      </w:r>
      <w:r>
        <w:t xml:space="preserve">  const date = new Date();</w:t>
      </w:r>
      <w:r>
        <w:br w:type="textWrapping"/>
      </w:r>
      <w:r>
        <w:t xml:space="preserve">  if (date &gt; new Date(startDate) &amp;&amp; date &lt; new Date(endDate)) {</w:t>
      </w:r>
      <w:r>
        <w:br w:type="textWrapping"/>
      </w:r>
      <w:r>
        <w:t xml:space="preserve">    return &lt;Tag color="#ff0000"&gt;进行中&lt;/Tag&gt;;</w:t>
      </w:r>
      <w:r>
        <w:br w:type="textWrapping"/>
      </w:r>
      <w:r>
        <w:t xml:space="preserve">  } else if (date &gt;= new Date(endDate)) {</w:t>
      </w:r>
      <w:r>
        <w:br w:type="textWrapping"/>
      </w:r>
      <w:r>
        <w:t xml:space="preserve">    return &lt;Tag color="#bfbfbf"&gt;已结束&lt;/Tag&gt;;</w:t>
      </w:r>
      <w:r>
        <w:br w:type="textWrapping"/>
      </w:r>
      <w:r>
        <w:t xml:space="preserve">  } else {</w:t>
      </w:r>
      <w:r>
        <w:br w:type="textWrapping"/>
      </w:r>
      <w:r>
        <w:t xml:space="preserve">    if (!auditStatus) {</w:t>
      </w:r>
      <w:r>
        <w:br w:type="textWrapping"/>
      </w:r>
      <w:r>
        <w:t xml:space="preserve">      return &lt;Tag color="#f00"&gt;审核中&lt;/Tag&gt;;</w:t>
      </w:r>
      <w:r>
        <w:br w:type="textWrapping"/>
      </w:r>
      <w:r>
        <w:t xml:space="preserve">    } else if (auditStatus == 1) {</w:t>
      </w:r>
      <w:r>
        <w:br w:type="textWrapping"/>
      </w:r>
      <w:r>
        <w:t xml:space="preserve">      return &lt;Tag color="#108ee9"&gt;已通过&lt;/Tag&gt;;</w:t>
      </w:r>
      <w:r>
        <w:br w:type="textWrapping"/>
      </w:r>
      <w:r>
        <w:t xml:space="preserve">    } else if (auditStatus == 2) {</w:t>
      </w:r>
      <w:r>
        <w:br w:type="textWrapping"/>
      </w:r>
      <w:r>
        <w:t xml:space="preserve">      return &lt;Tag color="#bfbfbf"&gt;未通过&lt;/Tag&gt;;</w:t>
      </w:r>
      <w:r>
        <w:br w:type="textWrapping"/>
      </w:r>
      <w:r>
        <w:t xml:space="preserve">    }</w:t>
      </w:r>
      <w:r>
        <w:br w:type="textWrapping"/>
      </w:r>
      <w:r>
        <w:t xml:space="preserve">  }</w:t>
      </w:r>
      <w:r>
        <w:br w:type="textWrapping"/>
      </w:r>
      <w:r>
        <w:t xml:space="preserve">  return &lt;Tag color="#52c41a"&gt;未开始&lt;/Tag&gt;;</w:t>
      </w:r>
      <w:r>
        <w:br w:type="textWrapping"/>
      </w:r>
      <w:r>
        <w:t>};</w:t>
      </w:r>
      <w:r>
        <w:br w:type="textWrapping"/>
      </w:r>
      <w:r>
        <w:t>export default ServiceTag;</w:t>
      </w:r>
      <w:r>
        <w:br w:type="textWrapping"/>
      </w:r>
      <w:r>
        <w:t>import { useLocation, useNavigate } from "react-router-dom";</w:t>
      </w:r>
      <w:r>
        <w:br w:type="textWrapping"/>
      </w:r>
      <w:r>
        <w:t>import {</w:t>
      </w:r>
      <w:r>
        <w:br w:type="textWrapping"/>
      </w:r>
      <w:r>
        <w:t xml:space="preserve">  Steps,</w:t>
      </w:r>
      <w:r>
        <w:br w:type="textWrapping"/>
      </w:r>
      <w:r>
        <w:t xml:space="preserve">  Input,</w:t>
      </w:r>
      <w:r>
        <w:br w:type="textWrapping"/>
      </w:r>
      <w:r>
        <w:t xml:space="preserve">  Radio,</w:t>
      </w:r>
      <w:r>
        <w:br w:type="textWrapping"/>
      </w:r>
      <w:r>
        <w:t xml:space="preserve">  Button,</w:t>
      </w:r>
      <w:r>
        <w:br w:type="textWrapping"/>
      </w:r>
      <w:r>
        <w:t xml:space="preserve">  message,</w:t>
      </w:r>
      <w:r>
        <w:br w:type="textWrapping"/>
      </w:r>
      <w:r>
        <w:t xml:space="preserve">  Tag,</w:t>
      </w:r>
      <w:r>
        <w:br w:type="textWrapping"/>
      </w:r>
      <w:r>
        <w:t xml:space="preserve">  Flex,</w:t>
      </w:r>
      <w:r>
        <w:br w:type="textWrapping"/>
      </w:r>
      <w:r>
        <w:t xml:space="preserve">  Popconfirm,</w:t>
      </w:r>
      <w:r>
        <w:br w:type="textWrapping"/>
      </w:r>
      <w:r>
        <w:t xml:space="preserve">  Modal,</w:t>
      </w:r>
      <w:r>
        <w:br w:type="textWrapping"/>
      </w:r>
      <w:r>
        <w:t xml:space="preserve">  Form,</w:t>
      </w:r>
      <w:r>
        <w:br w:type="textWrapping"/>
      </w:r>
      <w:r>
        <w:t>} from "antd";</w:t>
      </w:r>
      <w:r>
        <w:br w:type="textWrapping"/>
      </w:r>
      <w:r>
        <w:t>import DescLine from "@/components/DescLine";</w:t>
      </w:r>
      <w:r>
        <w:br w:type="textWrapping"/>
      </w:r>
      <w:r>
        <w:t>import React, { useEffect, useState } from "react";</w:t>
      </w:r>
      <w:r>
        <w:br w:type="textWrapping"/>
      </w:r>
      <w:r>
        <w:t>import { useDispatch, useSelector } from "react-redux";</w:t>
      </w:r>
      <w:r>
        <w:br w:type="textWrapping"/>
      </w:r>
      <w:r>
        <w:t>import { delService } from "@/store/modules/service";</w:t>
      </w:r>
      <w:r>
        <w:br w:type="textWrapping"/>
      </w:r>
      <w:r>
        <w:t>import { transfer } from "@/store/modules/trade";</w:t>
      </w:r>
      <w:r>
        <w:br w:type="textWrapping"/>
      </w:r>
      <w:r>
        <w:t>import { Rate } from "antd-mobile";const Demand = () =&gt; {</w:t>
      </w:r>
      <w:r>
        <w:br w:type="textWrapping"/>
      </w:r>
      <w:r>
        <w:t xml:space="preserve">  const location = useLocation();</w:t>
      </w:r>
      <w:r>
        <w:br w:type="textWrapping"/>
      </w:r>
      <w:r>
        <w:t xml:space="preserve">  let servic = location.state.service;</w:t>
      </w:r>
      <w:r>
        <w:br w:type="textWrapping"/>
      </w:r>
      <w:r>
        <w:t xml:space="preserve">  const [service, setService] = useState(servic);</w:t>
      </w:r>
      <w:r>
        <w:br w:type="textWrapping"/>
      </w:r>
      <w:r>
        <w:t xml:space="preserve">  const user = useSelector((state) =&gt; state.user.userInfo);  const [current, setCurrent] = useState(0);</w:t>
      </w:r>
      <w:r>
        <w:br w:type="textWrapping"/>
      </w:r>
      <w:r>
        <w:t xml:space="preserve">  const [auditStatus, setAuditStatus] = useState(0);</w:t>
      </w:r>
      <w:r>
        <w:br w:type="textWrapping"/>
      </w:r>
      <w:r>
        <w:t xml:space="preserve">  useEffect(() =&gt; {</w:t>
      </w:r>
      <w:r>
        <w:br w:type="textWrapping"/>
      </w:r>
      <w:r>
        <w:t xml:space="preserve">    const now = new Date();</w:t>
      </w:r>
      <w:r>
        <w:br w:type="textWrapping"/>
      </w:r>
      <w:r>
        <w:t xml:space="preserve">    const todate = (time) =&gt; new Date(time);</w:t>
      </w:r>
      <w:r>
        <w:br w:type="textWrapping"/>
      </w:r>
      <w:r>
        <w:t xml:space="preserve">    const { startTime, endTime, entrollTimeEnd, entrollTimeStart } = service;</w:t>
      </w:r>
      <w:r>
        <w:br w:type="textWrapping"/>
      </w:r>
      <w:r>
        <w:t xml:space="preserve">    if ("auditStatus" in service) {</w:t>
      </w:r>
      <w:r>
        <w:br w:type="textWrapping"/>
      </w:r>
      <w:r>
        <w:t xml:space="preserve">      if (todate(entrollTimeStart) &gt; now) {</w:t>
      </w:r>
      <w:r>
        <w:br w:type="textWrapping"/>
      </w:r>
      <w:r>
        <w:t xml:space="preserve">        setCurrent(2);</w:t>
      </w:r>
      <w:r>
        <w:br w:type="textWrapping"/>
      </w:r>
      <w:r>
        <w:t xml:space="preserve">      } else if (todate(startTime) &gt; now) {</w:t>
      </w:r>
      <w:r>
        <w:br w:type="textWrapping"/>
      </w:r>
      <w:r>
        <w:t xml:space="preserve">        setCurrent(3);</w:t>
      </w:r>
      <w:r>
        <w:br w:type="textWrapping"/>
      </w:r>
      <w:r>
        <w:t xml:space="preserve">      } else if (todate(endTime) &gt; now) {</w:t>
      </w:r>
      <w:r>
        <w:br w:type="textWrapping"/>
      </w:r>
      <w:r>
        <w:t xml:space="preserve">        setCurrent(4);</w:t>
      </w:r>
      <w:r>
        <w:br w:type="textWrapping"/>
      </w:r>
      <w:r>
        <w:t xml:space="preserve">      } else if (todate(endTime) &lt; now) {</w:t>
      </w:r>
      <w:r>
        <w:br w:type="textWrapping"/>
      </w:r>
      <w:r>
        <w:t xml:space="preserve">        setCurrent(6);</w:t>
      </w:r>
      <w:r>
        <w:br w:type="textWrapping"/>
      </w:r>
      <w:r>
        <w:t xml:space="preserve">      }</w:t>
      </w:r>
      <w:r>
        <w:br w:type="textWrapping"/>
      </w:r>
      <w:r>
        <w:t xml:space="preserve">      return;</w:t>
      </w:r>
      <w:r>
        <w:br w:type="textWrapping"/>
      </w:r>
      <w:r>
        <w:t xml:space="preserve">    } else {</w:t>
      </w:r>
      <w:r>
        <w:br w:type="textWrapping"/>
      </w:r>
      <w:r>
        <w:t xml:space="preserve">      setCurrent(0);</w:t>
      </w:r>
      <w:r>
        <w:br w:type="textWrapping"/>
      </w:r>
      <w:r>
        <w:t xml:space="preserve">    }</w:t>
      </w:r>
      <w:r>
        <w:br w:type="textWrapping"/>
      </w:r>
      <w:r>
        <w:t xml:space="preserve">  });</w:t>
      </w:r>
      <w:r>
        <w:br w:type="textWrapping"/>
      </w:r>
      <w:r>
        <w:t xml:space="preserve">  const status = ["未审核", "通过", "驳回"];  const infoMap = {</w:t>
      </w:r>
      <w:r>
        <w:br w:type="textWrapping"/>
      </w:r>
      <w:r>
        <w:t xml:space="preserve">    startTime: "活动时间",</w:t>
      </w:r>
      <w:r>
        <w:br w:type="textWrapping"/>
      </w:r>
      <w:r>
        <w:t xml:space="preserve">    serviceAddress: "活动地址",</w:t>
      </w:r>
      <w:r>
        <w:br w:type="textWrapping"/>
      </w:r>
      <w:r>
        <w:t xml:space="preserve">    older: "发起人",</w:t>
      </w:r>
      <w:r>
        <w:br w:type="textWrapping"/>
      </w:r>
      <w:r>
        <w:t xml:space="preserve">    volunteers: "志愿者们",</w:t>
      </w:r>
      <w:r>
        <w:br w:type="textWrapping"/>
      </w:r>
      <w:r>
        <w:t xml:space="preserve">    notice: "注意事项",</w:t>
      </w:r>
      <w:r>
        <w:br w:type="textWrapping"/>
      </w:r>
      <w:r>
        <w:t xml:space="preserve">    adminName: "管理员",</w:t>
      </w:r>
      <w:r>
        <w:br w:type="textWrapping"/>
      </w:r>
      <w:r>
        <w:t xml:space="preserve">    adminMobile: "联系方式",</w:t>
      </w:r>
      <w:r>
        <w:br w:type="textWrapping"/>
      </w:r>
      <w:r>
        <w:t xml:space="preserve">  };</w:t>
      </w:r>
      <w:r>
        <w:br w:type="textWrapping"/>
      </w:r>
      <w:r>
        <w:t xml:space="preserve">  const steps = [</w:t>
      </w:r>
      <w:r>
        <w:br w:type="textWrapping"/>
      </w:r>
      <w:r>
        <w:t xml:space="preserve">    {</w:t>
      </w:r>
      <w:r>
        <w:br w:type="textWrapping"/>
      </w:r>
      <w:r>
        <w:t xml:space="preserve">      title: "发起活动",</w:t>
      </w:r>
      <w:r>
        <w:br w:type="textWrapping"/>
      </w:r>
      <w:r>
        <w:t xml:space="preserve">      description:</w:t>
      </w:r>
      <w:r>
        <w:br w:type="textWrapping"/>
      </w:r>
      <w:r>
        <w:t xml:space="preserve">        "您已发起了该活动,右侧是该活动的具体信息，在活动开始前，你可以进行修改或撤回",</w:t>
      </w:r>
      <w:r>
        <w:br w:type="textWrapping"/>
      </w:r>
      <w:r>
        <w:t xml:space="preserve">    },</w:t>
      </w:r>
      <w:r>
        <w:br w:type="textWrapping"/>
      </w:r>
      <w:r>
        <w:t xml:space="preserve">    {</w:t>
      </w:r>
      <w:r>
        <w:br w:type="textWrapping"/>
      </w:r>
      <w:r>
        <w:t xml:space="preserve">      title: "审核结果",</w:t>
      </w:r>
      <w:r>
        <w:br w:type="textWrapping"/>
      </w:r>
      <w:r>
        <w:t xml:space="preserve">      description: `您活动的审核结果是"${status[auditStatus]}"`,</w:t>
      </w:r>
      <w:r>
        <w:br w:type="textWrapping"/>
      </w:r>
      <w:r>
        <w:t xml:space="preserve">    },</w:t>
      </w:r>
      <w:r>
        <w:br w:type="textWrapping"/>
      </w:r>
      <w:r>
        <w:t xml:space="preserve">    {</w:t>
      </w:r>
      <w:r>
        <w:br w:type="textWrapping"/>
      </w:r>
      <w:r>
        <w:t xml:space="preserve">      title: "活动开启报名",</w:t>
      </w:r>
      <w:r>
        <w:br w:type="textWrapping"/>
      </w:r>
      <w:r>
        <w:t xml:space="preserve">      description: "您已开启该活动的报名！",</w:t>
      </w:r>
      <w:r>
        <w:br w:type="textWrapping"/>
      </w:r>
      <w:r>
        <w:t xml:space="preserve">    },</w:t>
      </w:r>
      <w:r>
        <w:br w:type="textWrapping"/>
      </w:r>
      <w:r>
        <w:t xml:space="preserve">    {</w:t>
      </w:r>
      <w:r>
        <w:br w:type="textWrapping"/>
      </w:r>
      <w:r>
        <w:t xml:space="preserve">      title: "活动开始",</w:t>
      </w:r>
      <w:r>
        <w:br w:type="textWrapping"/>
      </w:r>
      <w:r>
        <w:t xml:space="preserve">      description: "活动已开始!",</w:t>
      </w:r>
      <w:r>
        <w:br w:type="textWrapping"/>
      </w:r>
      <w:r>
        <w:t xml:space="preserve">    },</w:t>
      </w:r>
      <w:r>
        <w:br w:type="textWrapping"/>
      </w:r>
      <w:r>
        <w:t xml:space="preserve">    {</w:t>
      </w:r>
      <w:r>
        <w:br w:type="textWrapping"/>
      </w:r>
      <w:r>
        <w:t xml:space="preserve">      title: "活动进行中",</w:t>
      </w:r>
      <w:r>
        <w:br w:type="textWrapping"/>
      </w:r>
      <w:r>
        <w:t xml:space="preserve">      description: "活动正在进行中!",</w:t>
      </w:r>
      <w:r>
        <w:br w:type="textWrapping"/>
      </w:r>
      <w:r>
        <w:t xml:space="preserve">    },</w:t>
      </w:r>
      <w:r>
        <w:br w:type="textWrapping"/>
      </w:r>
      <w:r>
        <w:t xml:space="preserve">    {</w:t>
      </w:r>
      <w:r>
        <w:br w:type="textWrapping"/>
      </w:r>
      <w:r>
        <w:t xml:space="preserve">      title: "活动结束",</w:t>
      </w:r>
      <w:r>
        <w:br w:type="textWrapping"/>
      </w:r>
      <w:r>
        <w:t xml:space="preserve">      description: "活动已结束",</w:t>
      </w:r>
      <w:r>
        <w:br w:type="textWrapping"/>
      </w:r>
      <w:r>
        <w:t xml:space="preserve">    },</w:t>
      </w:r>
      <w:r>
        <w:br w:type="textWrapping"/>
      </w:r>
      <w:r>
        <w:t xml:space="preserve">    {</w:t>
      </w:r>
      <w:r>
        <w:br w:type="textWrapping"/>
      </w:r>
      <w:r>
        <w:t xml:space="preserve">      title: "活动反馈",</w:t>
      </w:r>
      <w:r>
        <w:br w:type="textWrapping"/>
      </w:r>
      <w:r>
        <w:t xml:space="preserve">      description: (</w:t>
      </w:r>
      <w:r>
        <w:br w:type="textWrapping"/>
      </w:r>
      <w:r>
        <w:t xml:space="preserve">        &lt;div&gt;</w:t>
      </w:r>
      <w:r>
        <w:br w:type="textWrapping"/>
      </w:r>
      <w:r>
        <w:t xml:space="preserve">          {current === 6 &amp;&amp; (</w:t>
      </w:r>
      <w:r>
        <w:br w:type="textWrapping"/>
      </w:r>
      <w:r>
        <w:t xml:space="preserve">            &lt;Button type="primary" onClick={() =&gt; setVisible1(true)}&gt;</w:t>
      </w:r>
      <w:r>
        <w:br w:type="textWrapping"/>
      </w:r>
      <w:r>
        <w:t xml:space="preserve">              发放时间币</w:t>
      </w:r>
      <w:r>
        <w:br w:type="textWrapping"/>
      </w:r>
      <w:r>
        <w:t xml:space="preserve">            &lt;/Button&gt;</w:t>
      </w:r>
      <w:r>
        <w:br w:type="textWrapping"/>
      </w:r>
      <w:r>
        <w:t xml:space="preserve">          )}</w:t>
      </w:r>
      <w:r>
        <w:br w:type="textWrapping"/>
      </w:r>
      <w:r>
        <w:t xml:space="preserve">        &lt;/div&gt;</w:t>
      </w:r>
      <w:r>
        <w:br w:type="textWrapping"/>
      </w:r>
      <w:r>
        <w:t xml:space="preserve">      ),</w:t>
      </w:r>
      <w:r>
        <w:br w:type="textWrapping"/>
      </w:r>
      <w:r>
        <w:t xml:space="preserve">    },</w:t>
      </w:r>
      <w:r>
        <w:br w:type="textWrapping"/>
      </w:r>
      <w:r>
        <w:t xml:space="preserve">  ];</w:t>
      </w:r>
      <w:r>
        <w:br w:type="textWrapping"/>
      </w:r>
      <w:r>
        <w:t xml:space="preserve">  const colors = ["#5DADE2", "#9E8AA8", "#BDB76B", "#FA8072", "#9BC1BC"];</w:t>
      </w:r>
      <w:r>
        <w:br w:type="textWrapping"/>
      </w:r>
      <w:r>
        <w:t xml:space="preserve">  const [confirm, setConfirm] = useState(1);</w:t>
      </w:r>
      <w:r>
        <w:br w:type="textWrapping"/>
      </w:r>
      <w:r>
        <w:t xml:space="preserve">  const [feedback, setFeedback] = useState("");</w:t>
      </w:r>
      <w:r>
        <w:br w:type="textWrapping"/>
      </w:r>
      <w:r>
        <w:t xml:space="preserve">  const transFer = async (receipt, amount) =&gt; {</w:t>
      </w:r>
      <w:r>
        <w:br w:type="textWrapping"/>
      </w:r>
      <w:r>
        <w:t xml:space="preserve">    await dispatch(transfer({ password: user.password, receipt, amount })).then(</w:t>
      </w:r>
      <w:r>
        <w:br w:type="textWrapping"/>
      </w:r>
      <w:r>
        <w:t xml:space="preserve">      (res) =&gt; {</w:t>
      </w:r>
      <w:r>
        <w:br w:type="textWrapping"/>
      </w:r>
      <w:r>
        <w:t xml:space="preserve">        console.log("success");</w:t>
      </w:r>
      <w:r>
        <w:br w:type="textWrapping"/>
      </w:r>
      <w:r>
        <w:t xml:space="preserve">      }</w:t>
      </w:r>
      <w:r>
        <w:br w:type="textWrapping"/>
      </w:r>
      <w:r>
        <w:t xml:space="preserve">    );</w:t>
      </w:r>
      <w:r>
        <w:br w:type="textWrapping"/>
      </w:r>
      <w:r>
        <w:t xml:space="preserve">  };  const [password, setPassword] = useState("");</w:t>
      </w:r>
      <w:r>
        <w:br w:type="textWrapping"/>
      </w:r>
      <w:r>
        <w:t xml:space="preserve">  const submit = async () =&gt; {</w:t>
      </w:r>
      <w:r>
        <w:br w:type="textWrapping"/>
      </w:r>
      <w:r>
        <w:t xml:space="preserve">    const trade = {</w:t>
      </w:r>
      <w:r>
        <w:br w:type="textWrapping"/>
      </w:r>
      <w:r>
        <w:t xml:space="preserve">      id: user.id,</w:t>
      </w:r>
      <w:r>
        <w:br w:type="textWrapping"/>
      </w:r>
      <w:r>
        <w:t xml:space="preserve">      password,</w:t>
      </w:r>
      <w:r>
        <w:br w:type="textWrapping"/>
      </w:r>
      <w:r>
        <w:t xml:space="preserve">      to: service.volunteer.map((item) =&gt; item.id),</w:t>
      </w:r>
      <w:r>
        <w:br w:type="textWrapping"/>
      </w:r>
      <w:r>
        <w:t xml:space="preserve">      value: service.timeCoin / service.volunteer.length,</w:t>
      </w:r>
      <w:r>
        <w:br w:type="textWrapping"/>
      </w:r>
      <w:r>
        <w:t xml:space="preserve">    };</w:t>
      </w:r>
      <w:r>
        <w:br w:type="textWrapping"/>
      </w:r>
      <w:r>
        <w:t xml:space="preserve">    console.log(trade);</w:t>
      </w:r>
      <w:r>
        <w:br w:type="textWrapping"/>
      </w:r>
      <w:r>
        <w:t xml:space="preserve">    await dispatch(transfer(trade))</w:t>
      </w:r>
      <w:r>
        <w:br w:type="textWrapping"/>
      </w:r>
      <w:r>
        <w:t xml:space="preserve">      .then((res) =&gt; {</w:t>
      </w:r>
      <w:r>
        <w:br w:type="textWrapping"/>
      </w:r>
      <w:r>
        <w:t xml:space="preserve">        confirm</w:t>
      </w:r>
      <w:r>
        <w:br w:type="textWrapping"/>
      </w:r>
      <w:r>
        <w:t xml:space="preserve">          ? message.success("时间币正在发放")</w:t>
      </w:r>
      <w:r>
        <w:br w:type="textWrapping"/>
      </w:r>
      <w:r>
        <w:t xml:space="preserve">          : message.info("已接受您的反馈");        navigate("/user/mytrade");</w:t>
      </w:r>
      <w:r>
        <w:br w:type="textWrapping"/>
      </w:r>
      <w:r>
        <w:t xml:space="preserve">      })</w:t>
      </w:r>
      <w:r>
        <w:br w:type="textWrapping"/>
      </w:r>
      <w:r>
        <w:t xml:space="preserve">      .catch((err) =&gt; {</w:t>
      </w:r>
      <w:r>
        <w:br w:type="textWrapping"/>
      </w:r>
      <w:r>
        <w:t xml:space="preserve">        message.error("err");</w:t>
      </w:r>
      <w:r>
        <w:br w:type="textWrapping"/>
      </w:r>
      <w:r>
        <w:t xml:space="preserve">      });</w:t>
      </w:r>
      <w:r>
        <w:br w:type="textWrapping"/>
      </w:r>
      <w:r>
        <w:t xml:space="preserve">  };</w:t>
      </w:r>
      <w:r>
        <w:br w:type="textWrapping"/>
      </w:r>
      <w:r>
        <w:t xml:space="preserve">  const navigate = useNavigate();</w:t>
      </w:r>
      <w:r>
        <w:br w:type="textWrapping"/>
      </w:r>
      <w:r>
        <w:t xml:space="preserve">  const edit = () =&gt; {</w:t>
      </w:r>
      <w:r>
        <w:br w:type="textWrapping"/>
      </w:r>
      <w:r>
        <w:t xml:space="preserve">    navigate("/events/new", { state: { service } });</w:t>
      </w:r>
      <w:r>
        <w:br w:type="textWrapping"/>
      </w:r>
      <w:r>
        <w:t xml:space="preserve">  };</w:t>
      </w:r>
      <w:r>
        <w:br w:type="textWrapping"/>
      </w:r>
      <w:r>
        <w:t xml:space="preserve">  const dispatch = useDispatch();</w:t>
      </w:r>
      <w:r>
        <w:br w:type="textWrapping"/>
      </w:r>
      <w:r>
        <w:t xml:space="preserve">  const delet = async () =&gt; {</w:t>
      </w:r>
      <w:r>
        <w:br w:type="textWrapping"/>
      </w:r>
      <w:r>
        <w:t xml:space="preserve">    await dispatch(delService({ id: service.id })).then(() =&gt; {</w:t>
      </w:r>
      <w:r>
        <w:br w:type="textWrapping"/>
      </w:r>
      <w:r>
        <w:t xml:space="preserve">      message.info("删除成功");</w:t>
      </w:r>
      <w:r>
        <w:br w:type="textWrapping"/>
      </w:r>
      <w:r>
        <w:t xml:space="preserve">    });</w:t>
      </w:r>
      <w:r>
        <w:br w:type="textWrapping"/>
      </w:r>
      <w:r>
        <w:t xml:space="preserve">    setTimeout(() =&gt; {</w:t>
      </w:r>
      <w:r>
        <w:br w:type="textWrapping"/>
      </w:r>
      <w:r>
        <w:t xml:space="preserve">      navigate("/events/currentevents");</w:t>
      </w:r>
      <w:r>
        <w:br w:type="textWrapping"/>
      </w:r>
      <w:r>
        <w:t xml:space="preserve">    }, 300);</w:t>
      </w:r>
      <w:r>
        <w:br w:type="textWrapping"/>
      </w:r>
      <w:r>
        <w:t xml:space="preserve">  };</w:t>
      </w:r>
      <w:r>
        <w:br w:type="textWrapping"/>
      </w:r>
      <w:r>
        <w:t xml:space="preserve">  const cancel = () =&gt; {</w:t>
      </w:r>
      <w:r>
        <w:br w:type="textWrapping"/>
      </w:r>
      <w:r>
        <w:t xml:space="preserve">    message.info("已取消");</w:t>
      </w:r>
      <w:r>
        <w:br w:type="textWrapping"/>
      </w:r>
      <w:r>
        <w:t xml:space="preserve">  };</w:t>
      </w:r>
      <w:r>
        <w:br w:type="textWrapping"/>
      </w:r>
      <w:r>
        <w:t xml:space="preserve">  // 2 model</w:t>
      </w:r>
      <w:r>
        <w:br w:type="textWrapping"/>
      </w:r>
      <w:r>
        <w:t xml:space="preserve">  const [visible1, setVisible1] = useState(false);</w:t>
      </w:r>
      <w:r>
        <w:br w:type="textWrapping"/>
      </w:r>
      <w:r>
        <w:t xml:space="preserve">  const [visible2, setVisible2] = useState(false);</w:t>
      </w:r>
      <w:r>
        <w:br w:type="textWrapping"/>
      </w:r>
      <w:r>
        <w:t xml:space="preserve">  return (</w:t>
      </w:r>
      <w:r>
        <w:br w:type="textWrapping"/>
      </w:r>
      <w:r>
        <w:t xml:space="preserve">    &lt;div&gt;</w:t>
      </w:r>
      <w:r>
        <w:br w:type="textWrapping"/>
      </w:r>
      <w:r>
        <w:t xml:space="preserve">      &lt;Modal</w:t>
      </w:r>
      <w:r>
        <w:br w:type="textWrapping"/>
      </w:r>
      <w:r>
        <w:t xml:space="preserve">        open={visible1}</w:t>
      </w:r>
      <w:r>
        <w:br w:type="textWrapping"/>
      </w:r>
      <w:r>
        <w:t xml:space="preserve">        onOk={() =&gt; {</w:t>
      </w:r>
      <w:r>
        <w:br w:type="textWrapping"/>
      </w:r>
      <w:r>
        <w:t xml:space="preserve">          setVisible2(true);</w:t>
      </w:r>
      <w:r>
        <w:br w:type="textWrapping"/>
      </w:r>
      <w:r>
        <w:t xml:space="preserve">          setVisible1(false);</w:t>
      </w:r>
      <w:r>
        <w:br w:type="textWrapping"/>
      </w:r>
      <w:r>
        <w:t xml:space="preserve">        }}</w:t>
      </w:r>
      <w:r>
        <w:br w:type="textWrapping"/>
      </w:r>
      <w:r>
        <w:t xml:space="preserve">        onCancel={() =&gt; setVisible1(false)}</w:t>
      </w:r>
      <w:r>
        <w:br w:type="textWrapping"/>
      </w:r>
      <w:r>
        <w:t xml:space="preserve">        title="请给志愿者们评价一下吧!"</w:t>
      </w:r>
      <w:r>
        <w:br w:type="textWrapping"/>
      </w:r>
      <w:r>
        <w:t xml:space="preserve">        centered</w:t>
      </w:r>
      <w:r>
        <w:br w:type="textWrapping"/>
      </w:r>
      <w:r>
        <w:t xml:space="preserve">        okText="确认"</w:t>
      </w:r>
      <w:r>
        <w:br w:type="textWrapping"/>
      </w:r>
      <w:r>
        <w:t xml:space="preserve">        cancelText="稍等"</w:t>
      </w:r>
      <w:r>
        <w:br w:type="textWrapping"/>
      </w:r>
      <w:r>
        <w:t xml:space="preserve">      &gt;</w:t>
      </w:r>
      <w:r>
        <w:br w:type="textWrapping"/>
      </w:r>
      <w:r>
        <w:t xml:space="preserve">        &lt;div style={{ padding: 10 }}&gt;</w:t>
      </w:r>
      <w:r>
        <w:br w:type="textWrapping"/>
      </w:r>
      <w:r>
        <w:t xml:space="preserve">          &lt;p style={{ fontWeight: "bold", margin: "20px 0" }}&gt;</w:t>
      </w:r>
      <w:r>
        <w:br w:type="textWrapping"/>
      </w:r>
      <w:r>
        <w:t xml:space="preserve">            确认志愿者完成服务？</w:t>
      </w:r>
      <w:r>
        <w:br w:type="textWrapping"/>
      </w:r>
      <w:r>
        <w:t xml:space="preserve">          &lt;/p&gt;</w:t>
      </w:r>
      <w:r>
        <w:br w:type="textWrapping"/>
      </w:r>
      <w:r>
        <w:t xml:space="preserve">          &lt;div style={{ margin: "20px 0" }}&gt;</w:t>
      </w:r>
      <w:r>
        <w:br w:type="textWrapping"/>
      </w:r>
      <w:r>
        <w:t xml:space="preserve">            &lt;Radio.Group</w:t>
      </w:r>
      <w:r>
        <w:br w:type="textWrapping"/>
      </w:r>
      <w:r>
        <w:t xml:space="preserve">              defaultValue={confirm}</w:t>
      </w:r>
      <w:r>
        <w:br w:type="textWrapping"/>
      </w:r>
      <w:r>
        <w:t xml:space="preserve">              onChange={(e) =&gt; setConfirm(e.target.value)}</w:t>
      </w:r>
      <w:r>
        <w:br w:type="textWrapping"/>
      </w:r>
      <w:r>
        <w:t xml:space="preserve">            &gt;</w:t>
      </w:r>
      <w:r>
        <w:br w:type="textWrapping"/>
      </w:r>
      <w:r>
        <w:t xml:space="preserve">              &lt;Radio value={1}&gt;是&lt;/Radio&gt;</w:t>
      </w:r>
      <w:r>
        <w:br w:type="textWrapping"/>
      </w:r>
      <w:r>
        <w:t xml:space="preserve">              &lt;Radio value={0}&gt;否&lt;/Radio&gt;</w:t>
      </w:r>
      <w:r>
        <w:br w:type="textWrapping"/>
      </w:r>
      <w:r>
        <w:t xml:space="preserve">            &lt;/Radio.Group&gt;</w:t>
      </w:r>
      <w:r>
        <w:br w:type="textWrapping"/>
      </w:r>
      <w:r>
        <w:t xml:space="preserve">            &lt;DescLine</w:t>
      </w:r>
      <w:r>
        <w:br w:type="textWrapping"/>
      </w:r>
      <w:r>
        <w:t xml:space="preserve">              label={&lt;span style={{ fontWeight: "bold" }}&gt;服务评价&lt;/span&gt;}</w:t>
      </w:r>
      <w:r>
        <w:br w:type="textWrapping"/>
      </w:r>
      <w:r>
        <w:t xml:space="preserve">              desc={&lt;Rate defaultValue={5} onChange={(e) =&gt; setConfirm(e)} /&gt;}</w:t>
      </w:r>
      <w:r>
        <w:br w:type="textWrapping"/>
      </w:r>
      <w:r>
        <w:t xml:space="preserve">              rowspan={[6, 20]}</w:t>
      </w:r>
      <w:r>
        <w:br w:type="textWrapping"/>
      </w:r>
      <w:r>
        <w:t xml:space="preserve">            /&gt;</w:t>
      </w:r>
      <w:r>
        <w:br w:type="textWrapping"/>
      </w:r>
      <w:r>
        <w:t xml:space="preserve">          &lt;/div&gt;          {confirm ? (</w:t>
      </w:r>
      <w:r>
        <w:br w:type="textWrapping"/>
      </w:r>
      <w:r>
        <w:t xml:space="preserve">            &lt;&gt;</w:t>
      </w:r>
      <w:r>
        <w:br w:type="textWrapping"/>
      </w:r>
      <w:r>
        <w:t xml:space="preserve">              &lt;DescLine</w:t>
      </w:r>
      <w:r>
        <w:br w:type="textWrapping"/>
      </w:r>
      <w:r>
        <w:t xml:space="preserve">                label={</w:t>
      </w:r>
      <w:r>
        <w:br w:type="textWrapping"/>
      </w:r>
      <w:r>
        <w:t xml:space="preserve">                  &lt;span style={{ fontWeight: "bold" }}&gt;完成服务后的评价&lt;/span&gt;</w:t>
      </w:r>
      <w:r>
        <w:br w:type="textWrapping"/>
      </w:r>
      <w:r>
        <w:t xml:space="preserve">                }</w:t>
      </w:r>
      <w:r>
        <w:br w:type="textWrapping"/>
      </w:r>
      <w:r>
        <w:t xml:space="preserve">                desc={</w:t>
      </w:r>
      <w:r>
        <w:br w:type="textWrapping"/>
      </w:r>
      <w:r>
        <w:t xml:space="preserve">                  &lt;Input.TextArea</w:t>
      </w:r>
      <w:r>
        <w:br w:type="textWrapping"/>
      </w:r>
      <w:r>
        <w:t xml:space="preserve">                    rows={4}</w:t>
      </w:r>
      <w:r>
        <w:br w:type="textWrapping"/>
      </w:r>
      <w:r>
        <w:t xml:space="preserve">                    placeholder="请描述服务完成后的评价"</w:t>
      </w:r>
      <w:r>
        <w:br w:type="textWrapping"/>
      </w:r>
      <w:r>
        <w:t xml:space="preserve">                    onChange={(e) =&gt; setFeedback(e.target.value)}</w:t>
      </w:r>
      <w:r>
        <w:br w:type="textWrapping"/>
      </w:r>
      <w:r>
        <w:t xml:space="preserve">                  /&gt;</w:t>
      </w:r>
      <w:r>
        <w:br w:type="textWrapping"/>
      </w:r>
      <w:r>
        <w:t xml:space="preserve">                }</w:t>
      </w:r>
      <w:r>
        <w:br w:type="textWrapping"/>
      </w:r>
      <w:r>
        <w:t xml:space="preserve">                block</w:t>
      </w:r>
      <w:r>
        <w:br w:type="textWrapping"/>
      </w:r>
      <w:r>
        <w:t xml:space="preserve">                rowspan={[20, 30]}</w:t>
      </w:r>
      <w:r>
        <w:br w:type="textWrapping"/>
      </w:r>
      <w:r>
        <w:t xml:space="preserve">              /&gt;</w:t>
      </w:r>
      <w:r>
        <w:br w:type="textWrapping"/>
      </w:r>
      <w:r>
        <w:t xml:space="preserve">            &lt;/&gt;</w:t>
      </w:r>
      <w:r>
        <w:br w:type="textWrapping"/>
      </w:r>
      <w:r>
        <w:t xml:space="preserve">          ) : (</w:t>
      </w:r>
      <w:r>
        <w:br w:type="textWrapping"/>
      </w:r>
      <w:r>
        <w:t xml:space="preserve">            &lt;&gt;</w:t>
      </w:r>
      <w:r>
        <w:br w:type="textWrapping"/>
      </w:r>
      <w:r>
        <w:t xml:space="preserve">              &lt;DescLine</w:t>
      </w:r>
      <w:r>
        <w:br w:type="textWrapping"/>
      </w:r>
      <w:r>
        <w:t xml:space="preserve">                label={</w:t>
      </w:r>
      <w:r>
        <w:br w:type="textWrapping"/>
      </w:r>
      <w:r>
        <w:t xml:space="preserve">                  &lt;span style={{ fontWeight: "bold" }}&gt;服务中遇到的问题&lt;/span&gt;</w:t>
      </w:r>
      <w:r>
        <w:br w:type="textWrapping"/>
      </w:r>
      <w:r>
        <w:t xml:space="preserve">                }</w:t>
      </w:r>
      <w:r>
        <w:br w:type="textWrapping"/>
      </w:r>
      <w:r>
        <w:t xml:space="preserve">                desc={</w:t>
      </w:r>
      <w:r>
        <w:br w:type="textWrapping"/>
      </w:r>
      <w:r>
        <w:t xml:space="preserve">                  &lt;Input.TextArea</w:t>
      </w:r>
      <w:r>
        <w:br w:type="textWrapping"/>
      </w:r>
      <w:r>
        <w:t xml:space="preserve">                    rows={4}</w:t>
      </w:r>
      <w:r>
        <w:br w:type="textWrapping"/>
      </w:r>
      <w:r>
        <w:t xml:space="preserve">                    placeholder="请描述服务中遇到的问题"</w:t>
      </w:r>
      <w:r>
        <w:br w:type="textWrapping"/>
      </w:r>
      <w:r>
        <w:t xml:space="preserve">                    onChange={(e) =&gt; setFeedback(e.target.value)}</w:t>
      </w:r>
      <w:r>
        <w:br w:type="textWrapping"/>
      </w:r>
      <w:r>
        <w:t xml:space="preserve">                  /&gt;</w:t>
      </w:r>
      <w:r>
        <w:br w:type="textWrapping"/>
      </w:r>
      <w:r>
        <w:t xml:space="preserve">                }</w:t>
      </w:r>
      <w:r>
        <w:br w:type="textWrapping"/>
      </w:r>
      <w:r>
        <w:t xml:space="preserve">                block</w:t>
      </w:r>
      <w:r>
        <w:br w:type="textWrapping"/>
      </w:r>
      <w:r>
        <w:t xml:space="preserve">                rowspan={[20, 30]}</w:t>
      </w:r>
      <w:r>
        <w:br w:type="textWrapping"/>
      </w:r>
      <w:r>
        <w:t xml:space="preserve">              /&gt;</w:t>
      </w:r>
      <w:r>
        <w:br w:type="textWrapping"/>
      </w:r>
      <w:r>
        <w:t xml:space="preserve">            &lt;/&gt;</w:t>
      </w:r>
      <w:r>
        <w:br w:type="textWrapping"/>
      </w:r>
      <w:r>
        <w:t xml:space="preserve">          )}</w:t>
      </w:r>
      <w:r>
        <w:br w:type="textWrapping"/>
      </w:r>
      <w:r>
        <w:t xml:space="preserve">        &lt;/div&gt;</w:t>
      </w:r>
      <w:r>
        <w:br w:type="textWrapping"/>
      </w:r>
      <w:r>
        <w:t xml:space="preserve">      &lt;/Modal&gt;</w:t>
      </w:r>
      <w:r>
        <w:br w:type="textWrapping"/>
      </w:r>
      <w:r>
        <w:t xml:space="preserve">      &lt;Modal</w:t>
      </w:r>
      <w:r>
        <w:br w:type="textWrapping"/>
      </w:r>
      <w:r>
        <w:t xml:space="preserve">        open={visible2}</w:t>
      </w:r>
      <w:r>
        <w:br w:type="textWrapping"/>
      </w:r>
      <w:r>
        <w:t xml:space="preserve">        onOk={() =&gt; {</w:t>
      </w:r>
      <w:r>
        <w:br w:type="textWrapping"/>
      </w:r>
      <w:r>
        <w:t xml:space="preserve">          setVisible2(false);</w:t>
      </w:r>
      <w:r>
        <w:br w:type="textWrapping"/>
      </w:r>
      <w:r>
        <w:t xml:space="preserve">          submit();</w:t>
      </w:r>
      <w:r>
        <w:br w:type="textWrapping"/>
      </w:r>
      <w:r>
        <w:t xml:space="preserve">        }}</w:t>
      </w:r>
      <w:r>
        <w:br w:type="textWrapping"/>
      </w:r>
      <w:r>
        <w:t xml:space="preserve">        onCancel={() =&gt; {</w:t>
      </w:r>
      <w:r>
        <w:br w:type="textWrapping"/>
      </w:r>
      <w:r>
        <w:t xml:space="preserve">          setVisible2(false);</w:t>
      </w:r>
      <w:r>
        <w:br w:type="textWrapping"/>
      </w:r>
      <w:r>
        <w:t xml:space="preserve">        }}</w:t>
      </w:r>
      <w:r>
        <w:br w:type="textWrapping"/>
      </w:r>
      <w:r>
        <w:t xml:space="preserve">        title="发放时间币"</w:t>
      </w:r>
      <w:r>
        <w:br w:type="textWrapping"/>
      </w:r>
      <w:r>
        <w:t xml:space="preserve">        okText="好了"</w:t>
      </w:r>
      <w:r>
        <w:br w:type="textWrapping"/>
      </w:r>
      <w:r>
        <w:t xml:space="preserve">        cancelText="稍等"</w:t>
      </w:r>
      <w:r>
        <w:br w:type="textWrapping"/>
      </w:r>
      <w:r>
        <w:t xml:space="preserve">        centered</w:t>
      </w:r>
      <w:r>
        <w:br w:type="textWrapping"/>
      </w:r>
      <w:r>
        <w:t xml:space="preserve">      &gt;</w:t>
      </w:r>
      <w:r>
        <w:br w:type="textWrapping"/>
      </w:r>
      <w:r>
        <w:t xml:space="preserve">        &lt;Form style={{ padding: 40, marginTop: 30 }}&gt;</w:t>
      </w:r>
      <w:r>
        <w:br w:type="textWrapping"/>
      </w:r>
      <w:r>
        <w:t xml:space="preserve">          &lt;Form.Item</w:t>
      </w:r>
      <w:r>
        <w:br w:type="textWrapping"/>
      </w:r>
      <w:r>
        <w:t xml:space="preserve">            label={&lt;span style={{ fontWeight: "bold" }}&gt;请输入密码&lt;/span&gt;}</w:t>
      </w:r>
      <w:r>
        <w:br w:type="textWrapping"/>
      </w:r>
      <w:r>
        <w:t xml:space="preserve">          &gt;</w:t>
      </w:r>
      <w:r>
        <w:br w:type="textWrapping"/>
      </w:r>
      <w:r>
        <w:t xml:space="preserve">            &lt;Input.Password</w:t>
      </w:r>
      <w:r>
        <w:br w:type="textWrapping"/>
      </w:r>
      <w:r>
        <w:t xml:space="preserve">              placeholder="请输入账号密码"</w:t>
      </w:r>
      <w:r>
        <w:br w:type="textWrapping"/>
      </w:r>
      <w:r>
        <w:t xml:space="preserve">              rules={[</w:t>
      </w:r>
      <w:r>
        <w:br w:type="textWrapping"/>
      </w:r>
      <w:r>
        <w:t xml:space="preserve">                {</w:t>
      </w:r>
      <w:r>
        <w:br w:type="textWrapping"/>
      </w:r>
      <w:r>
        <w:t xml:space="preserve">                  required: true,</w:t>
      </w:r>
      <w:r>
        <w:br w:type="textWrapping"/>
      </w:r>
      <w:r>
        <w:t xml:space="preserve">                  message: "密码不能为空!",</w:t>
      </w:r>
      <w:r>
        <w:br w:type="textWrapping"/>
      </w:r>
      <w:r>
        <w:t xml:space="preserve">                  trigger: "blur",</w:t>
      </w:r>
      <w:r>
        <w:br w:type="textWrapping"/>
      </w:r>
      <w:r>
        <w:t xml:space="preserve">                },</w:t>
      </w:r>
      <w:r>
        <w:br w:type="textWrapping"/>
      </w:r>
      <w:r>
        <w:t xml:space="preserve">              ]}</w:t>
      </w:r>
      <w:r>
        <w:br w:type="textWrapping"/>
      </w:r>
      <w:r>
        <w:t xml:space="preserve">              onChange={(e) =&gt; setPassword(e.target.value)}</w:t>
      </w:r>
      <w:r>
        <w:br w:type="textWrapping"/>
      </w:r>
      <w:r>
        <w:t xml:space="preserve">            /&gt;</w:t>
      </w:r>
      <w:r>
        <w:br w:type="textWrapping"/>
      </w:r>
      <w:r>
        <w:t xml:space="preserve">          &lt;/Form.Item&gt;</w:t>
      </w:r>
      <w:r>
        <w:br w:type="textWrapping"/>
      </w:r>
      <w:r>
        <w:t xml:space="preserve">        &lt;/Form&gt;</w:t>
      </w:r>
      <w:r>
        <w:br w:type="textWrapping"/>
      </w:r>
      <w:r>
        <w:t xml:space="preserve">      &lt;/Modal&gt;</w:t>
      </w:r>
      <w:r>
        <w:br w:type="textWrapping"/>
      </w:r>
      <w:r>
        <w:t xml:space="preserve">      &lt;div</w:t>
      </w:r>
      <w:r>
        <w:br w:type="textWrapping"/>
      </w:r>
      <w:r>
        <w:t xml:space="preserve">        style={{</w:t>
      </w:r>
      <w:r>
        <w:br w:type="textWrapping"/>
      </w:r>
      <w:r>
        <w:t xml:space="preserve">          float: "right",</w:t>
      </w:r>
      <w:r>
        <w:br w:type="textWrapping"/>
      </w:r>
      <w:r>
        <w:t xml:space="preserve">          width: "70%",</w:t>
      </w:r>
      <w:r>
        <w:br w:type="textWrapping"/>
      </w:r>
      <w:r>
        <w:t xml:space="preserve">          height: 500,</w:t>
      </w:r>
      <w:r>
        <w:br w:type="textWrapping"/>
      </w:r>
      <w:r>
        <w:t xml:space="preserve">          // borderLeft: "1px dotted #ccc",</w:t>
      </w:r>
      <w:r>
        <w:br w:type="textWrapping"/>
      </w:r>
      <w:r>
        <w:t xml:space="preserve">          padding: "10px 20px",</w:t>
      </w:r>
      <w:r>
        <w:br w:type="textWrapping"/>
      </w:r>
      <w:r>
        <w:t xml:space="preserve">        }}</w:t>
      </w:r>
      <w:r>
        <w:br w:type="textWrapping"/>
      </w:r>
      <w:r>
        <w:t xml:space="preserve">      &gt;</w:t>
      </w:r>
      <w:r>
        <w:br w:type="textWrapping"/>
      </w:r>
      <w:r>
        <w:t xml:space="preserve">        &lt;div&gt;</w:t>
      </w:r>
      <w:r>
        <w:br w:type="textWrapping"/>
      </w:r>
      <w:r>
        <w:t xml:space="preserve">          &lt;h3&gt;活动信息:&lt;/h3&gt;</w:t>
      </w:r>
      <w:r>
        <w:br w:type="textWrapping"/>
      </w:r>
      <w:r>
        <w:t xml:space="preserve">          &lt;div style={{ width: 280, height: 180, margin: "20px 0" }}&gt;</w:t>
      </w:r>
      <w:r>
        <w:br w:type="textWrapping"/>
      </w:r>
      <w:r>
        <w:t xml:space="preserve">            &lt;img</w:t>
      </w:r>
      <w:r>
        <w:br w:type="textWrapping"/>
      </w:r>
      <w:r>
        <w:t xml:space="preserve">              src={service.serviceImg}</w:t>
      </w:r>
      <w:r>
        <w:br w:type="textWrapping"/>
      </w:r>
      <w:r>
        <w:t xml:space="preserve">              alt={service.serviceName}</w:t>
      </w:r>
      <w:r>
        <w:br w:type="textWrapping"/>
      </w:r>
      <w:r>
        <w:t xml:space="preserve">              style={{ width: 280, height: 180, objectFit: "cover" }}</w:t>
      </w:r>
      <w:r>
        <w:br w:type="textWrapping"/>
      </w:r>
      <w:r>
        <w:t xml:space="preserve">            /&gt;</w:t>
      </w:r>
      <w:r>
        <w:br w:type="textWrapping"/>
      </w:r>
      <w:r>
        <w:t xml:space="preserve">          &lt;/div&gt;</w:t>
      </w:r>
      <w:r>
        <w:br w:type="textWrapping"/>
      </w:r>
      <w:r>
        <w:t xml:space="preserve">          &lt;DescLine</w:t>
      </w:r>
      <w:r>
        <w:br w:type="textWrapping"/>
      </w:r>
      <w:r>
        <w:t xml:space="preserve">            label={&lt;span style={{ fontWeight: "bold" }}&gt;活动名称&lt;/span&gt;}</w:t>
      </w:r>
      <w:r>
        <w:br w:type="textWrapping"/>
      </w:r>
      <w:r>
        <w:t xml:space="preserve">            desc={service.serviceName}</w:t>
      </w:r>
      <w:r>
        <w:br w:type="textWrapping"/>
      </w:r>
      <w:r>
        <w:t xml:space="preserve">            rowspan={[6, 16]}</w:t>
      </w:r>
      <w:r>
        <w:br w:type="textWrapping"/>
      </w:r>
      <w:r>
        <w:t xml:space="preserve">          /&gt;</w:t>
      </w:r>
      <w:r>
        <w:br w:type="textWrapping"/>
      </w:r>
      <w:r>
        <w:t xml:space="preserve">          &lt;DescLine</w:t>
      </w:r>
      <w:r>
        <w:br w:type="textWrapping"/>
      </w:r>
      <w:r>
        <w:t xml:space="preserve">            label={</w:t>
      </w:r>
      <w:r>
        <w:br w:type="textWrapping"/>
      </w:r>
      <w:r>
        <w:t xml:space="preserve">              &lt;span style={{ fontWeight: "bold" }}&gt;{infoMap.startTime}&lt;/span&gt;</w:t>
      </w:r>
      <w:r>
        <w:br w:type="textWrapping"/>
      </w:r>
      <w:r>
        <w:t xml:space="preserve">            }</w:t>
      </w:r>
      <w:r>
        <w:br w:type="textWrapping"/>
      </w:r>
      <w:r>
        <w:t xml:space="preserve">            desc={service.startTime}</w:t>
      </w:r>
      <w:r>
        <w:br w:type="textWrapping"/>
      </w:r>
      <w:r>
        <w:t xml:space="preserve">            rowspan={[6, 16]}</w:t>
      </w:r>
      <w:r>
        <w:br w:type="textWrapping"/>
      </w:r>
      <w:r>
        <w:t xml:space="preserve">          /&gt;</w:t>
      </w:r>
      <w:r>
        <w:br w:type="textWrapping"/>
      </w:r>
      <w:r>
        <w:t xml:space="preserve">          &lt;DescLine</w:t>
      </w:r>
      <w:r>
        <w:br w:type="textWrapping"/>
      </w:r>
      <w:r>
        <w:t xml:space="preserve">            label={</w:t>
      </w:r>
      <w:r>
        <w:br w:type="textWrapping"/>
      </w:r>
      <w:r>
        <w:t xml:space="preserve">              &lt;span style={{ fontWeight: "bold" }}&gt;</w:t>
      </w:r>
      <w:r>
        <w:br w:type="textWrapping"/>
      </w:r>
      <w:r>
        <w:t xml:space="preserve">                {infoMap.serviceAddress}</w:t>
      </w:r>
      <w:r>
        <w:br w:type="textWrapping"/>
      </w:r>
      <w:r>
        <w:t xml:space="preserve">              &lt;/span&gt;</w:t>
      </w:r>
      <w:r>
        <w:br w:type="textWrapping"/>
      </w:r>
      <w:r>
        <w:t xml:space="preserve">            }</w:t>
      </w:r>
      <w:r>
        <w:br w:type="textWrapping"/>
      </w:r>
      <w:r>
        <w:t xml:space="preserve">            rowspan={[6, 22]}</w:t>
      </w:r>
      <w:r>
        <w:br w:type="textWrapping"/>
      </w:r>
      <w:r>
        <w:t xml:space="preserve">            desc={service.serviceAddress}</w:t>
      </w:r>
      <w:r>
        <w:br w:type="textWrapping"/>
      </w:r>
      <w:r>
        <w:t xml:space="preserve">          /&gt;</w:t>
      </w:r>
      <w:r>
        <w:br w:type="textWrapping"/>
      </w:r>
      <w:r>
        <w:t xml:space="preserve">          {current &gt;= 1 ? (</w:t>
      </w:r>
      <w:r>
        <w:br w:type="textWrapping"/>
      </w:r>
      <w:r>
        <w:t xml:space="preserve">            &lt;&gt;</w:t>
      </w:r>
      <w:r>
        <w:br w:type="textWrapping"/>
      </w:r>
      <w:r>
        <w:t xml:space="preserve">              &lt;DescLine</w:t>
      </w:r>
      <w:r>
        <w:br w:type="textWrapping"/>
      </w:r>
      <w:r>
        <w:t xml:space="preserve">                label={</w:t>
      </w:r>
      <w:r>
        <w:br w:type="textWrapping"/>
      </w:r>
      <w:r>
        <w:t xml:space="preserve">                  &lt;span style={{ fontWeight: "bold" }}&gt;</w:t>
      </w:r>
      <w:r>
        <w:br w:type="textWrapping"/>
      </w:r>
      <w:r>
        <w:t xml:space="preserve">                    {infoMap.adminName}</w:t>
      </w:r>
      <w:r>
        <w:br w:type="textWrapping"/>
      </w:r>
      <w:r>
        <w:t xml:space="preserve">                  &lt;/span&gt;</w:t>
      </w:r>
      <w:r>
        <w:br w:type="textWrapping"/>
      </w:r>
      <w:r>
        <w:t xml:space="preserve">                }</w:t>
      </w:r>
      <w:r>
        <w:br w:type="textWrapping"/>
      </w:r>
      <w:r>
        <w:t xml:space="preserve">                rowspan={[6, 16]}</w:t>
      </w:r>
      <w:r>
        <w:br w:type="textWrapping"/>
      </w:r>
      <w:r>
        <w:t xml:space="preserve">                desc={service.adminName}</w:t>
      </w:r>
      <w:r>
        <w:br w:type="textWrapping"/>
      </w:r>
      <w:r>
        <w:t xml:space="preserve">              /&gt;</w:t>
      </w:r>
      <w:r>
        <w:br w:type="textWrapping"/>
      </w:r>
      <w:r>
        <w:t xml:space="preserve">              &lt;DescLine</w:t>
      </w:r>
      <w:r>
        <w:br w:type="textWrapping"/>
      </w:r>
      <w:r>
        <w:t xml:space="preserve">                label={</w:t>
      </w:r>
      <w:r>
        <w:br w:type="textWrapping"/>
      </w:r>
      <w:r>
        <w:t xml:space="preserve">                  &lt;span style={{ fontWeight: "bold" }}&gt;</w:t>
      </w:r>
      <w:r>
        <w:br w:type="textWrapping"/>
      </w:r>
      <w:r>
        <w:t xml:space="preserve">                    {infoMap.adminMobile}</w:t>
      </w:r>
      <w:r>
        <w:br w:type="textWrapping"/>
      </w:r>
      <w:r>
        <w:t xml:space="preserve">                  &lt;/span&gt;</w:t>
      </w:r>
      <w:r>
        <w:br w:type="textWrapping"/>
      </w:r>
      <w:r>
        <w:t xml:space="preserve">                }</w:t>
      </w:r>
      <w:r>
        <w:br w:type="textWrapping"/>
      </w:r>
      <w:r>
        <w:t xml:space="preserve">                rowspan={[6, 16]}</w:t>
      </w:r>
      <w:r>
        <w:br w:type="textWrapping"/>
      </w:r>
      <w:r>
        <w:t xml:space="preserve">                desc={service.adminMobile}</w:t>
      </w:r>
      <w:r>
        <w:br w:type="textWrapping"/>
      </w:r>
      <w:r>
        <w:t xml:space="preserve">              /&gt;</w:t>
      </w:r>
      <w:r>
        <w:br w:type="textWrapping"/>
      </w:r>
      <w:r>
        <w:t xml:space="preserve">            &lt;/&gt;</w:t>
      </w:r>
      <w:r>
        <w:br w:type="textWrapping"/>
      </w:r>
      <w:r>
        <w:t xml:space="preserve">          ) : (</w:t>
      </w:r>
      <w:r>
        <w:br w:type="textWrapping"/>
      </w:r>
      <w:r>
        <w:t xml:space="preserve">            &lt;&gt;&lt;/&gt;</w:t>
      </w:r>
      <w:r>
        <w:br w:type="textWrapping"/>
      </w:r>
      <w:r>
        <w:t xml:space="preserve">          )}</w:t>
      </w:r>
      <w:r>
        <w:br w:type="textWrapping"/>
      </w:r>
      <w:r>
        <w:t xml:space="preserve">          &lt;DescLine</w:t>
      </w:r>
      <w:r>
        <w:br w:type="textWrapping"/>
      </w:r>
      <w:r>
        <w:t xml:space="preserve">            rowspan={[6, 16]}</w:t>
      </w:r>
      <w:r>
        <w:br w:type="textWrapping"/>
      </w:r>
      <w:r>
        <w:t xml:space="preserve">            label={&lt;span style={{ fontWeight: "bold" }}&gt;{infoMap.older}&lt;/span&gt;}</w:t>
      </w:r>
      <w:r>
        <w:br w:type="textWrapping"/>
      </w:r>
      <w:r>
        <w:t xml:space="preserve">            desc={service.older}</w:t>
      </w:r>
      <w:r>
        <w:br w:type="textWrapping"/>
      </w:r>
      <w:r>
        <w:t xml:space="preserve">          /&gt;</w:t>
      </w:r>
      <w:r>
        <w:br w:type="textWrapping"/>
      </w:r>
      <w:r>
        <w:t xml:space="preserve">          &lt;DescLine</w:t>
      </w:r>
      <w:r>
        <w:br w:type="textWrapping"/>
      </w:r>
      <w:r>
        <w:t xml:space="preserve">            rowspan={[6, 16]}</w:t>
      </w:r>
      <w:r>
        <w:br w:type="textWrapping"/>
      </w:r>
      <w:r>
        <w:t xml:space="preserve">            label={</w:t>
      </w:r>
      <w:r>
        <w:br w:type="textWrapping"/>
      </w:r>
      <w:r>
        <w:t xml:space="preserve">              &lt;span style={{ fontWeight: "bold" }}&gt;{infoMap.volunteers}&lt;/span&gt;</w:t>
      </w:r>
      <w:r>
        <w:br w:type="textWrapping"/>
      </w:r>
      <w:r>
        <w:t xml:space="preserve">            }</w:t>
      </w:r>
      <w:r>
        <w:br w:type="textWrapping"/>
      </w:r>
      <w:r>
        <w:t xml:space="preserve">            // desc={}</w:t>
      </w:r>
      <w:r>
        <w:br w:type="textWrapping"/>
      </w:r>
      <w:r>
        <w:t xml:space="preserve">            desc={</w:t>
      </w:r>
      <w:r>
        <w:br w:type="textWrapping"/>
      </w:r>
      <w:r>
        <w:t xml:space="preserve">              &lt;&gt;</w:t>
      </w:r>
      <w:r>
        <w:br w:type="textWrapping"/>
      </w:r>
      <w:r>
        <w:t xml:space="preserve">                {!service.volunteer ? (</w:t>
      </w:r>
      <w:r>
        <w:br w:type="textWrapping"/>
      </w:r>
      <w:r>
        <w:t xml:space="preserve">                  &lt;span style={{ color: "#777" }}&gt;还没志愿者报名哦&lt;/span&gt;</w:t>
      </w:r>
      <w:r>
        <w:br w:type="textWrapping"/>
      </w:r>
      <w:r>
        <w:t xml:space="preserve">                ) : (</w:t>
      </w:r>
      <w:r>
        <w:br w:type="textWrapping"/>
      </w:r>
      <w:r>
        <w:t xml:space="preserve">                  &lt;Flex gap="4px 0" wrap="wrap"&gt;</w:t>
      </w:r>
      <w:r>
        <w:br w:type="textWrapping"/>
      </w:r>
      <w:r>
        <w:t xml:space="preserve">                    {service.volunteer.map((item, index) =&gt; {</w:t>
      </w:r>
      <w:r>
        <w:br w:type="textWrapping"/>
      </w:r>
      <w:r>
        <w:t xml:space="preserve">                      return (</w:t>
      </w:r>
      <w:r>
        <w:br w:type="textWrapping"/>
      </w:r>
      <w:r>
        <w:t xml:space="preserve">                        &lt;Tag</w:t>
      </w:r>
      <w:r>
        <w:br w:type="textWrapping"/>
      </w:r>
      <w:r>
        <w:t xml:space="preserve">                          color={</w:t>
      </w:r>
      <w:r>
        <w:br w:type="textWrapping"/>
      </w:r>
      <w:r>
        <w:t xml:space="preserve">                            colors[Math.floor(Math.random() * colors.length)]</w:t>
      </w:r>
      <w:r>
        <w:br w:type="textWrapping"/>
      </w:r>
      <w:r>
        <w:t xml:space="preserve">                          }</w:t>
      </w:r>
      <w:r>
        <w:br w:type="textWrapping"/>
      </w:r>
      <w:r>
        <w:t xml:space="preserve">                          key={index}</w:t>
      </w:r>
      <w:r>
        <w:br w:type="textWrapping"/>
      </w:r>
      <w:r>
        <w:t xml:space="preserve">                        &gt;</w:t>
      </w:r>
      <w:r>
        <w:br w:type="textWrapping"/>
      </w:r>
      <w:r>
        <w:t xml:space="preserve">                          {item.name}</w:t>
      </w:r>
      <w:r>
        <w:br w:type="textWrapping"/>
      </w:r>
      <w:r>
        <w:t xml:space="preserve">                        &lt;/Tag&gt;</w:t>
      </w:r>
      <w:r>
        <w:br w:type="textWrapping"/>
      </w:r>
      <w:r>
        <w:t xml:space="preserve">                      );</w:t>
      </w:r>
      <w:r>
        <w:br w:type="textWrapping"/>
      </w:r>
      <w:r>
        <w:t xml:space="preserve">                    })}</w:t>
      </w:r>
      <w:r>
        <w:br w:type="textWrapping"/>
      </w:r>
      <w:r>
        <w:t xml:space="preserve">                  &lt;/Flex&gt;</w:t>
      </w:r>
      <w:r>
        <w:br w:type="textWrapping"/>
      </w:r>
      <w:r>
        <w:t xml:space="preserve">                )}</w:t>
      </w:r>
      <w:r>
        <w:br w:type="textWrapping"/>
      </w:r>
      <w:r>
        <w:t xml:space="preserve">              &lt;/&gt;</w:t>
      </w:r>
      <w:r>
        <w:br w:type="textWrapping"/>
      </w:r>
      <w:r>
        <w:t xml:space="preserve">            }</w:t>
      </w:r>
      <w:r>
        <w:br w:type="textWrapping"/>
      </w:r>
      <w:r>
        <w:t xml:space="preserve">          /&gt;</w:t>
      </w:r>
      <w:r>
        <w:br w:type="textWrapping"/>
      </w:r>
      <w:r>
        <w:t xml:space="preserve">          &lt;DescLine</w:t>
      </w:r>
      <w:r>
        <w:br w:type="textWrapping"/>
      </w:r>
      <w:r>
        <w:t xml:space="preserve">            label={&lt;span style={{ fontWeight: "bold" }}&gt;{infoMap.notice}&lt;/span&gt;}</w:t>
      </w:r>
      <w:r>
        <w:br w:type="textWrapping"/>
      </w:r>
      <w:r>
        <w:t xml:space="preserve">            block</w:t>
      </w:r>
      <w:r>
        <w:br w:type="textWrapping"/>
      </w:r>
      <w:r>
        <w:t xml:space="preserve">            desc={service.notice}</w:t>
      </w:r>
      <w:r>
        <w:br w:type="textWrapping"/>
      </w:r>
      <w:r>
        <w:t xml:space="preserve">          /&gt;</w:t>
      </w:r>
      <w:r>
        <w:br w:type="textWrapping"/>
      </w:r>
      <w:r>
        <w:t xml:space="preserve">        &lt;/div&gt;</w:t>
      </w:r>
      <w:r>
        <w:br w:type="textWrapping"/>
      </w:r>
      <w:r>
        <w:t xml:space="preserve">        &lt;div&gt;</w:t>
      </w:r>
      <w:r>
        <w:br w:type="textWrapping"/>
      </w:r>
      <w:r>
        <w:t xml:space="preserve">          {current &lt;= 1 ? (</w:t>
      </w:r>
      <w:r>
        <w:br w:type="textWrapping"/>
      </w:r>
      <w:r>
        <w:t xml:space="preserve">            &lt;&gt;</w:t>
      </w:r>
      <w:r>
        <w:br w:type="textWrapping"/>
      </w:r>
      <w:r>
        <w:t xml:space="preserve">              &lt;DescLine</w:t>
      </w:r>
      <w:r>
        <w:br w:type="textWrapping"/>
      </w:r>
      <w:r>
        <w:t xml:space="preserve">                label={&lt;span style={{ fontWeight: "bold" }}&gt;审核结果&lt;/span&gt;}</w:t>
      </w:r>
      <w:r>
        <w:br w:type="textWrapping"/>
      </w:r>
      <w:r>
        <w:t xml:space="preserve">                desc={</w:t>
      </w:r>
      <w:r>
        <w:br w:type="textWrapping"/>
      </w:r>
      <w:r>
        <w:t xml:space="preserve">                  &lt;&gt;</w:t>
      </w:r>
      <w:r>
        <w:br w:type="textWrapping"/>
      </w:r>
      <w:r>
        <w:t xml:space="preserve">                    {auditStatus == 2 ? (</w:t>
      </w:r>
      <w:r>
        <w:br w:type="textWrapping"/>
      </w:r>
      <w:r>
        <w:t xml:space="preserve">                      &lt;span style={{ color: "red" }}&gt;</w:t>
      </w:r>
      <w:r>
        <w:br w:type="textWrapping"/>
      </w:r>
      <w:r>
        <w:t xml:space="preserve">                        审核未通过,{service.auditRemark},请重写编辑服务</w:t>
      </w:r>
      <w:r>
        <w:br w:type="textWrapping"/>
      </w:r>
      <w:r>
        <w:t xml:space="preserve">                      &lt;/span&gt;</w:t>
      </w:r>
      <w:r>
        <w:br w:type="textWrapping"/>
      </w:r>
      <w:r>
        <w:t xml:space="preserve">                    ) : (</w:t>
      </w:r>
      <w:r>
        <w:br w:type="textWrapping"/>
      </w:r>
      <w:r>
        <w:t xml:space="preserve">                      &lt;span&gt;{status[auditStatus]}&lt;/span&gt;</w:t>
      </w:r>
      <w:r>
        <w:br w:type="textWrapping"/>
      </w:r>
      <w:r>
        <w:t xml:space="preserve">                    )}</w:t>
      </w:r>
      <w:r>
        <w:br w:type="textWrapping"/>
      </w:r>
      <w:r>
        <w:t xml:space="preserve">                  &lt;/&gt;</w:t>
      </w:r>
      <w:r>
        <w:br w:type="textWrapping"/>
      </w:r>
      <w:r>
        <w:t xml:space="preserve">                }</w:t>
      </w:r>
      <w:r>
        <w:br w:type="textWrapping"/>
      </w:r>
      <w:r>
        <w:t xml:space="preserve">              /&gt;              &lt;div</w:t>
      </w:r>
      <w:r>
        <w:br w:type="textWrapping"/>
      </w:r>
      <w:r>
        <w:t xml:space="preserve">                style={{</w:t>
      </w:r>
      <w:r>
        <w:br w:type="textWrapping"/>
      </w:r>
      <w:r>
        <w:t xml:space="preserve">                  width: 300,</w:t>
      </w:r>
      <w:r>
        <w:br w:type="textWrapping"/>
      </w:r>
      <w:r>
        <w:t xml:space="preserve">                  display: "flex",</w:t>
      </w:r>
      <w:r>
        <w:br w:type="textWrapping"/>
      </w:r>
      <w:r>
        <w:t xml:space="preserve">                  justifyContent: "space-around",</w:t>
      </w:r>
      <w:r>
        <w:br w:type="textWrapping"/>
      </w:r>
      <w:r>
        <w:t xml:space="preserve">                }}</w:t>
      </w:r>
      <w:r>
        <w:br w:type="textWrapping"/>
      </w:r>
      <w:r>
        <w:t xml:space="preserve">              &gt;</w:t>
      </w:r>
      <w:r>
        <w:br w:type="textWrapping"/>
      </w:r>
      <w:r>
        <w:t xml:space="preserve">                &lt;Button type="primary" onClick={edit}&gt;</w:t>
      </w:r>
      <w:r>
        <w:br w:type="textWrapping"/>
      </w:r>
      <w:r>
        <w:t xml:space="preserve">                  编辑服务</w:t>
      </w:r>
      <w:r>
        <w:br w:type="textWrapping"/>
      </w:r>
      <w:r>
        <w:t xml:space="preserve">                &lt;/Button&gt;</w:t>
      </w:r>
      <w:r>
        <w:br w:type="textWrapping"/>
      </w:r>
      <w:r>
        <w:t xml:space="preserve">                &lt;Popconfirm</w:t>
      </w:r>
      <w:r>
        <w:br w:type="textWrapping"/>
      </w:r>
      <w:r>
        <w:t xml:space="preserve">                  title="删除服务"</w:t>
      </w:r>
      <w:r>
        <w:br w:type="textWrapping"/>
      </w:r>
      <w:r>
        <w:t xml:space="preserve">                  description="确认删除服务？（删除后不可恢复！）"</w:t>
      </w:r>
      <w:r>
        <w:br w:type="textWrapping"/>
      </w:r>
      <w:r>
        <w:t xml:space="preserve">                  onConfirm={delet}</w:t>
      </w:r>
      <w:r>
        <w:br w:type="textWrapping"/>
      </w:r>
      <w:r>
        <w:t xml:space="preserve">                  onCancel={cancel}</w:t>
      </w:r>
      <w:r>
        <w:br w:type="textWrapping"/>
      </w:r>
      <w:r>
        <w:t xml:space="preserve">                  okText="确认"</w:t>
      </w:r>
      <w:r>
        <w:br w:type="textWrapping"/>
      </w:r>
      <w:r>
        <w:t xml:space="preserve">                  cancelText="取消"</w:t>
      </w:r>
      <w:r>
        <w:br w:type="textWrapping"/>
      </w:r>
      <w:r>
        <w:t xml:space="preserve">                &gt;</w:t>
      </w:r>
      <w:r>
        <w:br w:type="textWrapping"/>
      </w:r>
      <w:r>
        <w:t xml:space="preserve">                  &lt;Button danger&gt;删除服务&lt;/Button&gt;</w:t>
      </w:r>
      <w:r>
        <w:br w:type="textWrapping"/>
      </w:r>
      <w:r>
        <w:t xml:space="preserve">                &lt;/Popconfirm&gt;</w:t>
      </w:r>
      <w:r>
        <w:br w:type="textWrapping"/>
      </w:r>
      <w:r>
        <w:t xml:space="preserve">              &lt;/div&gt;</w:t>
      </w:r>
      <w:r>
        <w:br w:type="textWrapping"/>
      </w:r>
      <w:r>
        <w:t xml:space="preserve">            &lt;/&gt;</w:t>
      </w:r>
      <w:r>
        <w:br w:type="textWrapping"/>
      </w:r>
      <w:r>
        <w:t xml:space="preserve">          ) : (</w:t>
      </w:r>
      <w:r>
        <w:br w:type="textWrapping"/>
      </w:r>
      <w:r>
        <w:t xml:space="preserve">            &lt;p style={{ color: "red", margin: "10px,0" }}&gt;</w:t>
      </w:r>
      <w:r>
        <w:br w:type="textWrapping"/>
      </w:r>
      <w:r>
        <w:t xml:space="preserve">              活动开始后不允许再进行编辑和删除操作!</w:t>
      </w:r>
      <w:r>
        <w:br w:type="textWrapping"/>
      </w:r>
      <w:r>
        <w:t xml:space="preserve">            &lt;/p&gt;</w:t>
      </w:r>
      <w:r>
        <w:br w:type="textWrapping"/>
      </w:r>
      <w:r>
        <w:t xml:space="preserve">          )}</w:t>
      </w:r>
      <w:r>
        <w:br w:type="textWrapping"/>
      </w:r>
      <w:r>
        <w:t xml:space="preserve">        &lt;/div&gt;</w:t>
      </w:r>
      <w:r>
        <w:br w:type="textWrapping"/>
      </w:r>
      <w:r>
        <w:t xml:space="preserve">      &lt;/div&gt;</w:t>
      </w:r>
      <w:r>
        <w:br w:type="textWrapping"/>
      </w:r>
      <w:r>
        <w:t xml:space="preserve">      &lt;div</w:t>
      </w:r>
      <w:r>
        <w:br w:type="textWrapping"/>
      </w:r>
      <w:r>
        <w:t xml:space="preserve">        style={{</w:t>
      </w:r>
      <w:r>
        <w:br w:type="textWrapping"/>
      </w:r>
      <w:r>
        <w:t xml:space="preserve">          width: "30%",</w:t>
      </w:r>
      <w:r>
        <w:br w:type="textWrapping"/>
      </w:r>
      <w:r>
        <w:t xml:space="preserve">          height: 500,</w:t>
      </w:r>
      <w:r>
        <w:br w:type="textWrapping"/>
      </w:r>
      <w:r>
        <w:t xml:space="preserve">          padding: 10,</w:t>
      </w:r>
      <w:r>
        <w:br w:type="textWrapping"/>
      </w:r>
      <w:r>
        <w:t xml:space="preserve">        }}</w:t>
      </w:r>
      <w:r>
        <w:br w:type="textWrapping"/>
      </w:r>
      <w:r>
        <w:t xml:space="preserve">      &gt;</w:t>
      </w:r>
      <w:r>
        <w:br w:type="textWrapping"/>
      </w:r>
      <w:r>
        <w:t xml:space="preserve">        &lt;Steps</w:t>
      </w:r>
      <w:r>
        <w:br w:type="textWrapping"/>
      </w:r>
      <w:r>
        <w:t xml:space="preserve">          style={{ width: 270 }}</w:t>
      </w:r>
      <w:r>
        <w:br w:type="textWrapping"/>
      </w:r>
      <w:r>
        <w:t xml:space="preserve">          progressDot</w:t>
      </w:r>
      <w:r>
        <w:br w:type="textWrapping"/>
      </w:r>
      <w:r>
        <w:t xml:space="preserve">          current={current}</w:t>
      </w:r>
      <w:r>
        <w:br w:type="textWrapping"/>
      </w:r>
      <w:r>
        <w:t xml:space="preserve">          direction="vertical"</w:t>
      </w:r>
      <w:r>
        <w:br w:type="textWrapping"/>
      </w:r>
      <w:r>
        <w:t xml:space="preserve">          items={steps}</w:t>
      </w:r>
      <w:r>
        <w:br w:type="textWrapping"/>
      </w:r>
      <w:r>
        <w:t xml:space="preserve">        /&gt;</w:t>
      </w:r>
      <w:r>
        <w:br w:type="textWrapping"/>
      </w:r>
      <w:r>
        <w:t xml:space="preserve">      &lt;/div&gt;</w:t>
      </w:r>
      <w:r>
        <w:br w:type="textWrapping"/>
      </w:r>
      <w:r>
        <w:t xml:space="preserve">    &lt;/div&gt;</w:t>
      </w:r>
      <w:r>
        <w:br w:type="textWrapping"/>
      </w:r>
      <w:r>
        <w:t xml:space="preserve">  );</w:t>
      </w:r>
      <w:r>
        <w:br w:type="textWrapping"/>
      </w:r>
      <w:r>
        <w:t>};</w:t>
      </w:r>
      <w:r>
        <w:br w:type="textWrapping"/>
      </w:r>
      <w:r>
        <w:t>export default Demand;</w:t>
      </w:r>
      <w:r>
        <w:br w:type="textWrapping"/>
      </w:r>
      <w:r>
        <w:t>import { useLocation, useNavigate } from "react-router-dom";</w:t>
      </w:r>
      <w:r>
        <w:br w:type="textWrapping"/>
      </w:r>
      <w:r>
        <w:t>import "./index.scss";</w:t>
      </w:r>
      <w:r>
        <w:br w:type="textWrapping"/>
      </w:r>
      <w:r>
        <w:t>import { Button, message, Modal, Popover } from "antd";</w:t>
      </w:r>
      <w:r>
        <w:br w:type="textWrapping"/>
      </w:r>
      <w:r>
        <w:t>import { useDispatch, useSelector } from "react-redux";</w:t>
      </w:r>
      <w:r>
        <w:br w:type="textWrapping"/>
      </w:r>
      <w:r>
        <w:t>import { volunteerSignUp } from "@/store/modules/service";</w:t>
      </w:r>
      <w:r>
        <w:br w:type="textWrapping"/>
      </w:r>
      <w:r>
        <w:t>import activitype from "@/utils/activitype";</w:t>
      </w:r>
      <w:r>
        <w:br w:type="textWrapping"/>
      </w:r>
      <w:r>
        <w:t>import { fetchServices } from "@/store/modules/service";</w:t>
      </w:r>
      <w:r>
        <w:br w:type="textWrapping"/>
      </w:r>
      <w:r>
        <w:t>import { useEffect, useState } from "react";</w:t>
      </w:r>
      <w:r>
        <w:br w:type="textWrapping"/>
      </w:r>
      <w:r>
        <w:t>const Detial = () =&gt; {</w:t>
      </w:r>
      <w:r>
        <w:br w:type="textWrapping"/>
      </w:r>
      <w:r>
        <w:t xml:space="preserve">  // hooks</w:t>
      </w:r>
      <w:r>
        <w:br w:type="textWrapping"/>
      </w:r>
      <w:r>
        <w:t xml:space="preserve">  const navigate = useNavigate();</w:t>
      </w:r>
      <w:r>
        <w:br w:type="textWrapping"/>
      </w:r>
      <w:r>
        <w:t xml:space="preserve">  const location = useLocation();</w:t>
      </w:r>
      <w:r>
        <w:br w:type="textWrapping"/>
      </w:r>
      <w:r>
        <w:t xml:space="preserve">  // states</w:t>
      </w:r>
      <w:r>
        <w:br w:type="textWrapping"/>
      </w:r>
      <w:r>
        <w:t xml:space="preserve">  const { state } = location;</w:t>
      </w:r>
      <w:r>
        <w:br w:type="textWrapping"/>
      </w:r>
      <w:r>
        <w:t xml:space="preserve">  const services = useSelector((state) =&gt; state.service.servicesList);</w:t>
      </w:r>
      <w:r>
        <w:br w:type="textWrapping"/>
      </w:r>
      <w:r>
        <w:t xml:space="preserve">  console.log(services, "services");  const service = services.find((item) =&gt; item.id === state.id);</w:t>
      </w:r>
      <w:r>
        <w:br w:type="textWrapping"/>
      </w:r>
      <w:r>
        <w:t xml:space="preserve">  const [servic, setServic] = useState(service);</w:t>
      </w:r>
      <w:r>
        <w:br w:type="textWrapping"/>
      </w:r>
      <w:r>
        <w:t xml:space="preserve">  const user = useSelector((state) =&gt; state.user.userInfo);</w:t>
      </w:r>
      <w:r>
        <w:br w:type="textWrapping"/>
      </w:r>
      <w:r>
        <w:t xml:space="preserve">  const dispatch = useDispatch();</w:t>
      </w:r>
      <w:r>
        <w:br w:type="textWrapping"/>
      </w:r>
      <w:r>
        <w:t xml:space="preserve">  const [signStatus, setSignStatus] = useState(false);  useEffect(() =&gt; {</w:t>
      </w:r>
      <w:r>
        <w:br w:type="textWrapping"/>
      </w:r>
      <w:r>
        <w:t xml:space="preserve">    if (service.volunteer.find((item) =&gt; item.idCard === user.idCard)) {</w:t>
      </w:r>
      <w:r>
        <w:br w:type="textWrapping"/>
      </w:r>
      <w:r>
        <w:t xml:space="preserve">      setSignStatus(true);</w:t>
      </w:r>
      <w:r>
        <w:br w:type="textWrapping"/>
      </w:r>
      <w:r>
        <w:t xml:space="preserve">    } else {</w:t>
      </w:r>
      <w:r>
        <w:br w:type="textWrapping"/>
      </w:r>
      <w:r>
        <w:t xml:space="preserve">      setSignStatus(false);</w:t>
      </w:r>
      <w:r>
        <w:br w:type="textWrapping"/>
      </w:r>
      <w:r>
        <w:t xml:space="preserve">    }</w:t>
      </w:r>
      <w:r>
        <w:br w:type="textWrapping"/>
      </w:r>
      <w:r>
        <w:t xml:space="preserve">  }, []);</w:t>
      </w:r>
      <w:r>
        <w:br w:type="textWrapping"/>
      </w:r>
      <w:r>
        <w:t xml:space="preserve">  console.log(service);</w:t>
      </w:r>
      <w:r>
        <w:br w:type="textWrapping"/>
      </w:r>
      <w:r>
        <w:t xml:space="preserve">  // funcs</w:t>
      </w:r>
      <w:r>
        <w:br w:type="textWrapping"/>
      </w:r>
      <w:r>
        <w:t xml:space="preserve">  const [isModalOpen, setIsModalOpen] = useState(false);</w:t>
      </w:r>
      <w:r>
        <w:br w:type="textWrapping"/>
      </w:r>
      <w:r>
        <w:t xml:space="preserve">  const handleClick = async () =&gt; {</w:t>
      </w:r>
      <w:r>
        <w:br w:type="textWrapping"/>
      </w:r>
      <w:r>
        <w:t xml:space="preserve">    //   setIsModalOpen(true);</w:t>
      </w:r>
      <w:r>
        <w:br w:type="textWrapping"/>
      </w:r>
      <w:r>
        <w:t xml:space="preserve">    //   return;</w:t>
      </w:r>
      <w:r>
        <w:br w:type="textWrapping"/>
      </w:r>
      <w:r>
        <w:t xml:space="preserve">    // }</w:t>
      </w:r>
      <w:r>
        <w:br w:type="textWrapping"/>
      </w:r>
      <w:r>
        <w:t xml:space="preserve">    console.log(servic, "servic");</w:t>
      </w:r>
      <w:r>
        <w:br w:type="textWrapping"/>
      </w:r>
      <w:r>
        <w:t xml:space="preserve">    setServic({</w:t>
      </w:r>
      <w:r>
        <w:br w:type="textWrapping"/>
      </w:r>
      <w:r>
        <w:t xml:space="preserve">      ...servic,</w:t>
      </w:r>
      <w:r>
        <w:br w:type="textWrapping"/>
      </w:r>
      <w:r>
        <w:t xml:space="preserve">      volunteer: [</w:t>
      </w:r>
      <w:r>
        <w:br w:type="textWrapping"/>
      </w:r>
      <w:r>
        <w:t xml:space="preserve">        {</w:t>
      </w:r>
      <w:r>
        <w:br w:type="textWrapping"/>
      </w:r>
      <w:r>
        <w:t xml:space="preserve">          idCard: user.idCard,</w:t>
      </w:r>
      <w:r>
        <w:br w:type="textWrapping"/>
      </w:r>
      <w:r>
        <w:t xml:space="preserve">          name: user.name,</w:t>
      </w:r>
      <w:r>
        <w:br w:type="textWrapping"/>
      </w:r>
      <w:r>
        <w:t xml:space="preserve">          phone: user.phone,</w:t>
      </w:r>
      <w:r>
        <w:br w:type="textWrapping"/>
      </w:r>
      <w:r>
        <w:t xml:space="preserve">          id: service.id,</w:t>
      </w:r>
      <w:r>
        <w:br w:type="textWrapping"/>
      </w:r>
      <w:r>
        <w:t xml:space="preserve">        },</w:t>
      </w:r>
      <w:r>
        <w:br w:type="textWrapping"/>
      </w:r>
      <w:r>
        <w:t xml:space="preserve">      ],</w:t>
      </w:r>
      <w:r>
        <w:br w:type="textWrapping"/>
      </w:r>
      <w:r>
        <w:t xml:space="preserve">    });</w:t>
      </w:r>
      <w:r>
        <w:br w:type="textWrapping"/>
      </w:r>
      <w:r>
        <w:t xml:space="preserve">    console.log(</w:t>
      </w:r>
      <w:r>
        <w:br w:type="textWrapping"/>
      </w:r>
      <w:r>
        <w:t xml:space="preserve">      {</w:t>
      </w:r>
      <w:r>
        <w:br w:type="textWrapping"/>
      </w:r>
      <w:r>
        <w:t xml:space="preserve">        id: service.id,</w:t>
      </w:r>
      <w:r>
        <w:br w:type="textWrapping"/>
      </w:r>
      <w:r>
        <w:t xml:space="preserve">      },</w:t>
      </w:r>
      <w:r>
        <w:br w:type="textWrapping"/>
      </w:r>
      <w:r>
        <w:t xml:space="preserve">      "signup"</w:t>
      </w:r>
      <w:r>
        <w:br w:type="textWrapping"/>
      </w:r>
      <w:r>
        <w:t xml:space="preserve">    );</w:t>
      </w:r>
      <w:r>
        <w:br w:type="textWrapping"/>
      </w:r>
      <w:r>
        <w:t xml:space="preserve">    await dispatch(</w:t>
      </w:r>
      <w:r>
        <w:br w:type="textWrapping"/>
      </w:r>
      <w:r>
        <w:t xml:space="preserve">      volunteerSignUp({</w:t>
      </w:r>
      <w:r>
        <w:br w:type="textWrapping"/>
      </w:r>
      <w:r>
        <w:t xml:space="preserve">        id: service.id,</w:t>
      </w:r>
      <w:r>
        <w:br w:type="textWrapping"/>
      </w:r>
      <w:r>
        <w:t xml:space="preserve">      })</w:t>
      </w:r>
      <w:r>
        <w:br w:type="textWrapping"/>
      </w:r>
      <w:r>
        <w:t xml:space="preserve">    ).then(() =&gt; {</w:t>
      </w:r>
      <w:r>
        <w:br w:type="textWrapping"/>
      </w:r>
      <w:r>
        <w:t xml:space="preserve">      message.success("报名成功");</w:t>
      </w:r>
      <w:r>
        <w:br w:type="textWrapping"/>
      </w:r>
      <w:r>
        <w:t xml:space="preserve">      setSignStatus(true);</w:t>
      </w:r>
      <w:r>
        <w:br w:type="textWrapping"/>
      </w:r>
      <w:r>
        <w:t xml:space="preserve">      dispatch(fetchServices());</w:t>
      </w:r>
      <w:r>
        <w:br w:type="textWrapping"/>
      </w:r>
      <w:r>
        <w:t xml:space="preserve">    });</w:t>
      </w:r>
      <w:r>
        <w:br w:type="textWrapping"/>
      </w:r>
      <w:r>
        <w:t xml:space="preserve">  };</w:t>
      </w:r>
      <w:r>
        <w:br w:type="textWrapping"/>
      </w:r>
      <w:r>
        <w:t xml:space="preserve">  console.log(servic.volunteer.length);</w:t>
      </w:r>
      <w:r>
        <w:br w:type="textWrapping"/>
      </w:r>
      <w:r>
        <w:t xml:space="preserve">  return (</w:t>
      </w:r>
      <w:r>
        <w:br w:type="textWrapping"/>
      </w:r>
      <w:r>
        <w:t xml:space="preserve">    &lt;div className="detial"&gt;</w:t>
      </w:r>
      <w:r>
        <w:br w:type="textWrapping"/>
      </w:r>
      <w:r>
        <w:t xml:space="preserve">      &lt;div</w:t>
      </w:r>
      <w:r>
        <w:br w:type="textWrapping"/>
      </w:r>
      <w:r>
        <w:t xml:space="preserve">        className="header"</w:t>
      </w:r>
      <w:r>
        <w:br w:type="textWrapping"/>
      </w:r>
      <w:r>
        <w:t xml:space="preserve">        style={{ display: "flex", justifyContent: "left" }}</w:t>
      </w:r>
      <w:r>
        <w:br w:type="textWrapping"/>
      </w:r>
      <w:r>
        <w:t xml:space="preserve">      &gt;</w:t>
      </w:r>
      <w:r>
        <w:br w:type="textWrapping"/>
      </w:r>
      <w:r>
        <w:t xml:space="preserve">        &lt;img src={servic.serviceImg} alt="" style={{ objectFit: "cover" }} /&gt;</w:t>
      </w:r>
      <w:r>
        <w:br w:type="textWrapping"/>
      </w:r>
      <w:r>
        <w:t xml:space="preserve">        &lt;div className="info"&gt;</w:t>
      </w:r>
      <w:r>
        <w:br w:type="textWrapping"/>
      </w:r>
      <w:r>
        <w:t xml:space="preserve">          &lt;div className="name"&gt;{servic.serviceName}&lt;/div&gt;</w:t>
      </w:r>
      <w:r>
        <w:br w:type="textWrapping"/>
      </w:r>
      <w:r>
        <w:t xml:space="preserve">          &lt;div&gt;</w:t>
      </w:r>
      <w:r>
        <w:br w:type="textWrapping"/>
      </w:r>
      <w:r>
        <w:t xml:space="preserve">            &lt;p&gt;活动编号：&lt;/p&gt;</w:t>
      </w:r>
      <w:r>
        <w:br w:type="textWrapping"/>
      </w:r>
      <w:r>
        <w:t xml:space="preserve">            &lt;span&gt;{servic.id}&lt;/span&gt;</w:t>
      </w:r>
      <w:r>
        <w:br w:type="textWrapping"/>
      </w:r>
      <w:r>
        <w:t xml:space="preserve">          &lt;/div&gt;</w:t>
      </w:r>
      <w:r>
        <w:br w:type="textWrapping"/>
      </w:r>
      <w:r>
        <w:t xml:space="preserve">          &lt;div&gt;</w:t>
      </w:r>
      <w:r>
        <w:br w:type="textWrapping"/>
      </w:r>
      <w:r>
        <w:t xml:space="preserve">            &lt;p&gt;活动类型：&lt;/p&gt;</w:t>
      </w:r>
      <w:r>
        <w:br w:type="textWrapping"/>
      </w:r>
      <w:r>
        <w:t xml:space="preserve">            &lt;span&gt;</w:t>
      </w:r>
      <w:r>
        <w:br w:type="textWrapping"/>
      </w:r>
      <w:r>
        <w:t xml:space="preserve">              {</w:t>
      </w:r>
      <w:r>
        <w:br w:type="textWrapping"/>
      </w:r>
      <w:r>
        <w:t xml:space="preserve">                activitype.filter(</w:t>
      </w:r>
      <w:r>
        <w:br w:type="textWrapping"/>
      </w:r>
      <w:r>
        <w:t xml:space="preserve">                  (item) =&gt; parseInt(item.value) === servic.serviceType</w:t>
      </w:r>
      <w:r>
        <w:br w:type="textWrapping"/>
      </w:r>
      <w:r>
        <w:t xml:space="preserve">                )[0].label</w:t>
      </w:r>
      <w:r>
        <w:br w:type="textWrapping"/>
      </w:r>
      <w:r>
        <w:t xml:space="preserve">              }</w:t>
      </w:r>
      <w:r>
        <w:br w:type="textWrapping"/>
      </w:r>
      <w:r>
        <w:t xml:space="preserve">            &lt;/span&gt;</w:t>
      </w:r>
      <w:r>
        <w:br w:type="textWrapping"/>
      </w:r>
      <w:r>
        <w:t xml:space="preserve">          &lt;/div&gt;</w:t>
      </w:r>
      <w:r>
        <w:br w:type="textWrapping"/>
      </w:r>
      <w:r>
        <w:t xml:space="preserve">        &lt;/div&gt;</w:t>
      </w:r>
      <w:r>
        <w:br w:type="textWrapping"/>
      </w:r>
      <w:r>
        <w:t xml:space="preserve">      &lt;/div&gt;</w:t>
      </w:r>
      <w:r>
        <w:br w:type="textWrapping"/>
      </w:r>
      <w:r>
        <w:t xml:space="preserve">      &lt;div className="control"&gt;</w:t>
      </w:r>
      <w:r>
        <w:br w:type="textWrapping"/>
      </w:r>
      <w:r>
        <w:t xml:space="preserve">        &lt;div&gt;</w:t>
      </w:r>
      <w:r>
        <w:br w:type="textWrapping"/>
      </w:r>
      <w:r>
        <w:t xml:space="preserve">          &lt;p&gt;</w:t>
      </w:r>
      <w:r>
        <w:br w:type="textWrapping"/>
      </w:r>
      <w:r>
        <w:t xml:space="preserve">            报名:</w:t>
      </w:r>
      <w:r>
        <w:br w:type="textWrapping"/>
      </w:r>
      <w:r>
        <w:t xml:space="preserve">            &lt;span&gt;{servic.serviceNums}&lt;/span&gt;人</w:t>
      </w:r>
      <w:r>
        <w:br w:type="textWrapping"/>
      </w:r>
      <w:r>
        <w:t xml:space="preserve">          &lt;/p&gt;</w:t>
      </w:r>
      <w:r>
        <w:br w:type="textWrapping"/>
      </w:r>
      <w:r>
        <w:t xml:space="preserve">          &lt;p&gt;</w:t>
      </w:r>
      <w:r>
        <w:br w:type="textWrapping"/>
      </w:r>
      <w:r>
        <w:t xml:space="preserve">            已报:</w:t>
      </w:r>
      <w:r>
        <w:br w:type="textWrapping"/>
      </w:r>
      <w:r>
        <w:t xml:space="preserve">            &lt;span&gt;{servic.volunteer.length}&lt;/span&gt;人</w:t>
      </w:r>
      <w:r>
        <w:br w:type="textWrapping"/>
      </w:r>
      <w:r>
        <w:t xml:space="preserve">          &lt;/p&gt;</w:t>
      </w:r>
      <w:r>
        <w:br w:type="textWrapping"/>
      </w:r>
      <w:r>
        <w:t xml:space="preserve">        &lt;/div&gt;</w:t>
      </w:r>
      <w:r>
        <w:br w:type="textWrapping"/>
      </w:r>
      <w:r>
        <w:t xml:space="preserve">        &lt;Modal</w:t>
      </w:r>
      <w:r>
        <w:br w:type="textWrapping"/>
      </w:r>
      <w:r>
        <w:t xml:space="preserve">          title="提示"</w:t>
      </w:r>
      <w:r>
        <w:br w:type="textWrapping"/>
      </w:r>
      <w:r>
        <w:t xml:space="preserve">          open={isModalOpen}</w:t>
      </w:r>
      <w:r>
        <w:br w:type="textWrapping"/>
      </w:r>
      <w:r>
        <w:t xml:space="preserve">          onOk={() =&gt; navigate("/train/participate")}</w:t>
      </w:r>
      <w:r>
        <w:br w:type="textWrapping"/>
      </w:r>
      <w:r>
        <w:t xml:space="preserve">          onCancel={() =&gt; setIsModalOpen(false)}</w:t>
      </w:r>
      <w:r>
        <w:br w:type="textWrapping"/>
      </w:r>
      <w:r>
        <w:t xml:space="preserve">          cancelText="再看看"</w:t>
      </w:r>
      <w:r>
        <w:br w:type="textWrapping"/>
      </w:r>
      <w:r>
        <w:t xml:space="preserve">          okText="这就去"</w:t>
      </w:r>
      <w:r>
        <w:br w:type="textWrapping"/>
      </w:r>
      <w:r>
        <w:t xml:space="preserve">        &gt;</w:t>
      </w:r>
      <w:r>
        <w:br w:type="textWrapping"/>
      </w:r>
      <w:r>
        <w:t xml:space="preserve">          &lt;p&gt;尊敬的新用户，您还不能报名哦，请学习相关课程！&lt;/p&gt;</w:t>
      </w:r>
      <w:r>
        <w:br w:type="textWrapping"/>
      </w:r>
      <w:r>
        <w:t xml:space="preserve">        &lt;/Modal&gt;</w:t>
      </w:r>
      <w:r>
        <w:br w:type="textWrapping"/>
      </w:r>
      <w:r>
        <w:t xml:space="preserve">        &lt;div className="button"&gt;</w:t>
      </w:r>
      <w:r>
        <w:br w:type="textWrapping"/>
      </w:r>
      <w:r>
        <w:t xml:space="preserve">          {signStatus ? (</w:t>
      </w:r>
      <w:r>
        <w:br w:type="textWrapping"/>
      </w:r>
      <w:r>
        <w:t xml:space="preserve">            &lt;Button</w:t>
      </w:r>
      <w:r>
        <w:br w:type="textWrapping"/>
      </w:r>
      <w:r>
        <w:t xml:space="preserve">              onClick={() =&gt;</w:t>
      </w:r>
      <w:r>
        <w:br w:type="textWrapping"/>
      </w:r>
      <w:r>
        <w:t xml:space="preserve">                message.info("您已报名,您可以在“个人中心/我的志愿”中查看")</w:t>
      </w:r>
      <w:r>
        <w:br w:type="textWrapping"/>
      </w:r>
      <w:r>
        <w:t xml:space="preserve">              }</w:t>
      </w:r>
      <w:r>
        <w:br w:type="textWrapping"/>
      </w:r>
      <w:r>
        <w:t xml:space="preserve">            &gt;</w:t>
      </w:r>
      <w:r>
        <w:br w:type="textWrapping"/>
      </w:r>
      <w:r>
        <w:t xml:space="preserve">              已报名</w:t>
      </w:r>
      <w:r>
        <w:br w:type="textWrapping"/>
      </w:r>
      <w:r>
        <w:t xml:space="preserve">            &lt;/Button&gt;</w:t>
      </w:r>
      <w:r>
        <w:br w:type="textWrapping"/>
      </w:r>
      <w:r>
        <w:t xml:space="preserve">          ) : (</w:t>
      </w:r>
      <w:r>
        <w:br w:type="textWrapping"/>
      </w:r>
      <w:r>
        <w:t xml:space="preserve">            &lt;Button onClick={() =&gt; handleClick()}&gt;立即报名&lt;/Button&gt;</w:t>
      </w:r>
      <w:r>
        <w:br w:type="textWrapping"/>
      </w:r>
      <w:r>
        <w:t xml:space="preserve">          )}</w:t>
      </w:r>
      <w:r>
        <w:br w:type="textWrapping"/>
      </w:r>
      <w:r>
        <w:t xml:space="preserve">        &lt;/div&gt;</w:t>
      </w:r>
      <w:r>
        <w:br w:type="textWrapping"/>
      </w:r>
      <w:r>
        <w:t xml:space="preserve">      &lt;/div&gt;</w:t>
      </w:r>
      <w:r>
        <w:br w:type="textWrapping"/>
      </w:r>
      <w:r>
        <w:t xml:space="preserve">      &lt;div className="baseinfo"&gt;</w:t>
      </w:r>
      <w:r>
        <w:br w:type="textWrapping"/>
      </w:r>
      <w:r>
        <w:t xml:space="preserve">        &lt;div className="symbol"&gt;活动基本时间&lt;/div&gt;</w:t>
      </w:r>
      <w:r>
        <w:br w:type="textWrapping"/>
      </w:r>
      <w:r>
        <w:t xml:space="preserve">        &lt;div className="content"&gt;</w:t>
      </w:r>
      <w:r>
        <w:br w:type="textWrapping"/>
      </w:r>
      <w:r>
        <w:t xml:space="preserve">          &lt;div&gt;</w:t>
      </w:r>
      <w:r>
        <w:br w:type="textWrapping"/>
      </w:r>
      <w:r>
        <w:t xml:space="preserve">            &lt;p&gt;</w:t>
      </w:r>
      <w:r>
        <w:br w:type="textWrapping"/>
      </w:r>
      <w:r>
        <w:t xml:space="preserve">              活动地点：&lt;span&gt;{service.serviceAddress}&lt;/span&gt;</w:t>
      </w:r>
      <w:r>
        <w:br w:type="textWrapping"/>
      </w:r>
      <w:r>
        <w:t xml:space="preserve">            &lt;/p&gt;</w:t>
      </w:r>
      <w:r>
        <w:br w:type="textWrapping"/>
      </w:r>
      <w:r>
        <w:t xml:space="preserve">            &lt;p&gt;</w:t>
      </w:r>
      <w:r>
        <w:br w:type="textWrapping"/>
      </w:r>
      <w:r>
        <w:t xml:space="preserve">              报名日期：</w:t>
      </w:r>
      <w:r>
        <w:br w:type="textWrapping"/>
      </w:r>
      <w:r>
        <w:t xml:space="preserve">              &lt;span&gt;</w:t>
      </w:r>
      <w:r>
        <w:br w:type="textWrapping"/>
      </w:r>
      <w:r>
        <w:t xml:space="preserve">                {service.entrollTimeStart.slice(0, 10).replaceAll("-", ".")}-</w:t>
      </w:r>
      <w:r>
        <w:br w:type="textWrapping"/>
      </w:r>
      <w:r>
        <w:t xml:space="preserve">                {service.entrollTimeEnd.slice(0, 10).replaceAll("-", ".")}</w:t>
      </w:r>
      <w:r>
        <w:br w:type="textWrapping"/>
      </w:r>
      <w:r>
        <w:t xml:space="preserve">              &lt;/span&gt;</w:t>
      </w:r>
      <w:r>
        <w:br w:type="textWrapping"/>
      </w:r>
      <w:r>
        <w:t xml:space="preserve">            &lt;/p&gt;</w:t>
      </w:r>
      <w:r>
        <w:br w:type="textWrapping"/>
      </w:r>
      <w:r>
        <w:t xml:space="preserve">            &lt;p&gt;</w:t>
      </w:r>
      <w:r>
        <w:br w:type="textWrapping"/>
      </w:r>
      <w:r>
        <w:t xml:space="preserve">              活动日期：</w:t>
      </w:r>
      <w:r>
        <w:br w:type="textWrapping"/>
      </w:r>
      <w:r>
        <w:t xml:space="preserve">              &lt;span&gt;</w:t>
      </w:r>
      <w:r>
        <w:br w:type="textWrapping"/>
      </w:r>
      <w:r>
        <w:t xml:space="preserve">                {service.startTime.slice(0, 10).replaceAll("-", ".")}-</w:t>
      </w:r>
      <w:r>
        <w:br w:type="textWrapping"/>
      </w:r>
      <w:r>
        <w:t xml:space="preserve">                {service.endTime.slice(0, 10).replaceAll("-", ".")}</w:t>
      </w:r>
      <w:r>
        <w:br w:type="textWrapping"/>
      </w:r>
      <w:r>
        <w:t xml:space="preserve">              &lt;/span&gt;</w:t>
      </w:r>
      <w:r>
        <w:br w:type="textWrapping"/>
      </w:r>
      <w:r>
        <w:t xml:space="preserve">            &lt;/p&gt;</w:t>
      </w:r>
      <w:r>
        <w:br w:type="textWrapping"/>
      </w:r>
      <w:r>
        <w:t xml:space="preserve">            &lt;p&gt;</w:t>
      </w:r>
      <w:r>
        <w:br w:type="textWrapping"/>
      </w:r>
      <w:r>
        <w:t xml:space="preserve">              负责人员：</w:t>
      </w:r>
      <w:r>
        <w:br w:type="textWrapping"/>
      </w:r>
      <w:r>
        <w:t xml:space="preserve">              &lt;Popover placement="right" content={&lt;p&gt;联系方式：13800138000&lt;/p&gt;}&gt;</w:t>
      </w:r>
      <w:r>
        <w:br w:type="textWrapping"/>
      </w:r>
      <w:r>
        <w:t xml:space="preserve">                &lt;a&gt;张三&lt;/a&gt;</w:t>
      </w:r>
      <w:r>
        <w:br w:type="textWrapping"/>
      </w:r>
      <w:r>
        <w:t xml:space="preserve">              &lt;/Popover&gt;</w:t>
      </w:r>
      <w:r>
        <w:br w:type="textWrapping"/>
      </w:r>
      <w:r>
        <w:t xml:space="preserve">            &lt;/p&gt;</w:t>
      </w:r>
      <w:r>
        <w:br w:type="textWrapping"/>
      </w:r>
      <w:r>
        <w:t xml:space="preserve">          &lt;/div&gt;</w:t>
      </w:r>
      <w:r>
        <w:br w:type="textWrapping"/>
      </w:r>
      <w:r>
        <w:t xml:space="preserve">          &lt;div&gt;</w:t>
      </w:r>
      <w:r>
        <w:br w:type="textWrapping"/>
      </w:r>
      <w:r>
        <w:t xml:space="preserve">            &lt;p&gt;</w:t>
      </w:r>
      <w:r>
        <w:br w:type="textWrapping"/>
      </w:r>
      <w:r>
        <w:t xml:space="preserve">              时间币：&lt;span&gt;{service.timeCoin}个&lt;/span&gt;</w:t>
      </w:r>
      <w:r>
        <w:br w:type="textWrapping"/>
      </w:r>
      <w:r>
        <w:t xml:space="preserve">            &lt;/p&gt;</w:t>
      </w:r>
      <w:r>
        <w:br w:type="textWrapping"/>
      </w:r>
      <w:r>
        <w:t xml:space="preserve">            &lt;p&gt;</w:t>
      </w:r>
      <w:r>
        <w:br w:type="textWrapping"/>
      </w:r>
      <w:r>
        <w:t xml:space="preserve">              服务对象：&lt;span&gt;{service.older}&lt;/span&gt;</w:t>
      </w:r>
      <w:r>
        <w:br w:type="textWrapping"/>
      </w:r>
      <w:r>
        <w:t xml:space="preserve">            &lt;/p&gt;</w:t>
      </w:r>
      <w:r>
        <w:br w:type="textWrapping"/>
      </w:r>
      <w:r>
        <w:t xml:space="preserve">            &lt;p&gt;</w:t>
      </w:r>
      <w:r>
        <w:br w:type="textWrapping"/>
      </w:r>
      <w:r>
        <w:t xml:space="preserve">              联系方式：&lt;span&gt;{service.servicePhone}&lt;/span&gt;</w:t>
      </w:r>
      <w:r>
        <w:br w:type="textWrapping"/>
      </w:r>
      <w:r>
        <w:t xml:space="preserve">            &lt;/p&gt;</w:t>
      </w:r>
      <w:r>
        <w:br w:type="textWrapping"/>
      </w:r>
      <w:r>
        <w:t xml:space="preserve">          &lt;/div&gt;</w:t>
      </w:r>
      <w:r>
        <w:br w:type="textWrapping"/>
      </w:r>
      <w:r>
        <w:t xml:space="preserve">        &lt;/div&gt;</w:t>
      </w:r>
      <w:r>
        <w:br w:type="textWrapping"/>
      </w:r>
      <w:r>
        <w:t xml:space="preserve">      &lt;/div&gt;</w:t>
      </w:r>
      <w:r>
        <w:br w:type="textWrapping"/>
      </w:r>
      <w:r>
        <w:t xml:space="preserve">      &lt;div className="otherinfo"&gt;</w:t>
      </w:r>
      <w:r>
        <w:br w:type="textWrapping"/>
      </w:r>
      <w:r>
        <w:t xml:space="preserve">        &lt;div className="symbol"&gt;活动基本信息&lt;/div&gt;</w:t>
      </w:r>
      <w:r>
        <w:br w:type="textWrapping"/>
      </w:r>
      <w:r>
        <w:t xml:space="preserve">        &lt;div className="desc"&gt;</w:t>
      </w:r>
      <w:r>
        <w:br w:type="textWrapping"/>
      </w:r>
      <w:r>
        <w:t xml:space="preserve">          &lt;div&gt;</w:t>
      </w:r>
      <w:r>
        <w:br w:type="textWrapping"/>
      </w:r>
      <w:r>
        <w:t xml:space="preserve">            &lt;span&gt;活动内容:&lt;/span&gt;</w:t>
      </w:r>
      <w:r>
        <w:br w:type="textWrapping"/>
      </w:r>
      <w:r>
        <w:t xml:space="preserve">            &lt;p&gt;{service.serviceDesc}&lt;/p&gt;</w:t>
      </w:r>
      <w:r>
        <w:br w:type="textWrapping"/>
      </w:r>
      <w:r>
        <w:t xml:space="preserve">          &lt;/div&gt;</w:t>
      </w:r>
      <w:r>
        <w:br w:type="textWrapping"/>
      </w:r>
      <w:r>
        <w:t xml:space="preserve">          &lt;div&gt;</w:t>
      </w:r>
      <w:r>
        <w:br w:type="textWrapping"/>
      </w:r>
      <w:r>
        <w:t xml:space="preserve">            &lt;span&gt;活动须知:&lt;/span&gt;</w:t>
      </w:r>
      <w:r>
        <w:br w:type="textWrapping"/>
      </w:r>
      <w:r>
        <w:t xml:space="preserve">            &lt;p&gt;{service.notice}&lt;/p&gt;</w:t>
      </w:r>
      <w:r>
        <w:br w:type="textWrapping"/>
      </w:r>
      <w:r>
        <w:t xml:space="preserve">          &lt;/div&gt;</w:t>
      </w:r>
      <w:r>
        <w:br w:type="textWrapping"/>
      </w:r>
      <w:r>
        <w:t xml:space="preserve">        &lt;/div&gt;</w:t>
      </w:r>
      <w:r>
        <w:br w:type="textWrapping"/>
      </w:r>
      <w:r>
        <w:t xml:space="preserve">      &lt;/div&gt;</w:t>
      </w:r>
      <w:r>
        <w:br w:type="textWrapping"/>
      </w:r>
      <w:r>
        <w:t xml:space="preserve">    &lt;/div&gt;</w:t>
      </w:r>
      <w:r>
        <w:br w:type="textWrapping"/>
      </w:r>
      <w:r>
        <w:t xml:space="preserve">  );</w:t>
      </w:r>
      <w:r>
        <w:br w:type="textWrapping"/>
      </w:r>
      <w:r>
        <w:t>};export default Detial;</w:t>
      </w:r>
      <w:r>
        <w:br w:type="textWrapping"/>
      </w:r>
      <w:r>
        <w:t>import { useDispatch, useSelector } from "react-redux";</w:t>
      </w:r>
      <w:r>
        <w:br w:type="textWrapping"/>
      </w:r>
      <w:r>
        <w:t>import { Empty } from "antd";</w:t>
      </w:r>
      <w:r>
        <w:br w:type="textWrapping"/>
      </w:r>
      <w:r>
        <w:t>import { useLocation, useNavigate } from "react-router-dom";</w:t>
      </w:r>
      <w:r>
        <w:br w:type="textWrapping"/>
      </w:r>
      <w:r>
        <w:t>import InfoCard from "./components/InfoCard";</w:t>
      </w:r>
      <w:r>
        <w:br w:type="textWrapping"/>
      </w:r>
      <w:r>
        <w:t>import { fetchDemander } from "@/store/modules/service";</w:t>
      </w:r>
      <w:r>
        <w:br w:type="textWrapping"/>
      </w:r>
      <w:r>
        <w:t>import { useEffect } from "react";</w:t>
      </w:r>
      <w:r>
        <w:br w:type="textWrapping"/>
      </w:r>
      <w:r>
        <w:t>const History = () =&gt; {</w:t>
      </w:r>
      <w:r>
        <w:br w:type="textWrapping"/>
      </w:r>
      <w:r>
        <w:t xml:space="preserve">  const dispatch = useDispatch();</w:t>
      </w:r>
      <w:r>
        <w:br w:type="textWrapping"/>
      </w:r>
      <w:r>
        <w:t xml:space="preserve">  const navigate = useNavigate();</w:t>
      </w:r>
      <w:r>
        <w:br w:type="textWrapping"/>
      </w:r>
      <w:r>
        <w:t xml:space="preserve">  const user = useSelector((state) =&gt; state.user.userInfo);</w:t>
      </w:r>
      <w:r>
        <w:br w:type="textWrapping"/>
      </w:r>
      <w:r>
        <w:t xml:space="preserve">  console.log();</w:t>
      </w:r>
      <w:r>
        <w:br w:type="textWrapping"/>
      </w:r>
      <w:r>
        <w:t xml:space="preserve">  useEffect(() =&gt; {</w:t>
      </w:r>
      <w:r>
        <w:br w:type="textWrapping"/>
      </w:r>
      <w:r>
        <w:t xml:space="preserve">    if (Object.keys(user).length) {</w:t>
      </w:r>
      <w:r>
        <w:br w:type="textWrapping"/>
      </w:r>
      <w:r>
        <w:t xml:space="preserve">      dispatch(</w:t>
      </w:r>
      <w:r>
        <w:br w:type="textWrapping"/>
      </w:r>
      <w:r>
        <w:t xml:space="preserve">        fetchDemander({</w:t>
      </w:r>
      <w:r>
        <w:br w:type="textWrapping"/>
      </w:r>
      <w:r>
        <w:t xml:space="preserve">          page: 1,</w:t>
      </w:r>
      <w:r>
        <w:br w:type="textWrapping"/>
      </w:r>
      <w:r>
        <w:t xml:space="preserve">          pageSize: 10,</w:t>
      </w:r>
      <w:r>
        <w:br w:type="textWrapping"/>
      </w:r>
      <w:r>
        <w:t xml:space="preserve">        })</w:t>
      </w:r>
      <w:r>
        <w:br w:type="textWrapping"/>
      </w:r>
      <w:r>
        <w:t xml:space="preserve">      );</w:t>
      </w:r>
      <w:r>
        <w:br w:type="textWrapping"/>
      </w:r>
      <w:r>
        <w:t xml:space="preserve">    }</w:t>
      </w:r>
      <w:r>
        <w:br w:type="textWrapping"/>
      </w:r>
      <w:r>
        <w:t xml:space="preserve">  }, [dispatch]);</w:t>
      </w:r>
      <w:r>
        <w:br w:type="textWrapping"/>
      </w:r>
      <w:r>
        <w:t xml:space="preserve">  const stmp = useSelector((state) =&gt; state.service.demanderHistory);</w:t>
      </w:r>
      <w:r>
        <w:br w:type="textWrapping"/>
      </w:r>
      <w:r>
        <w:t xml:space="preserve">  const now = new Date();</w:t>
      </w:r>
      <w:r>
        <w:br w:type="textWrapping"/>
      </w:r>
      <w:r>
        <w:t xml:space="preserve">  let services = stmp.filter((item) =&gt; new Date(item.endTime) &lt; now) || [];</w:t>
      </w:r>
      <w:r>
        <w:br w:type="textWrapping"/>
      </w:r>
      <w:r>
        <w:t xml:space="preserve">  const location = useLocation();</w:t>
      </w:r>
      <w:r>
        <w:br w:type="textWrapping"/>
      </w:r>
      <w:r>
        <w:t xml:space="preserve">  const { state } = location;</w:t>
      </w:r>
      <w:r>
        <w:br w:type="textWrapping"/>
      </w:r>
      <w:r>
        <w:t xml:space="preserve">  if (state) {</w:t>
      </w:r>
      <w:r>
        <w:br w:type="textWrapping"/>
      </w:r>
      <w:r>
        <w:t xml:space="preserve">    services = state;</w:t>
      </w:r>
      <w:r>
        <w:br w:type="textWrapping"/>
      </w:r>
      <w:r>
        <w:t xml:space="preserve">    location.state = null;</w:t>
      </w:r>
      <w:r>
        <w:br w:type="textWrapping"/>
      </w:r>
      <w:r>
        <w:t xml:space="preserve">  }</w:t>
      </w:r>
      <w:r>
        <w:br w:type="textWrapping"/>
      </w:r>
      <w:r>
        <w:t xml:space="preserve">  const handleClick = async (service) =&gt; {</w:t>
      </w:r>
      <w:r>
        <w:br w:type="textWrapping"/>
      </w:r>
      <w:r>
        <w:t xml:space="preserve">    navigate("/events/demand", { state: { service } });</w:t>
      </w:r>
      <w:r>
        <w:br w:type="textWrapping"/>
      </w:r>
      <w:r>
        <w:t xml:space="preserve">  };</w:t>
      </w:r>
      <w:r>
        <w:br w:type="textWrapping"/>
      </w:r>
      <w:r>
        <w:t xml:space="preserve">  return (</w:t>
      </w:r>
      <w:r>
        <w:br w:type="textWrapping"/>
      </w:r>
      <w:r>
        <w:t xml:space="preserve">    &lt;&gt;</w:t>
      </w:r>
      <w:r>
        <w:br w:type="textWrapping"/>
      </w:r>
      <w:r>
        <w:t xml:space="preserve">      {services.length ? (</w:t>
      </w:r>
      <w:r>
        <w:br w:type="textWrapping"/>
      </w:r>
      <w:r>
        <w:t xml:space="preserve">        &lt;&gt;</w:t>
      </w:r>
      <w:r>
        <w:br w:type="textWrapping"/>
      </w:r>
      <w:r>
        <w:t xml:space="preserve">          {services.map((item) =&gt; {</w:t>
      </w:r>
      <w:r>
        <w:br w:type="textWrapping"/>
      </w:r>
      <w:r>
        <w:t xml:space="preserve">            return (</w:t>
      </w:r>
      <w:r>
        <w:br w:type="textWrapping"/>
      </w:r>
      <w:r>
        <w:t xml:space="preserve">              &lt;InfoCard</w:t>
      </w:r>
      <w:r>
        <w:br w:type="textWrapping"/>
      </w:r>
      <w:r>
        <w:t xml:space="preserve">                data={item}</w:t>
      </w:r>
      <w:r>
        <w:br w:type="textWrapping"/>
      </w:r>
      <w:r>
        <w:t xml:space="preserve">                key={item.id}</w:t>
      </w:r>
      <w:r>
        <w:br w:type="textWrapping"/>
      </w:r>
      <w:r>
        <w:t xml:space="preserve">                onClick={() =&gt; handleClick(item)}</w:t>
      </w:r>
      <w:r>
        <w:br w:type="textWrapping"/>
      </w:r>
      <w:r>
        <w:t xml:space="preserve">              /&gt;</w:t>
      </w:r>
      <w:r>
        <w:br w:type="textWrapping"/>
      </w:r>
      <w:r>
        <w:t xml:space="preserve">            );</w:t>
      </w:r>
      <w:r>
        <w:br w:type="textWrapping"/>
      </w:r>
      <w:r>
        <w:t xml:space="preserve">          })}</w:t>
      </w:r>
      <w:r>
        <w:br w:type="textWrapping"/>
      </w:r>
      <w:r>
        <w:t xml:space="preserve">        &lt;/&gt;</w:t>
      </w:r>
      <w:r>
        <w:br w:type="textWrapping"/>
      </w:r>
      <w:r>
        <w:t xml:space="preserve">      ) : (</w:t>
      </w:r>
      <w:r>
        <w:br w:type="textWrapping"/>
      </w:r>
      <w:r>
        <w:t xml:space="preserve">        &lt;div style={{ margin: "20px" }}&gt;</w:t>
      </w:r>
      <w:r>
        <w:br w:type="textWrapping"/>
      </w:r>
      <w:r>
        <w:t xml:space="preserve">          &lt;Empty /&gt;</w:t>
      </w:r>
      <w:r>
        <w:br w:type="textWrapping"/>
      </w:r>
      <w:r>
        <w:t xml:space="preserve">        &lt;/div&gt;</w:t>
      </w:r>
      <w:r>
        <w:br w:type="textWrapping"/>
      </w:r>
      <w:r>
        <w:t xml:space="preserve">      )}</w:t>
      </w:r>
      <w:r>
        <w:br w:type="textWrapping"/>
      </w:r>
      <w:r>
        <w:t xml:space="preserve">    &lt;/&gt;</w:t>
      </w:r>
      <w:r>
        <w:br w:type="textWrapping"/>
      </w:r>
      <w:r>
        <w:t xml:space="preserve">  );</w:t>
      </w:r>
      <w:r>
        <w:br w:type="textWrapping"/>
      </w:r>
      <w:r>
        <w:t>};</w:t>
      </w:r>
      <w:r>
        <w:br w:type="textWrapping"/>
      </w:r>
      <w:r>
        <w:t>export default History;</w:t>
      </w:r>
      <w:r>
        <w:br w:type="textWrapping"/>
      </w:r>
      <w:r>
        <w:t>import {</w:t>
      </w:r>
      <w:r>
        <w:br w:type="textWrapping"/>
      </w:r>
      <w:r>
        <w:t xml:space="preserve">  IdcardFilled,</w:t>
      </w:r>
      <w:r>
        <w:br w:type="textWrapping"/>
      </w:r>
      <w:r>
        <w:t xml:space="preserve">  ClockCircleFilled,</w:t>
      </w:r>
      <w:r>
        <w:br w:type="textWrapping"/>
      </w:r>
      <w:r>
        <w:t xml:space="preserve">  PayCircleFilled,</w:t>
      </w:r>
      <w:r>
        <w:br w:type="textWrapping"/>
      </w:r>
      <w:r>
        <w:t>} from "@ant-design/icons";</w:t>
      </w:r>
      <w:r>
        <w:br w:type="textWrapping"/>
      </w:r>
      <w:r>
        <w:t>import { useNavigate } from "react-router-dom";</w:t>
      </w:r>
      <w:r>
        <w:br w:type="textWrapping"/>
      </w:r>
      <w:r>
        <w:t>import ServiceTag from "../ServiceTag";const InfoCard = ({ data, onClick }) =&gt; {</w:t>
      </w:r>
      <w:r>
        <w:br w:type="textWrapping"/>
      </w:r>
      <w:r>
        <w:t xml:space="preserve">  const navigate = useNavigate();</w:t>
      </w:r>
      <w:r>
        <w:br w:type="textWrapping"/>
      </w:r>
      <w:r>
        <w:t xml:space="preserve">  return (</w:t>
      </w:r>
      <w:r>
        <w:br w:type="textWrapping"/>
      </w:r>
      <w:r>
        <w:t xml:space="preserve">    &lt;&gt;</w:t>
      </w:r>
      <w:r>
        <w:br w:type="textWrapping"/>
      </w:r>
      <w:r>
        <w:t xml:space="preserve">      &lt;span</w:t>
      </w:r>
      <w:r>
        <w:br w:type="textWrapping"/>
      </w:r>
      <w:r>
        <w:t xml:space="preserve">        style={{</w:t>
      </w:r>
      <w:r>
        <w:br w:type="textWrapping"/>
      </w:r>
      <w:r>
        <w:t xml:space="preserve">          position: "relative",</w:t>
      </w:r>
      <w:r>
        <w:br w:type="textWrapping"/>
      </w:r>
      <w:r>
        <w:t xml:space="preserve">          top: 10,</w:t>
      </w:r>
      <w:r>
        <w:br w:type="textWrapping"/>
      </w:r>
      <w:r>
        <w:t xml:space="preserve">          float: "right",</w:t>
      </w:r>
      <w:r>
        <w:br w:type="textWrapping"/>
      </w:r>
      <w:r>
        <w:t xml:space="preserve">        }}</w:t>
      </w:r>
      <w:r>
        <w:br w:type="textWrapping"/>
      </w:r>
      <w:r>
        <w:t xml:space="preserve">      &gt;</w:t>
      </w:r>
      <w:r>
        <w:br w:type="textWrapping"/>
      </w:r>
      <w:r>
        <w:t xml:space="preserve">        &lt;ServiceTag auditStatus={data.auditStatus} /&gt;</w:t>
      </w:r>
      <w:r>
        <w:br w:type="textWrapping"/>
      </w:r>
      <w:r>
        <w:t xml:space="preserve">      &lt;/span&gt;</w:t>
      </w:r>
      <w:r>
        <w:br w:type="textWrapping"/>
      </w:r>
      <w:r>
        <w:t xml:space="preserve">      &lt;div</w:t>
      </w:r>
      <w:r>
        <w:br w:type="textWrapping"/>
      </w:r>
      <w:r>
        <w:t xml:space="preserve">        style={{ display: "flex", justifyContent: "left" }}</w:t>
      </w:r>
      <w:r>
        <w:br w:type="textWrapping"/>
      </w:r>
      <w:r>
        <w:t xml:space="preserve">        onClick={onClick}</w:t>
      </w:r>
      <w:r>
        <w:br w:type="textWrapping"/>
      </w:r>
      <w:r>
        <w:t xml:space="preserve">      &gt;</w:t>
      </w:r>
      <w:r>
        <w:br w:type="textWrapping"/>
      </w:r>
      <w:r>
        <w:t xml:space="preserve">        &lt;div style={{ width: 300, height: 150 }}&gt;</w:t>
      </w:r>
      <w:r>
        <w:br w:type="textWrapping"/>
      </w:r>
      <w:r>
        <w:t xml:space="preserve">          &lt;img</w:t>
      </w:r>
      <w:r>
        <w:br w:type="textWrapping"/>
      </w:r>
      <w:r>
        <w:t xml:space="preserve">            src={data.serviceImg}</w:t>
      </w:r>
      <w:r>
        <w:br w:type="textWrapping"/>
      </w:r>
      <w:r>
        <w:t xml:space="preserve">            alt={data.serviceName}</w:t>
      </w:r>
      <w:r>
        <w:br w:type="textWrapping"/>
      </w:r>
      <w:r>
        <w:t xml:space="preserve">            style={{ width: "100%", height: "100%" }}</w:t>
      </w:r>
      <w:r>
        <w:br w:type="textWrapping"/>
      </w:r>
      <w:r>
        <w:t xml:space="preserve">          /&gt;</w:t>
      </w:r>
      <w:r>
        <w:br w:type="textWrapping"/>
      </w:r>
      <w:r>
        <w:t xml:space="preserve">        &lt;/div&gt;</w:t>
      </w:r>
      <w:r>
        <w:br w:type="textWrapping"/>
      </w:r>
      <w:r>
        <w:t xml:space="preserve">        &lt;div</w:t>
      </w:r>
      <w:r>
        <w:br w:type="textWrapping"/>
      </w:r>
      <w:r>
        <w:t xml:space="preserve">          style={{</w:t>
      </w:r>
      <w:r>
        <w:br w:type="textWrapping"/>
      </w:r>
      <w:r>
        <w:t xml:space="preserve">            margin: "10px 30px",</w:t>
      </w:r>
      <w:r>
        <w:br w:type="textWrapping"/>
      </w:r>
      <w:r>
        <w:t xml:space="preserve">            width: "100%",</w:t>
      </w:r>
      <w:r>
        <w:br w:type="textWrapping"/>
      </w:r>
      <w:r>
        <w:t xml:space="preserve">            display: "flex",</w:t>
      </w:r>
      <w:r>
        <w:br w:type="textWrapping"/>
      </w:r>
      <w:r>
        <w:t xml:space="preserve">            flexDirection: "column",</w:t>
      </w:r>
      <w:r>
        <w:br w:type="textWrapping"/>
      </w:r>
      <w:r>
        <w:t xml:space="preserve">            justifyContent: "space-between",</w:t>
      </w:r>
      <w:r>
        <w:br w:type="textWrapping"/>
      </w:r>
      <w:r>
        <w:t xml:space="preserve">          }}</w:t>
      </w:r>
      <w:r>
        <w:br w:type="textWrapping"/>
      </w:r>
      <w:r>
        <w:t xml:space="preserve">        &gt;</w:t>
      </w:r>
      <w:r>
        <w:br w:type="textWrapping"/>
      </w:r>
      <w:r>
        <w:t xml:space="preserve">          &lt;h1 style={{ textAlign: "left" }}&gt;{data.serviceName}&lt;/h1&gt;</w:t>
      </w:r>
      <w:r>
        <w:br w:type="textWrapping"/>
      </w:r>
      <w:r>
        <w:t xml:space="preserve">          &lt;p style={{ margin: "20px 0" }}&gt;{data.serviceDesc}&lt;/p&gt;</w:t>
      </w:r>
      <w:r>
        <w:br w:type="textWrapping"/>
      </w:r>
      <w:r>
        <w:t xml:space="preserve">          &lt;div</w:t>
      </w:r>
      <w:r>
        <w:br w:type="textWrapping"/>
      </w:r>
      <w:r>
        <w:t xml:space="preserve">            style={{</w:t>
      </w:r>
      <w:r>
        <w:br w:type="textWrapping"/>
      </w:r>
      <w:r>
        <w:t xml:space="preserve">              display: "flex",</w:t>
      </w:r>
      <w:r>
        <w:br w:type="textWrapping"/>
      </w:r>
      <w:r>
        <w:t xml:space="preserve">              justifyContent: "space-between",</w:t>
      </w:r>
      <w:r>
        <w:br w:type="textWrapping"/>
      </w:r>
      <w:r>
        <w:t xml:space="preserve">              width: "100%",</w:t>
      </w:r>
      <w:r>
        <w:br w:type="textWrapping"/>
      </w:r>
      <w:r>
        <w:t xml:space="preserve">            }}</w:t>
      </w:r>
      <w:r>
        <w:br w:type="textWrapping"/>
      </w:r>
      <w:r>
        <w:t xml:space="preserve">          &gt;</w:t>
      </w:r>
      <w:r>
        <w:br w:type="textWrapping"/>
      </w:r>
      <w:r>
        <w:t xml:space="preserve">            &lt;span style={{ marginLeft: "10px" }}&gt;</w:t>
      </w:r>
      <w:r>
        <w:br w:type="textWrapping"/>
      </w:r>
      <w:r>
        <w:t xml:space="preserve">              &lt;IdcardFilled style={{ color: "#919191" }} /&gt;</w:t>
      </w:r>
      <w:r>
        <w:br w:type="textWrapping"/>
      </w:r>
      <w:r>
        <w:t xml:space="preserve">              &lt;span&gt;{data.older}&lt;/span&gt;</w:t>
      </w:r>
      <w:r>
        <w:br w:type="textWrapping"/>
      </w:r>
      <w:r>
        <w:t xml:space="preserve">            &lt;/span&gt;</w:t>
      </w:r>
      <w:r>
        <w:br w:type="textWrapping"/>
      </w:r>
      <w:r>
        <w:t xml:space="preserve">            &lt;span&gt;</w:t>
      </w:r>
      <w:r>
        <w:br w:type="textWrapping"/>
      </w:r>
      <w:r>
        <w:t xml:space="preserve">              &lt;ClockCircleFilled style={{ color: "#919191" }} /&gt;</w:t>
      </w:r>
      <w:r>
        <w:br w:type="textWrapping"/>
      </w:r>
      <w:r>
        <w:t xml:space="preserve">              &lt;span style={{ marginLeft: "10px" }}&gt;</w:t>
      </w:r>
      <w:r>
        <w:br w:type="textWrapping"/>
      </w:r>
      <w:r>
        <w:t xml:space="preserve">                {data.entrollTimeStart.slice(0, 10).replaceAll("-", ".")}-</w:t>
      </w:r>
      <w:r>
        <w:br w:type="textWrapping"/>
      </w:r>
      <w:r>
        <w:t xml:space="preserve">                {data.entrollTimeEnd.slice(0, 10).replaceAll("-", ".")}</w:t>
      </w:r>
      <w:r>
        <w:br w:type="textWrapping"/>
      </w:r>
      <w:r>
        <w:t xml:space="preserve">              &lt;/span&gt;</w:t>
      </w:r>
      <w:r>
        <w:br w:type="textWrapping"/>
      </w:r>
      <w:r>
        <w:t xml:space="preserve">            &lt;/span&gt;</w:t>
      </w:r>
      <w:r>
        <w:br w:type="textWrapping"/>
      </w:r>
      <w:r>
        <w:t xml:space="preserve">            &lt;span style={{ marginLeft: "10px" }}&gt;</w:t>
      </w:r>
      <w:r>
        <w:br w:type="textWrapping"/>
      </w:r>
      <w:r>
        <w:t xml:space="preserve">              &lt;PayCircleFilled style={{ color: "#919191" }} /&gt;</w:t>
      </w:r>
      <w:r>
        <w:br w:type="textWrapping"/>
      </w:r>
      <w:r>
        <w:t xml:space="preserve">              &lt;span&gt;{data.timeCoin}&lt;/span&gt;</w:t>
      </w:r>
      <w:r>
        <w:br w:type="textWrapping"/>
      </w:r>
      <w:r>
        <w:t xml:space="preserve">            &lt;/span&gt;</w:t>
      </w:r>
      <w:r>
        <w:br w:type="textWrapping"/>
      </w:r>
      <w:r>
        <w:t xml:space="preserve">          &lt;/div&gt;</w:t>
      </w:r>
      <w:r>
        <w:br w:type="textWrapping"/>
      </w:r>
      <w:r>
        <w:t xml:space="preserve">        &lt;/div&gt;</w:t>
      </w:r>
      <w:r>
        <w:br w:type="textWrapping"/>
      </w:r>
      <w:r>
        <w:t xml:space="preserve">      &lt;/div&gt;</w:t>
      </w:r>
      <w:r>
        <w:br w:type="textWrapping"/>
      </w:r>
      <w:r>
        <w:t xml:space="preserve">      &lt;hr color="#eee" /&gt;</w:t>
      </w:r>
      <w:r>
        <w:br w:type="textWrapping"/>
      </w:r>
      <w:r>
        <w:t xml:space="preserve">    &lt;/&gt;</w:t>
      </w:r>
      <w:r>
        <w:br w:type="textWrapping"/>
      </w:r>
      <w:r>
        <w:t xml:space="preserve">  );</w:t>
      </w:r>
      <w:r>
        <w:br w:type="textWrapping"/>
      </w:r>
      <w:r>
        <w:t>};</w:t>
      </w:r>
      <w:r>
        <w:br w:type="textWrapping"/>
      </w:r>
      <w:r>
        <w:t>export default InfoCard;</w:t>
      </w:r>
      <w:r>
        <w:br w:type="textWrapping"/>
      </w:r>
      <w:r>
        <w:t>import { Tag } from "antd";</w:t>
      </w:r>
      <w:r>
        <w:br w:type="textWrapping"/>
      </w:r>
      <w:r>
        <w:t>import "./index.scss";</w:t>
      </w:r>
      <w:r>
        <w:br w:type="textWrapping"/>
      </w:r>
      <w:r>
        <w:t>import { useNavigate } from "react-router-dom";</w:t>
      </w:r>
      <w:r>
        <w:br w:type="textWrapping"/>
      </w:r>
      <w:r>
        <w:t>const ServiceBox = ({ service }) =&gt; {</w:t>
      </w:r>
      <w:r>
        <w:br w:type="textWrapping"/>
      </w:r>
      <w:r>
        <w:t xml:space="preserve">  const navigate = useNavigate();</w:t>
      </w:r>
      <w:r>
        <w:br w:type="textWrapping"/>
      </w:r>
      <w:r>
        <w:t xml:space="preserve">  const handleClick = () =&gt; {</w:t>
      </w:r>
      <w:r>
        <w:br w:type="textWrapping"/>
      </w:r>
      <w:r>
        <w:t xml:space="preserve">    navigate(`/events/detial`, { state: { serviceid: service.serviceid } });</w:t>
      </w:r>
      <w:r>
        <w:br w:type="textWrapping"/>
      </w:r>
      <w:r>
        <w:t xml:space="preserve">  };</w:t>
      </w:r>
      <w:r>
        <w:br w:type="textWrapping"/>
      </w:r>
      <w:r>
        <w:t xml:space="preserve">  return (</w:t>
      </w:r>
      <w:r>
        <w:br w:type="textWrapping"/>
      </w:r>
      <w:r>
        <w:t xml:space="preserve">    &lt;div className="box" onClick={handleClick}&gt;</w:t>
      </w:r>
      <w:r>
        <w:br w:type="textWrapping"/>
      </w:r>
      <w:r>
        <w:t xml:space="preserve">      &lt;div className="info"&gt;</w:t>
      </w:r>
      <w:r>
        <w:br w:type="textWrapping"/>
      </w:r>
      <w:r>
        <w:t xml:space="preserve">        &lt;div className="count"&gt;</w:t>
      </w:r>
      <w:r>
        <w:br w:type="textWrapping"/>
      </w:r>
      <w:r>
        <w:t xml:space="preserve">          &lt;div className="coin"&gt;</w:t>
      </w:r>
      <w:r>
        <w:br w:type="textWrapping"/>
      </w:r>
      <w:r>
        <w:t xml:space="preserve">            &lt;p&gt;币量&lt;/p&gt;</w:t>
      </w:r>
      <w:r>
        <w:br w:type="textWrapping"/>
      </w:r>
      <w:r>
        <w:t xml:space="preserve">            &lt;span&gt;{service.timeCoin}个&lt;/span&gt;</w:t>
      </w:r>
      <w:r>
        <w:br w:type="textWrapping"/>
      </w:r>
      <w:r>
        <w:t xml:space="preserve">          &lt;/div&gt;</w:t>
      </w:r>
      <w:r>
        <w:br w:type="textWrapping"/>
      </w:r>
      <w:r>
        <w:t xml:space="preserve">          &lt;div className="nums"&gt;</w:t>
      </w:r>
      <w:r>
        <w:br w:type="textWrapping"/>
      </w:r>
      <w:r>
        <w:t xml:space="preserve">            &lt;p&gt;人数&lt;/p&gt;</w:t>
      </w:r>
      <w:r>
        <w:br w:type="textWrapping"/>
      </w:r>
      <w:r>
        <w:t xml:space="preserve">            &lt;span&gt;{service.serviceNums}人&lt;/span&gt;</w:t>
      </w:r>
      <w:r>
        <w:br w:type="textWrapping"/>
      </w:r>
      <w:r>
        <w:t xml:space="preserve">          &lt;/div&gt;</w:t>
      </w:r>
      <w:r>
        <w:br w:type="textWrapping"/>
      </w:r>
      <w:r>
        <w:t xml:space="preserve">          &lt;div className="current"&gt;</w:t>
      </w:r>
      <w:r>
        <w:br w:type="textWrapping"/>
      </w:r>
      <w:r>
        <w:t xml:space="preserve">            &lt;p&gt;已报&lt;/p&gt;</w:t>
      </w:r>
      <w:r>
        <w:br w:type="textWrapping"/>
      </w:r>
      <w:r>
        <w:t xml:space="preserve">            &lt;span&gt;{service.volunteers.length}人&lt;/span&gt;</w:t>
      </w:r>
      <w:r>
        <w:br w:type="textWrapping"/>
      </w:r>
      <w:r>
        <w:t xml:space="preserve">          &lt;/div&gt;</w:t>
      </w:r>
      <w:r>
        <w:br w:type="textWrapping"/>
      </w:r>
      <w:r>
        <w:t xml:space="preserve">        &lt;/div&gt;</w:t>
      </w:r>
      <w:r>
        <w:br w:type="textWrapping"/>
      </w:r>
      <w:r>
        <w:t xml:space="preserve">        &lt;div className="moreinfo"&gt;</w:t>
      </w:r>
      <w:r>
        <w:br w:type="textWrapping"/>
      </w:r>
      <w:r>
        <w:t xml:space="preserve">          &lt;div className="content"&gt;</w:t>
      </w:r>
      <w:r>
        <w:br w:type="textWrapping"/>
      </w:r>
      <w:r>
        <w:t xml:space="preserve">            &lt;span&gt;活动内容:&lt;/span&gt;</w:t>
      </w:r>
      <w:r>
        <w:br w:type="textWrapping"/>
      </w:r>
      <w:r>
        <w:t xml:space="preserve">            &lt;p&gt;{service.serviceDesc}&lt;/p&gt;</w:t>
      </w:r>
      <w:r>
        <w:br w:type="textWrapping"/>
      </w:r>
      <w:r>
        <w:t xml:space="preserve">          &lt;/div&gt;</w:t>
      </w:r>
      <w:r>
        <w:br w:type="textWrapping"/>
      </w:r>
      <w:r>
        <w:t xml:space="preserve">          &lt;div&gt;</w:t>
      </w:r>
      <w:r>
        <w:br w:type="textWrapping"/>
      </w:r>
      <w:r>
        <w:t xml:space="preserve">            &lt;span&gt;活动时间:&lt;/span&gt;</w:t>
      </w:r>
      <w:r>
        <w:br w:type="textWrapping"/>
      </w:r>
      <w:r>
        <w:t xml:space="preserve">            &lt;p&gt;</w:t>
      </w:r>
      <w:r>
        <w:br w:type="textWrapping"/>
      </w:r>
      <w:r>
        <w:t xml:space="preserve">              {service.startTime.slice(0, 10).replaceAll("-", ".")}-</w:t>
      </w:r>
      <w:r>
        <w:br w:type="textWrapping"/>
      </w:r>
      <w:r>
        <w:t xml:space="preserve">              {service.endTime.slice(0, 10).replaceAll("-", ".")}</w:t>
      </w:r>
      <w:r>
        <w:br w:type="textWrapping"/>
      </w:r>
      <w:r>
        <w:t xml:space="preserve">            &lt;/p&gt;</w:t>
      </w:r>
      <w:r>
        <w:br w:type="textWrapping"/>
      </w:r>
      <w:r>
        <w:t xml:space="preserve">          &lt;/div&gt;</w:t>
      </w:r>
      <w:r>
        <w:br w:type="textWrapping"/>
      </w:r>
      <w:r>
        <w:t xml:space="preserve">          &lt;div&gt;</w:t>
      </w:r>
      <w:r>
        <w:br w:type="textWrapping"/>
      </w:r>
      <w:r>
        <w:t xml:space="preserve">            &lt;span&gt;活动地点:&lt;/span&gt;</w:t>
      </w:r>
      <w:r>
        <w:br w:type="textWrapping"/>
      </w:r>
      <w:r>
        <w:t xml:space="preserve">            &lt;p&gt;{service.serviceAddress}&lt;/p&gt;</w:t>
      </w:r>
      <w:r>
        <w:br w:type="textWrapping"/>
      </w:r>
      <w:r>
        <w:t xml:space="preserve">          &lt;/div&gt;</w:t>
      </w:r>
      <w:r>
        <w:br w:type="textWrapping"/>
      </w:r>
      <w:r>
        <w:t xml:space="preserve">          &lt;div&gt;</w:t>
      </w:r>
      <w:r>
        <w:br w:type="textWrapping"/>
      </w:r>
      <w:r>
        <w:t xml:space="preserve">            &lt;span&gt;报名时间:&lt;/span&gt;</w:t>
      </w:r>
      <w:r>
        <w:br w:type="textWrapping"/>
      </w:r>
      <w:r>
        <w:t xml:space="preserve">            &lt;p&gt;</w:t>
      </w:r>
      <w:r>
        <w:br w:type="textWrapping"/>
      </w:r>
      <w:r>
        <w:t xml:space="preserve">              {service.entrollTimeStart.slice(0, 10).replaceAll("-", ".")}-</w:t>
      </w:r>
      <w:r>
        <w:br w:type="textWrapping"/>
      </w:r>
      <w:r>
        <w:t xml:space="preserve">              {service.entrollTimeEnd.slice(0, 10).replaceAll("-", ".")}</w:t>
      </w:r>
      <w:r>
        <w:br w:type="textWrapping"/>
      </w:r>
      <w:r>
        <w:t xml:space="preserve">            &lt;/p&gt;</w:t>
      </w:r>
      <w:r>
        <w:br w:type="textWrapping"/>
      </w:r>
      <w:r>
        <w:t xml:space="preserve">          &lt;/div&gt;</w:t>
      </w:r>
      <w:r>
        <w:br w:type="textWrapping"/>
      </w:r>
      <w:r>
        <w:t xml:space="preserve">        &lt;/div&gt;</w:t>
      </w:r>
      <w:r>
        <w:br w:type="textWrapping"/>
      </w:r>
      <w:r>
        <w:t xml:space="preserve">      &lt;/div&gt;</w:t>
      </w:r>
      <w:r>
        <w:br w:type="textWrapping"/>
      </w:r>
      <w:r>
        <w:t xml:space="preserve">    &lt;/div&gt;</w:t>
      </w:r>
      <w:r>
        <w:br w:type="textWrapping"/>
      </w:r>
      <w:r>
        <w:t xml:space="preserve">  );</w:t>
      </w:r>
      <w:r>
        <w:br w:type="textWrapping"/>
      </w:r>
      <w:r>
        <w:t>};export default ServiceBox;</w:t>
      </w:r>
      <w:r>
        <w:br w:type="textWrapping"/>
      </w:r>
      <w:r>
        <w:t>import { Tag } from "antd";const ServiceTag = ({ startDate, endDate, auditStatus }) =&gt; {</w:t>
      </w:r>
      <w:r>
        <w:br w:type="textWrapping"/>
      </w:r>
      <w:r>
        <w:t xml:space="preserve">  const date = new Date();</w:t>
      </w:r>
      <w:r>
        <w:br w:type="textWrapping"/>
      </w:r>
      <w:r>
        <w:t xml:space="preserve">  if (date &gt; new Date(startDate) &amp;&amp; date &lt; new Date(endDate)) {</w:t>
      </w:r>
      <w:r>
        <w:br w:type="textWrapping"/>
      </w:r>
      <w:r>
        <w:t xml:space="preserve">    return &lt;Tag color="#ff0000"&gt;进行中&lt;/Tag&gt;;</w:t>
      </w:r>
      <w:r>
        <w:br w:type="textWrapping"/>
      </w:r>
      <w:r>
        <w:t xml:space="preserve">  } else if (date &gt;= new Date(endDate)) {</w:t>
      </w:r>
      <w:r>
        <w:br w:type="textWrapping"/>
      </w:r>
      <w:r>
        <w:t xml:space="preserve">    return &lt;Tag color="#bfbfbf"&gt;已结束&lt;/Tag&gt;;</w:t>
      </w:r>
      <w:r>
        <w:br w:type="textWrapping"/>
      </w:r>
      <w:r>
        <w:t xml:space="preserve">  } else {</w:t>
      </w:r>
      <w:r>
        <w:br w:type="textWrapping"/>
      </w:r>
      <w:r>
        <w:t xml:space="preserve">    if (!auditStatus) {</w:t>
      </w:r>
      <w:r>
        <w:br w:type="textWrapping"/>
      </w:r>
      <w:r>
        <w:t xml:space="preserve">      return &lt;Tag color="#f00"&gt;审核中&lt;/Tag&gt;;</w:t>
      </w:r>
      <w:r>
        <w:br w:type="textWrapping"/>
      </w:r>
      <w:r>
        <w:t xml:space="preserve">    } else if (auditStatus == 1) {</w:t>
      </w:r>
      <w:r>
        <w:br w:type="textWrapping"/>
      </w:r>
      <w:r>
        <w:t xml:space="preserve">      return &lt;Tag color="#108ee9"&gt;已通过&lt;/Tag&gt;;</w:t>
      </w:r>
      <w:r>
        <w:br w:type="textWrapping"/>
      </w:r>
      <w:r>
        <w:t xml:space="preserve">    } else if (auditStatus == 2) {</w:t>
      </w:r>
      <w:r>
        <w:br w:type="textWrapping"/>
      </w:r>
      <w:r>
        <w:t xml:space="preserve">      return &lt;Tag color="#bfbfbf"&gt;未通过&lt;/Tag&gt;;</w:t>
      </w:r>
      <w:r>
        <w:br w:type="textWrapping"/>
      </w:r>
      <w:r>
        <w:t xml:space="preserve">    }</w:t>
      </w:r>
      <w:r>
        <w:br w:type="textWrapping"/>
      </w:r>
      <w:r>
        <w:t xml:space="preserve">  }</w:t>
      </w:r>
      <w:r>
        <w:br w:type="textWrapping"/>
      </w:r>
      <w:r>
        <w:t xml:space="preserve">  return &lt;Tag color="#52c41a"&gt;未开始&lt;/Tag&gt;;</w:t>
      </w:r>
      <w:r>
        <w:br w:type="textWrapping"/>
      </w:r>
      <w:r>
        <w:t>};</w:t>
      </w:r>
      <w:r>
        <w:br w:type="textWrapping"/>
      </w:r>
      <w:r>
        <w:t>export default ServiceTag;</w:t>
      </w:r>
      <w:r>
        <w:br w:type="textWrapping"/>
      </w:r>
      <w:r>
        <w:t>import {</w:t>
      </w:r>
      <w:r>
        <w:br w:type="textWrapping"/>
      </w:r>
      <w:r>
        <w:t xml:space="preserve">  Form,</w:t>
      </w:r>
      <w:r>
        <w:br w:type="textWrapping"/>
      </w:r>
      <w:r>
        <w:t xml:space="preserve">  Button,</w:t>
      </w:r>
      <w:r>
        <w:br w:type="textWrapping"/>
      </w:r>
      <w:r>
        <w:t xml:space="preserve">  Input,</w:t>
      </w:r>
      <w:r>
        <w:br w:type="textWrapping"/>
      </w:r>
      <w:r>
        <w:t xml:space="preserve">  Cascader,</w:t>
      </w:r>
      <w:r>
        <w:br w:type="textWrapping"/>
      </w:r>
      <w:r>
        <w:t xml:space="preserve">  DatePicker,</w:t>
      </w:r>
      <w:r>
        <w:br w:type="textWrapping"/>
      </w:r>
      <w:r>
        <w:t xml:space="preserve">  InputNumber,</w:t>
      </w:r>
      <w:r>
        <w:br w:type="textWrapping"/>
      </w:r>
      <w:r>
        <w:t xml:space="preserve">  Tooltip,</w:t>
      </w:r>
      <w:r>
        <w:br w:type="textWrapping"/>
      </w:r>
      <w:r>
        <w:t xml:space="preserve">  Typography,</w:t>
      </w:r>
      <w:r>
        <w:br w:type="textWrapping"/>
      </w:r>
      <w:r>
        <w:t xml:space="preserve">  Upload,</w:t>
      </w:r>
      <w:r>
        <w:br w:type="textWrapping"/>
      </w:r>
      <w:r>
        <w:t xml:space="preserve">  Space,</w:t>
      </w:r>
      <w:r>
        <w:br w:type="textWrapping"/>
      </w:r>
      <w:r>
        <w:t xml:space="preserve">  message,</w:t>
      </w:r>
      <w:r>
        <w:br w:type="textWrapping"/>
      </w:r>
      <w:r>
        <w:t xml:space="preserve">  Modal,</w:t>
      </w:r>
      <w:r>
        <w:br w:type="textWrapping"/>
      </w:r>
      <w:r>
        <w:t xml:space="preserve">  Select,</w:t>
      </w:r>
      <w:r>
        <w:br w:type="textWrapping"/>
      </w:r>
      <w:r>
        <w:t>} from "antd";</w:t>
      </w:r>
      <w:r>
        <w:br w:type="textWrapping"/>
      </w:r>
      <w:r>
        <w:t>import { IsPC } from "@/utils/equipment";</w:t>
      </w:r>
      <w:r>
        <w:br w:type="textWrapping"/>
      </w:r>
      <w:r>
        <w:t>import { useEffect, useMemo, useState } from "react";</w:t>
      </w:r>
      <w:r>
        <w:br w:type="textWrapping"/>
      </w:r>
      <w:r>
        <w:t>import { EditOutlined, PlusOutlined } from "@ant-design/icons";</w:t>
      </w:r>
      <w:r>
        <w:br w:type="textWrapping"/>
      </w:r>
      <w:r>
        <w:t>import { useLocation, useNavigate } from "react-router-dom";</w:t>
      </w:r>
      <w:r>
        <w:br w:type="textWrapping"/>
      </w:r>
      <w:r>
        <w:t>const { RangePicker } = DatePicker;</w:t>
      </w:r>
      <w:r>
        <w:br w:type="textWrapping"/>
      </w:r>
      <w:r>
        <w:t>import "./index.scss";</w:t>
      </w:r>
      <w:r>
        <w:br w:type="textWrapping"/>
      </w:r>
      <w:r>
        <w:t>import { useDispatch, useSelector } from "react-redux";</w:t>
      </w:r>
      <w:r>
        <w:br w:type="textWrapping"/>
      </w:r>
      <w:r>
        <w:t>import area from "@/utils/area";</w:t>
      </w:r>
      <w:r>
        <w:br w:type="textWrapping"/>
      </w:r>
      <w:r>
        <w:t>import activitype from "@/utils/activitype";</w:t>
      </w:r>
      <w:r>
        <w:br w:type="textWrapping"/>
      </w:r>
      <w:r>
        <w:t>import {</w:t>
      </w:r>
      <w:r>
        <w:br w:type="textWrapping"/>
      </w:r>
      <w:r>
        <w:t xml:space="preserve">  fetchDemander,</w:t>
      </w:r>
      <w:r>
        <w:br w:type="textWrapping"/>
      </w:r>
      <w:r>
        <w:t xml:space="preserve">  updateService,</w:t>
      </w:r>
      <w:r>
        <w:br w:type="textWrapping"/>
      </w:r>
      <w:r>
        <w:t xml:space="preserve">  createService,</w:t>
      </w:r>
      <w:r>
        <w:br w:type="textWrapping"/>
      </w:r>
      <w:r>
        <w:t>} from "@/store/modules/service";</w:t>
      </w:r>
      <w:r>
        <w:br w:type="textWrapping"/>
      </w:r>
      <w:r>
        <w:t>import moment from "moment";</w:t>
      </w:r>
      <w:r>
        <w:br w:type="textWrapping"/>
      </w:r>
      <w:r>
        <w:t>import { getType, getCode } from "@/utils/activitype";</w:t>
      </w:r>
      <w:r>
        <w:br w:type="textWrapping"/>
      </w:r>
      <w:r>
        <w:t>moment.locale("zh-cn");const user = {</w:t>
      </w:r>
      <w:r>
        <w:br w:type="textWrapping"/>
      </w:r>
      <w:r>
        <w:t xml:space="preserve">  older: "李四",</w:t>
      </w:r>
      <w:r>
        <w:br w:type="textWrapping"/>
      </w:r>
      <w:r>
        <w:t xml:space="preserve">  mobile: "13812345678",</w:t>
      </w:r>
      <w:r>
        <w:br w:type="textWrapping"/>
      </w:r>
      <w:r>
        <w:t>};</w:t>
      </w:r>
      <w:r>
        <w:br w:type="textWrapping"/>
      </w:r>
      <w:r>
        <w:t>const rules = {</w:t>
      </w:r>
      <w:r>
        <w:br w:type="textWrapping"/>
      </w:r>
      <w:r>
        <w:t xml:space="preserve">  serviceName: [],</w:t>
      </w:r>
      <w:r>
        <w:br w:type="textWrapping"/>
      </w:r>
      <w:r>
        <w:t xml:space="preserve">  serviceDesc: [],</w:t>
      </w:r>
      <w:r>
        <w:br w:type="textWrapping"/>
      </w:r>
      <w:r>
        <w:t xml:space="preserve">  serviceNums: [],</w:t>
      </w:r>
      <w:r>
        <w:br w:type="textWrapping"/>
      </w:r>
      <w:r>
        <w:t xml:space="preserve">  servicetime: [],</w:t>
      </w:r>
      <w:r>
        <w:br w:type="textWrapping"/>
      </w:r>
      <w:r>
        <w:t xml:space="preserve">  entrolltime: [],</w:t>
      </w:r>
      <w:r>
        <w:br w:type="textWrapping"/>
      </w:r>
      <w:r>
        <w:t xml:space="preserve">  timeCoin: [],</w:t>
      </w:r>
      <w:r>
        <w:br w:type="textWrapping"/>
      </w:r>
      <w:r>
        <w:t xml:space="preserve">  serviceAdd: [],</w:t>
      </w:r>
      <w:r>
        <w:br w:type="textWrapping"/>
      </w:r>
      <w:r>
        <w:t xml:space="preserve">  address: [],</w:t>
      </w:r>
      <w:r>
        <w:br w:type="textWrapping"/>
      </w:r>
      <w:r>
        <w:t>};</w:t>
      </w:r>
      <w:r>
        <w:br w:type="textWrapping"/>
      </w:r>
      <w:r>
        <w:t>// base64</w:t>
      </w:r>
      <w:r>
        <w:br w:type="textWrapping"/>
      </w:r>
      <w:r>
        <w:t>const getBase64 = (file) =&gt;</w:t>
      </w:r>
      <w:r>
        <w:br w:type="textWrapping"/>
      </w:r>
      <w:r>
        <w:t xml:space="preserve">  new Promise((resolve, reject) =&gt; {</w:t>
      </w:r>
      <w:r>
        <w:br w:type="textWrapping"/>
      </w:r>
      <w:r>
        <w:t xml:space="preserve">    const reader = new FileReader();</w:t>
      </w:r>
      <w:r>
        <w:br w:type="textWrapping"/>
      </w:r>
      <w:r>
        <w:t xml:space="preserve">    reader.readAsDataURL(file);</w:t>
      </w:r>
      <w:r>
        <w:br w:type="textWrapping"/>
      </w:r>
      <w:r>
        <w:t xml:space="preserve">    reader.onload = () =&gt; resolve(reader.result);</w:t>
      </w:r>
      <w:r>
        <w:br w:type="textWrapping"/>
      </w:r>
      <w:r>
        <w:t xml:space="preserve">    reader.onerror = (error) =&gt; reject(error);</w:t>
      </w:r>
      <w:r>
        <w:br w:type="textWrapping"/>
      </w:r>
      <w:r>
        <w:t xml:space="preserve">  });</w:t>
      </w:r>
      <w:r>
        <w:br w:type="textWrapping"/>
      </w:r>
      <w:r>
        <w:t>const New = () =&gt; {</w:t>
      </w:r>
      <w:r>
        <w:br w:type="textWrapping"/>
      </w:r>
      <w:r>
        <w:t xml:space="preserve">  const user = useSelector((state) =&gt; state.user.userInfo);  const [mobile, setMobile] = useState(user.mobile);</w:t>
      </w:r>
      <w:r>
        <w:br w:type="textWrapping"/>
      </w:r>
      <w:r>
        <w:t xml:space="preserve">  const [disabled, setDisabled] = useState(true);</w:t>
      </w:r>
      <w:r>
        <w:br w:type="textWrapping"/>
      </w:r>
      <w:r>
        <w:t xml:space="preserve">  const [previewOpen, setPreviewOpen] = useState(false);</w:t>
      </w:r>
      <w:r>
        <w:br w:type="textWrapping"/>
      </w:r>
      <w:r>
        <w:t xml:space="preserve">  const [previewImage, setPreviewImage] = useState("");</w:t>
      </w:r>
      <w:r>
        <w:br w:type="textWrapping"/>
      </w:r>
      <w:r>
        <w:t xml:space="preserve">  const [previewTitle, setPreviewTitle] = useState("");</w:t>
      </w:r>
      <w:r>
        <w:br w:type="textWrapping"/>
      </w:r>
      <w:r>
        <w:t xml:space="preserve">  const [fileList, setFileList] = useState([]);</w:t>
      </w:r>
      <w:r>
        <w:br w:type="textWrapping"/>
      </w:r>
      <w:r>
        <w:t xml:space="preserve">  const [service, setService] = useState({});</w:t>
      </w:r>
      <w:r>
        <w:br w:type="textWrapping"/>
      </w:r>
      <w:r>
        <w:t xml:space="preserve">  const navigate = useNavigate();  const [per, setPer] = useState(0);</w:t>
      </w:r>
      <w:r>
        <w:br w:type="textWrapping"/>
      </w:r>
      <w:r>
        <w:t xml:space="preserve">  const location = useLocation();</w:t>
      </w:r>
      <w:r>
        <w:br w:type="textWrapping"/>
      </w:r>
      <w:r>
        <w:t xml:space="preserve">  const [form] = Form.useForm();</w:t>
      </w:r>
      <w:r>
        <w:br w:type="textWrapping"/>
      </w:r>
      <w:r>
        <w:t xml:space="preserve">  const [edit, setEdit] = useState(false);</w:t>
      </w:r>
      <w:r>
        <w:br w:type="textWrapping"/>
      </w:r>
      <w:r>
        <w:t xml:space="preserve">  const toM2 = (string) =&gt; {</w:t>
      </w:r>
      <w:r>
        <w:br w:type="textWrapping"/>
      </w:r>
      <w:r>
        <w:t xml:space="preserve">    return new Date(string);</w:t>
      </w:r>
      <w:r>
        <w:br w:type="textWrapping"/>
      </w:r>
      <w:r>
        <w:t xml:space="preserve">  };</w:t>
      </w:r>
      <w:r>
        <w:br w:type="textWrapping"/>
      </w:r>
      <w:r>
        <w:t xml:space="preserve">  const fillback = (service) =&gt; {</w:t>
      </w:r>
      <w:r>
        <w:br w:type="textWrapping"/>
      </w:r>
      <w:r>
        <w:t xml:space="preserve">    let areas = service.serviceAddress.split("-");</w:t>
      </w:r>
      <w:r>
        <w:br w:type="textWrapping"/>
      </w:r>
      <w:r>
        <w:t xml:space="preserve">    let provence = area.find((item) =&gt; item.label == areas[0]);</w:t>
      </w:r>
      <w:r>
        <w:br w:type="textWrapping"/>
      </w:r>
      <w:r>
        <w:t xml:space="preserve">    let city = provence.children.find((item) =&gt; item.label == areas[1]);</w:t>
      </w:r>
      <w:r>
        <w:br w:type="textWrapping"/>
      </w:r>
      <w:r>
        <w:t xml:space="preserve">    let county = city.children.find((item) =&gt; item.label == areas[2]);</w:t>
      </w:r>
      <w:r>
        <w:br w:type="textWrapping"/>
      </w:r>
      <w:r>
        <w:t xml:space="preserve">    const address = [provence.value, city.value, county.value];</w:t>
      </w:r>
      <w:r>
        <w:br w:type="textWrapping"/>
      </w:r>
      <w:r>
        <w:t xml:space="preserve">    form.setFieldsValue({ ...service });</w:t>
      </w:r>
      <w:r>
        <w:br w:type="textWrapping"/>
      </w:r>
      <w:r>
        <w:t xml:space="preserve">    form.setFieldsValue({ serviceAdd: address, address: areas[3] });</w:t>
      </w:r>
      <w:r>
        <w:br w:type="textWrapping"/>
      </w:r>
      <w:r>
        <w:t xml:space="preserve">    form.setFieldsValue({ type: getType(service.serviceType) });</w:t>
      </w:r>
      <w:r>
        <w:br w:type="textWrapping"/>
      </w:r>
      <w:r>
        <w:t xml:space="preserve">    setFileList([{ response: { data: { url: service.serviceImg } } }]);</w:t>
      </w:r>
      <w:r>
        <w:br w:type="textWrapping"/>
      </w:r>
      <w:r>
        <w:t xml:space="preserve">    form.setFieldValue({</w:t>
      </w:r>
      <w:r>
        <w:br w:type="textWrapping"/>
      </w:r>
      <w:r>
        <w:t xml:space="preserve">      servicetime: [toM2(service.startTime), toM2(service.endTime)],</w:t>
      </w:r>
      <w:r>
        <w:br w:type="textWrapping"/>
      </w:r>
      <w:r>
        <w:t xml:space="preserve">      // entrolltime: [</w:t>
      </w:r>
      <w:r>
        <w:br w:type="textWrapping"/>
      </w:r>
      <w:r>
        <w:t xml:space="preserve">      //   moment(service.entrollTimeStart),</w:t>
      </w:r>
      <w:r>
        <w:br w:type="textWrapping"/>
      </w:r>
      <w:r>
        <w:t xml:space="preserve">      //   moment(service.entrollTimeEnd),</w:t>
      </w:r>
      <w:r>
        <w:br w:type="textWrapping"/>
      </w:r>
      <w:r>
        <w:t xml:space="preserve">      // ],</w:t>
      </w:r>
      <w:r>
        <w:br w:type="textWrapping"/>
      </w:r>
      <w:r>
        <w:t xml:space="preserve">    });</w:t>
      </w:r>
      <w:r>
        <w:br w:type="textWrapping"/>
      </w:r>
      <w:r>
        <w:t xml:space="preserve">  };</w:t>
      </w:r>
      <w:r>
        <w:br w:type="textWrapping"/>
      </w:r>
      <w:r>
        <w:t xml:space="preserve">  useEffect(() =&gt; {</w:t>
      </w:r>
      <w:r>
        <w:br w:type="textWrapping"/>
      </w:r>
      <w:r>
        <w:t xml:space="preserve">    try {</w:t>
      </w:r>
      <w:r>
        <w:br w:type="textWrapping"/>
      </w:r>
      <w:r>
        <w:t xml:space="preserve">      const { service } = location.state;</w:t>
      </w:r>
      <w:r>
        <w:br w:type="textWrapping"/>
      </w:r>
      <w:r>
        <w:t xml:space="preserve">      console.log(service, "service");</w:t>
      </w:r>
      <w:r>
        <w:br w:type="textWrapping"/>
      </w:r>
      <w:r>
        <w:t xml:space="preserve">      fillback(service);</w:t>
      </w:r>
      <w:r>
        <w:br w:type="textWrapping"/>
      </w:r>
      <w:r>
        <w:t xml:space="preserve">      setService(service);</w:t>
      </w:r>
      <w:r>
        <w:br w:type="textWrapping"/>
      </w:r>
      <w:r>
        <w:t xml:space="preserve">      setEdit(true);</w:t>
      </w:r>
      <w:r>
        <w:br w:type="textWrapping"/>
      </w:r>
      <w:r>
        <w:t xml:space="preserve">      location.state = null;</w:t>
      </w:r>
      <w:r>
        <w:br w:type="textWrapping"/>
      </w:r>
      <w:r>
        <w:t xml:space="preserve">    } catch (e) {}</w:t>
      </w:r>
      <w:r>
        <w:br w:type="textWrapping"/>
      </w:r>
      <w:r>
        <w:t xml:space="preserve">  }, [setService]);</w:t>
      </w:r>
      <w:r>
        <w:br w:type="textWrapping"/>
      </w:r>
      <w:r>
        <w:t xml:space="preserve">  const dispatch = useDispatch();</w:t>
      </w:r>
      <w:r>
        <w:br w:type="textWrapping"/>
      </w:r>
      <w:r>
        <w:t xml:space="preserve">  const handleAdd = (fieldsValue, serviceAdd) =&gt; {</w:t>
      </w:r>
      <w:r>
        <w:br w:type="textWrapping"/>
      </w:r>
      <w:r>
        <w:t xml:space="preserve">    let provence = area.find((item) =&gt; item.value == serviceAdd[0]);</w:t>
      </w:r>
      <w:r>
        <w:br w:type="textWrapping"/>
      </w:r>
      <w:r>
        <w:t xml:space="preserve">    let city = provence.children.find((item) =&gt; item.value == serviceAdd[1]);</w:t>
      </w:r>
      <w:r>
        <w:br w:type="textWrapping"/>
      </w:r>
      <w:r>
        <w:t xml:space="preserve">    let county = city.children.find((item) =&gt; item.value == serviceAdd[2]);</w:t>
      </w:r>
      <w:r>
        <w:br w:type="textWrapping"/>
      </w:r>
      <w:r>
        <w:t xml:space="preserve">    return [provence.label, city.label, county.label, fieldsValue["address"]];</w:t>
      </w:r>
      <w:r>
        <w:br w:type="textWrapping"/>
      </w:r>
      <w:r>
        <w:t xml:space="preserve">  };</w:t>
      </w:r>
      <w:r>
        <w:br w:type="textWrapping"/>
      </w:r>
      <w:r>
        <w:t xml:space="preserve">  const onFinish = async (fieldsValue) =&gt; {</w:t>
      </w:r>
      <w:r>
        <w:br w:type="textWrapping"/>
      </w:r>
      <w:r>
        <w:t xml:space="preserve">    const servicetime = fieldsValue["servicetime"];</w:t>
      </w:r>
      <w:r>
        <w:br w:type="textWrapping"/>
      </w:r>
      <w:r>
        <w:t xml:space="preserve">    const entrolltime = fieldsValue["entrolltime"];</w:t>
      </w:r>
      <w:r>
        <w:br w:type="textWrapping"/>
      </w:r>
      <w:r>
        <w:t xml:space="preserve">    console.log(fieldsValue, "fielfs");    const address = handleAdd(fieldsValue, fieldsValue.serviceAdd);</w:t>
      </w:r>
      <w:r>
        <w:br w:type="textWrapping"/>
      </w:r>
      <w:r>
        <w:t xml:space="preserve">    const values = {</w:t>
      </w:r>
      <w:r>
        <w:br w:type="textWrapping"/>
      </w:r>
      <w:r>
        <w:t xml:space="preserve">      ...fieldsValue,</w:t>
      </w:r>
      <w:r>
        <w:br w:type="textWrapping"/>
      </w:r>
      <w:r>
        <w:t xml:space="preserve">      ...{</w:t>
      </w:r>
      <w:r>
        <w:br w:type="textWrapping"/>
      </w:r>
      <w:r>
        <w:t xml:space="preserve">        entrollTimeStart:</w:t>
      </w:r>
      <w:r>
        <w:br w:type="textWrapping"/>
      </w:r>
      <w:r>
        <w:t xml:space="preserve">          Object.keys(service).length != 0</w:t>
      </w:r>
      <w:r>
        <w:br w:type="textWrapping"/>
      </w:r>
      <w:r>
        <w:t xml:space="preserve">            ? service.entrollTimeStart</w:t>
      </w:r>
      <w:r>
        <w:br w:type="textWrapping"/>
      </w:r>
      <w:r>
        <w:t xml:space="preserve">            : entrolltime[0].format("YYYY-MM-DD HH:mm:ss"),</w:t>
      </w:r>
      <w:r>
        <w:br w:type="textWrapping"/>
      </w:r>
      <w:r>
        <w:t xml:space="preserve">        entrollTimeEnd:</w:t>
      </w:r>
      <w:r>
        <w:br w:type="textWrapping"/>
      </w:r>
      <w:r>
        <w:t xml:space="preserve">          Object.keys(service).length != 0</w:t>
      </w:r>
      <w:r>
        <w:br w:type="textWrapping"/>
      </w:r>
      <w:r>
        <w:t xml:space="preserve">            ? service.entrollTimeEnd</w:t>
      </w:r>
      <w:r>
        <w:br w:type="textWrapping"/>
      </w:r>
      <w:r>
        <w:t xml:space="preserve">            : entrolltime[1].format("YYYY-MM-DD HH:mm:ss"),</w:t>
      </w:r>
      <w:r>
        <w:br w:type="textWrapping"/>
      </w:r>
      <w:r>
        <w:t xml:space="preserve">      },</w:t>
      </w:r>
      <w:r>
        <w:br w:type="textWrapping"/>
      </w:r>
      <w:r>
        <w:t xml:space="preserve">      ...{</w:t>
      </w:r>
      <w:r>
        <w:br w:type="textWrapping"/>
      </w:r>
      <w:r>
        <w:t xml:space="preserve">        startTime:</w:t>
      </w:r>
      <w:r>
        <w:br w:type="textWrapping"/>
      </w:r>
      <w:r>
        <w:t xml:space="preserve">          Object.keys(service).length != 0</w:t>
      </w:r>
      <w:r>
        <w:br w:type="textWrapping"/>
      </w:r>
      <w:r>
        <w:t xml:space="preserve">            ? service.startTime</w:t>
      </w:r>
      <w:r>
        <w:br w:type="textWrapping"/>
      </w:r>
      <w:r>
        <w:t xml:space="preserve">            : servicetime[0].format("YYYY-MM-DD HH:mm:ss"),</w:t>
      </w:r>
      <w:r>
        <w:br w:type="textWrapping"/>
      </w:r>
      <w:r>
        <w:t xml:space="preserve">        endTime:</w:t>
      </w:r>
      <w:r>
        <w:br w:type="textWrapping"/>
      </w:r>
      <w:r>
        <w:t xml:space="preserve">          Object.keys(service).length != 0</w:t>
      </w:r>
      <w:r>
        <w:br w:type="textWrapping"/>
      </w:r>
      <w:r>
        <w:t xml:space="preserve">            ? service.endTime</w:t>
      </w:r>
      <w:r>
        <w:br w:type="textWrapping"/>
      </w:r>
      <w:r>
        <w:t xml:space="preserve">            : servicetime[1].format("YYYY-MM-DD HH:mm:ss"),</w:t>
      </w:r>
      <w:r>
        <w:br w:type="textWrapping"/>
      </w:r>
      <w:r>
        <w:t xml:space="preserve">      },</w:t>
      </w:r>
      <w:r>
        <w:br w:type="textWrapping"/>
      </w:r>
      <w:r>
        <w:t xml:space="preserve">      serviceType: fieldsValue.type</w:t>
      </w:r>
      <w:r>
        <w:br w:type="textWrapping"/>
      </w:r>
      <w:r>
        <w:t xml:space="preserve">        ? Array.isArray(fieldsValue.type)</w:t>
      </w:r>
      <w:r>
        <w:br w:type="textWrapping"/>
      </w:r>
      <w:r>
        <w:t xml:space="preserve">          ? fieldsValue.type[0]</w:t>
      </w:r>
      <w:r>
        <w:br w:type="textWrapping"/>
      </w:r>
      <w:r>
        <w:t xml:space="preserve">          : parseInt(getCode(fieldsValue.type))</w:t>
      </w:r>
      <w:r>
        <w:br w:type="textWrapping"/>
      </w:r>
      <w:r>
        <w:t xml:space="preserve">        : "",</w:t>
      </w:r>
      <w:r>
        <w:br w:type="textWrapping"/>
      </w:r>
      <w:r>
        <w:t xml:space="preserve">      serviceAddress: address.join("-"),</w:t>
      </w:r>
      <w:r>
        <w:br w:type="textWrapping"/>
      </w:r>
      <w:r>
        <w:t xml:space="preserve">      older: user.name,</w:t>
      </w:r>
      <w:r>
        <w:br w:type="textWrapping"/>
      </w:r>
      <w:r>
        <w:t xml:space="preserve">      serviceImg:</w:t>
      </w:r>
      <w:r>
        <w:br w:type="textWrapping"/>
      </w:r>
      <w:r>
        <w:t xml:space="preserve">        fileList[0].response.data.url ||</w:t>
      </w:r>
      <w:r>
        <w:br w:type="textWrapping"/>
      </w:r>
      <w:r>
        <w:t xml:space="preserve">        "https://img2.imgtp.com/2024/04/24/VCr8CveG.png",</w:t>
      </w:r>
      <w:r>
        <w:br w:type="textWrapping"/>
      </w:r>
      <w:r>
        <w:t xml:space="preserve">      servicePhone: user.mobile,</w:t>
      </w:r>
      <w:r>
        <w:br w:type="textWrapping"/>
      </w:r>
      <w:r>
        <w:t xml:space="preserve">    };</w:t>
      </w:r>
      <w:r>
        <w:br w:type="textWrapping"/>
      </w:r>
      <w:r>
        <w:t xml:space="preserve">    console.log("Received values of form: ", values);</w:t>
      </w:r>
      <w:r>
        <w:br w:type="textWrapping"/>
      </w:r>
      <w:r>
        <w:t xml:space="preserve">    if (edit) {</w:t>
      </w:r>
      <w:r>
        <w:br w:type="textWrapping"/>
      </w:r>
      <w:r>
        <w:t xml:space="preserve">      console.log({ ...values, id: service.id }, "update");</w:t>
      </w:r>
      <w:r>
        <w:br w:type="textWrapping"/>
      </w:r>
      <w:r>
        <w:t xml:space="preserve">      await dispatch(updateService({ ...values, id: service.id })).then(</w:t>
      </w:r>
      <w:r>
        <w:br w:type="textWrapping"/>
      </w:r>
      <w:r>
        <w:t xml:space="preserve">        (res) =&gt; {</w:t>
      </w:r>
      <w:r>
        <w:br w:type="textWrapping"/>
      </w:r>
      <w:r>
        <w:t xml:space="preserve">          message.success("修改成功,即将跳转到当前活动", 0.8);</w:t>
      </w:r>
      <w:r>
        <w:br w:type="textWrapping"/>
      </w:r>
      <w:r>
        <w:t xml:space="preserve">          navigate("/events/currentevents");</w:t>
      </w:r>
      <w:r>
        <w:br w:type="textWrapping"/>
      </w:r>
      <w:r>
        <w:t xml:space="preserve">        }</w:t>
      </w:r>
      <w:r>
        <w:br w:type="textWrapping"/>
      </w:r>
      <w:r>
        <w:t xml:space="preserve">      );</w:t>
      </w:r>
      <w:r>
        <w:br w:type="textWrapping"/>
      </w:r>
      <w:r>
        <w:t xml:space="preserve">      return;</w:t>
      </w:r>
      <w:r>
        <w:br w:type="textWrapping"/>
      </w:r>
      <w:r>
        <w:t xml:space="preserve">    }</w:t>
      </w:r>
      <w:r>
        <w:br w:type="textWrapping"/>
      </w:r>
      <w:r>
        <w:t xml:space="preserve">    await dispatch(createService(values)).then((res) =&gt; {</w:t>
      </w:r>
      <w:r>
        <w:br w:type="textWrapping"/>
      </w:r>
      <w:r>
        <w:t xml:space="preserve">      message.success("创建成功,即将跳转到当前活动", 0.8);</w:t>
      </w:r>
      <w:r>
        <w:br w:type="textWrapping"/>
      </w:r>
      <w:r>
        <w:t xml:space="preserve">    });</w:t>
      </w:r>
      <w:r>
        <w:br w:type="textWrapping"/>
      </w:r>
      <w:r>
        <w:t xml:space="preserve">    setTimeout(() =&gt; {</w:t>
      </w:r>
      <w:r>
        <w:br w:type="textWrapping"/>
      </w:r>
      <w:r>
        <w:t xml:space="preserve">      navigate("/events/currentevents");</w:t>
      </w:r>
      <w:r>
        <w:br w:type="textWrapping"/>
      </w:r>
      <w:r>
        <w:t xml:space="preserve">    }, 800);</w:t>
      </w:r>
      <w:r>
        <w:br w:type="textWrapping"/>
      </w:r>
      <w:r>
        <w:t xml:space="preserve">  };</w:t>
      </w:r>
      <w:r>
        <w:br w:type="textWrapping"/>
      </w:r>
      <w:r>
        <w:t xml:space="preserve">  const rules = {</w:t>
      </w:r>
      <w:r>
        <w:br w:type="textWrapping"/>
      </w:r>
      <w:r>
        <w:t xml:space="preserve">    serviceName: [{ required: true, message: "请输入活动名称" }],</w:t>
      </w:r>
      <w:r>
        <w:br w:type="textWrapping"/>
      </w:r>
      <w:r>
        <w:t xml:space="preserve">    serviceDesc: [{ required: true, message: "请选择活动描述" }],</w:t>
      </w:r>
      <w:r>
        <w:br w:type="textWrapping"/>
      </w:r>
      <w:r>
        <w:t xml:space="preserve">    serviceNums: [</w:t>
      </w:r>
      <w:r>
        <w:br w:type="textWrapping"/>
      </w:r>
      <w:r>
        <w:t xml:space="preserve">      {</w:t>
      </w:r>
      <w:r>
        <w:br w:type="textWrapping"/>
      </w:r>
      <w:r>
        <w:t xml:space="preserve">        required: true,</w:t>
      </w:r>
      <w:r>
        <w:br w:type="textWrapping"/>
      </w:r>
      <w:r>
        <w:t xml:space="preserve">        type: "number",</w:t>
      </w:r>
      <w:r>
        <w:br w:type="textWrapping"/>
      </w:r>
      <w:r>
        <w:t xml:space="preserve">        min: 0,</w:t>
      </w:r>
      <w:r>
        <w:br w:type="textWrapping"/>
      </w:r>
      <w:r>
        <w:t xml:space="preserve">        message: "活动人数无效",</w:t>
      </w:r>
      <w:r>
        <w:br w:type="textWrapping"/>
      </w:r>
      <w:r>
        <w:t xml:space="preserve">        onblur,</w:t>
      </w:r>
      <w:r>
        <w:br w:type="textWrapping"/>
      </w:r>
      <w:r>
        <w:t xml:space="preserve">      },</w:t>
      </w:r>
      <w:r>
        <w:br w:type="textWrapping"/>
      </w:r>
      <w:r>
        <w:t xml:space="preserve">    ],</w:t>
      </w:r>
      <w:r>
        <w:br w:type="textWrapping"/>
      </w:r>
      <w:r>
        <w:t xml:space="preserve">    servicetime: edit</w:t>
      </w:r>
      <w:r>
        <w:br w:type="textWrapping"/>
      </w:r>
      <w:r>
        <w:t xml:space="preserve">      ? []</w:t>
      </w:r>
      <w:r>
        <w:br w:type="textWrapping"/>
      </w:r>
      <w:r>
        <w:t xml:space="preserve">      : [{ type: "array", required: true, message: "请选择活动时间" }],</w:t>
      </w:r>
      <w:r>
        <w:br w:type="textWrapping"/>
      </w:r>
      <w:r>
        <w:t xml:space="preserve">    entrolltime: edit</w:t>
      </w:r>
      <w:r>
        <w:br w:type="textWrapping"/>
      </w:r>
      <w:r>
        <w:t xml:space="preserve">      ? []</w:t>
      </w:r>
      <w:r>
        <w:br w:type="textWrapping"/>
      </w:r>
      <w:r>
        <w:t xml:space="preserve">      : [{ type: "array", required: true, message: "请选择报名时间" }],</w:t>
      </w:r>
      <w:r>
        <w:br w:type="textWrapping"/>
      </w:r>
      <w:r>
        <w:t xml:space="preserve">    timeCoin: [</w:t>
      </w:r>
      <w:r>
        <w:br w:type="textWrapping"/>
      </w:r>
      <w:r>
        <w:t xml:space="preserve">      { type: "number", min: 0, message: "时间币无效", onblur },</w:t>
      </w:r>
      <w:r>
        <w:br w:type="textWrapping"/>
      </w:r>
      <w:r>
        <w:t xml:space="preserve">      { required: true, message: "请填写时间币" },</w:t>
      </w:r>
      <w:r>
        <w:br w:type="textWrapping"/>
      </w:r>
      <w:r>
        <w:t xml:space="preserve">    ],</w:t>
      </w:r>
      <w:r>
        <w:br w:type="textWrapping"/>
      </w:r>
      <w:r>
        <w:t xml:space="preserve">    serviceAdd: [{ required: true, message: "请输入活动地址" }],</w:t>
      </w:r>
      <w:r>
        <w:br w:type="textWrapping"/>
      </w:r>
      <w:r>
        <w:t xml:space="preserve">    address: [{ required: true, message: "请输入详细地址" }],</w:t>
      </w:r>
      <w:r>
        <w:br w:type="textWrapping"/>
      </w:r>
      <w:r>
        <w:t xml:space="preserve">  };</w:t>
      </w:r>
      <w:r>
        <w:br w:type="textWrapping"/>
      </w:r>
      <w:r>
        <w:t xml:space="preserve">  const changeMobile = () =&gt; {</w:t>
      </w:r>
      <w:r>
        <w:br w:type="textWrapping"/>
      </w:r>
      <w:r>
        <w:t xml:space="preserve">    setDisabled(false);</w:t>
      </w:r>
      <w:r>
        <w:br w:type="textWrapping"/>
      </w:r>
      <w:r>
        <w:t xml:space="preserve">  };  const handleCancel = () =&gt; setPreviewOpen(false);</w:t>
      </w:r>
      <w:r>
        <w:br w:type="textWrapping"/>
      </w:r>
      <w:r>
        <w:t xml:space="preserve">  const handlePreview = async (file) =&gt; {</w:t>
      </w:r>
      <w:r>
        <w:br w:type="textWrapping"/>
      </w:r>
      <w:r>
        <w:t xml:space="preserve">    if (!file.url &amp;&amp; !file.preview) {</w:t>
      </w:r>
      <w:r>
        <w:br w:type="textWrapping"/>
      </w:r>
      <w:r>
        <w:t xml:space="preserve">      file.preview = await getBase64(file.originFileObj);</w:t>
      </w:r>
      <w:r>
        <w:br w:type="textWrapping"/>
      </w:r>
      <w:r>
        <w:t xml:space="preserve">    }</w:t>
      </w:r>
      <w:r>
        <w:br w:type="textWrapping"/>
      </w:r>
      <w:r>
        <w:t xml:space="preserve">    setPreviewImage(file.url || file.preview);    setPreviewOpen(true);</w:t>
      </w:r>
      <w:r>
        <w:br w:type="textWrapping"/>
      </w:r>
      <w:r>
        <w:t xml:space="preserve">    setPreviewTitle(</w:t>
      </w:r>
      <w:r>
        <w:br w:type="textWrapping"/>
      </w:r>
      <w:r>
        <w:t xml:space="preserve">      file.name || file.url.substring(file.url.lastIndexOf("/") + 1)</w:t>
      </w:r>
      <w:r>
        <w:br w:type="textWrapping"/>
      </w:r>
      <w:r>
        <w:t xml:space="preserve">    );</w:t>
      </w:r>
      <w:r>
        <w:br w:type="textWrapping"/>
      </w:r>
      <w:r>
        <w:t xml:space="preserve">  };</w:t>
      </w:r>
      <w:r>
        <w:br w:type="textWrapping"/>
      </w:r>
      <w:r>
        <w:t xml:space="preserve">  const handleChange = ({ file, fileList }) =&gt; {</w:t>
      </w:r>
      <w:r>
        <w:br w:type="textWrapping"/>
      </w:r>
      <w:r>
        <w:t xml:space="preserve">    setFileList(fileList);</w:t>
      </w:r>
      <w:r>
        <w:br w:type="textWrapping"/>
      </w:r>
      <w:r>
        <w:t xml:space="preserve">    console.log(fileList);</w:t>
      </w:r>
      <w:r>
        <w:br w:type="textWrapping"/>
      </w:r>
      <w:r>
        <w:t xml:space="preserve">  };  const [nums, setNums] = useState(1);</w:t>
      </w:r>
      <w:r>
        <w:br w:type="textWrapping"/>
      </w:r>
      <w:r>
        <w:t xml:space="preserve">  const [total, setTotal] = useState(0);</w:t>
      </w:r>
      <w:r>
        <w:br w:type="textWrapping"/>
      </w:r>
      <w:r>
        <w:t xml:space="preserve">  useMemo(() =&gt; {</w:t>
      </w:r>
      <w:r>
        <w:br w:type="textWrapping"/>
      </w:r>
      <w:r>
        <w:t xml:space="preserve">    setPer((total / nums).toFixed(2));</w:t>
      </w:r>
      <w:r>
        <w:br w:type="textWrapping"/>
      </w:r>
      <w:r>
        <w:t xml:space="preserve">  }, [nums, total]);</w:t>
      </w:r>
      <w:r>
        <w:br w:type="textWrapping"/>
      </w:r>
      <w:r>
        <w:t xml:space="preserve">  return IsPC ? (</w:t>
      </w:r>
      <w:r>
        <w:br w:type="textWrapping"/>
      </w:r>
      <w:r>
        <w:t xml:space="preserve">    &lt;&gt;</w:t>
      </w:r>
      <w:r>
        <w:br w:type="textWrapping"/>
      </w:r>
      <w:r>
        <w:t xml:space="preserve">      &lt;div className="pcnew"&gt;</w:t>
      </w:r>
      <w:r>
        <w:br w:type="textWrapping"/>
      </w:r>
      <w:r>
        <w:t xml:space="preserve">        &lt;h1&gt;请完成下列活动信息的填写&lt;/h1&gt;</w:t>
      </w:r>
      <w:r>
        <w:br w:type="textWrapping"/>
      </w:r>
      <w:r>
        <w:t xml:space="preserve">        &lt;Form</w:t>
      </w:r>
      <w:r>
        <w:br w:type="textWrapping"/>
      </w:r>
      <w:r>
        <w:t xml:space="preserve">          form={form}</w:t>
      </w:r>
      <w:r>
        <w:br w:type="textWrapping"/>
      </w:r>
      <w:r>
        <w:t xml:space="preserve">          onFinish={(e) =&gt; onFinish(e)}</w:t>
      </w:r>
      <w:r>
        <w:br w:type="textWrapping"/>
      </w:r>
      <w:r>
        <w:t xml:space="preserve">          labelCol={{ span: 6 }}</w:t>
      </w:r>
      <w:r>
        <w:br w:type="textWrapping"/>
      </w:r>
      <w:r>
        <w:t xml:space="preserve">          style={{ maxWidth: 500 }}</w:t>
      </w:r>
      <w:r>
        <w:br w:type="textWrapping"/>
      </w:r>
      <w:r>
        <w:t xml:space="preserve">        &gt;</w:t>
      </w:r>
      <w:r>
        <w:br w:type="textWrapping"/>
      </w:r>
      <w:r>
        <w:t xml:space="preserve">          &lt;Form.Item</w:t>
      </w:r>
      <w:r>
        <w:br w:type="textWrapping"/>
      </w:r>
      <w:r>
        <w:t xml:space="preserve">            label="活动名称"</w:t>
      </w:r>
      <w:r>
        <w:br w:type="textWrapping"/>
      </w:r>
      <w:r>
        <w:t xml:space="preserve">            name="serviceName"</w:t>
      </w:r>
      <w:r>
        <w:br w:type="textWrapping"/>
      </w:r>
      <w:r>
        <w:t xml:space="preserve">            rules={rules.serviceName}</w:t>
      </w:r>
      <w:r>
        <w:br w:type="textWrapping"/>
      </w:r>
      <w:r>
        <w:t xml:space="preserve">          &gt;</w:t>
      </w:r>
      <w:r>
        <w:br w:type="textWrapping"/>
      </w:r>
      <w:r>
        <w:t xml:space="preserve">            &lt;Input placeholder="请输入活动名称" /&gt;</w:t>
      </w:r>
      <w:r>
        <w:br w:type="textWrapping"/>
      </w:r>
      <w:r>
        <w:t xml:space="preserve">          &lt;/Form.Item&gt;</w:t>
      </w:r>
      <w:r>
        <w:br w:type="textWrapping"/>
      </w:r>
      <w:r>
        <w:t xml:space="preserve">          &lt;Form.Item</w:t>
      </w:r>
      <w:r>
        <w:br w:type="textWrapping"/>
      </w:r>
      <w:r>
        <w:t xml:space="preserve">            label="活动内容"</w:t>
      </w:r>
      <w:r>
        <w:br w:type="textWrapping"/>
      </w:r>
      <w:r>
        <w:t xml:space="preserve">            name="serviceDesc"</w:t>
      </w:r>
      <w:r>
        <w:br w:type="textWrapping"/>
      </w:r>
      <w:r>
        <w:t xml:space="preserve">            rules={rules.serviceDesc}</w:t>
      </w:r>
      <w:r>
        <w:br w:type="textWrapping"/>
      </w:r>
      <w:r>
        <w:t xml:space="preserve">          &gt;</w:t>
      </w:r>
      <w:r>
        <w:br w:type="textWrapping"/>
      </w:r>
      <w:r>
        <w:t xml:space="preserve">            &lt;Input.TextArea placeholder="请输入需要志愿者完成的内容" rows={4} /&gt;</w:t>
      </w:r>
      <w:r>
        <w:br w:type="textWrapping"/>
      </w:r>
      <w:r>
        <w:t xml:space="preserve">          &lt;/Form.Item&gt;          &lt;Form.Item label="活动类型" name="type"&gt;</w:t>
      </w:r>
      <w:r>
        <w:br w:type="textWrapping"/>
      </w:r>
      <w:r>
        <w:t xml:space="preserve">            &lt;Cascader</w:t>
      </w:r>
      <w:r>
        <w:br w:type="textWrapping"/>
      </w:r>
      <w:r>
        <w:t xml:space="preserve">              placeholder="请选择活动类型"</w:t>
      </w:r>
      <w:r>
        <w:br w:type="textWrapping"/>
      </w:r>
      <w:r>
        <w:t xml:space="preserve">              onChange={(e) =&gt; console.log(e)}</w:t>
      </w:r>
      <w:r>
        <w:br w:type="textWrapping"/>
      </w:r>
      <w:r>
        <w:t xml:space="preserve">              options={activitype}</w:t>
      </w:r>
      <w:r>
        <w:br w:type="textWrapping"/>
      </w:r>
      <w:r>
        <w:t xml:space="preserve">            /&gt;</w:t>
      </w:r>
      <w:r>
        <w:br w:type="textWrapping"/>
      </w:r>
      <w:r>
        <w:t xml:space="preserve">          &lt;/Form.Item&gt;</w:t>
      </w:r>
      <w:r>
        <w:br w:type="textWrapping"/>
      </w:r>
      <w:r>
        <w:t xml:space="preserve">          &lt;Form.Item label="活动须知" name="notice"&gt;</w:t>
      </w:r>
      <w:r>
        <w:br w:type="textWrapping"/>
      </w:r>
      <w:r>
        <w:t xml:space="preserve">            &lt;Input.TextArea placeholder="请输入活动须知" rows={4} /&gt;</w:t>
      </w:r>
      <w:r>
        <w:br w:type="textWrapping"/>
      </w:r>
      <w:r>
        <w:t xml:space="preserve">          &lt;/Form.Item&gt;</w:t>
      </w:r>
      <w:r>
        <w:br w:type="textWrapping"/>
      </w:r>
      <w:r>
        <w:t xml:space="preserve">          &lt;Form.Item</w:t>
      </w:r>
      <w:r>
        <w:br w:type="textWrapping"/>
      </w:r>
      <w:r>
        <w:t xml:space="preserve">            label="活动地点"</w:t>
      </w:r>
      <w:r>
        <w:br w:type="textWrapping"/>
      </w:r>
      <w:r>
        <w:t xml:space="preserve">            name="serviceAdd"</w:t>
      </w:r>
      <w:r>
        <w:br w:type="textWrapping"/>
      </w:r>
      <w:r>
        <w:t xml:space="preserve">            rules={rules.serviceAdd}</w:t>
      </w:r>
      <w:r>
        <w:br w:type="textWrapping"/>
      </w:r>
      <w:r>
        <w:t xml:space="preserve">          &gt;</w:t>
      </w:r>
      <w:r>
        <w:br w:type="textWrapping"/>
      </w:r>
      <w:r>
        <w:t xml:space="preserve">            &lt;Cascader</w:t>
      </w:r>
      <w:r>
        <w:br w:type="textWrapping"/>
      </w:r>
      <w:r>
        <w:t xml:space="preserve">              onChange={(e) =&gt; console.log(e)}</w:t>
      </w:r>
      <w:r>
        <w:br w:type="textWrapping"/>
      </w:r>
      <w:r>
        <w:t xml:space="preserve">              options={area}</w:t>
      </w:r>
      <w:r>
        <w:br w:type="textWrapping"/>
      </w:r>
      <w:r>
        <w:t xml:space="preserve">              placeholder="请选择活动地点"</w:t>
      </w:r>
      <w:r>
        <w:br w:type="textWrapping"/>
      </w:r>
      <w:r>
        <w:t xml:space="preserve">            /&gt;</w:t>
      </w:r>
      <w:r>
        <w:br w:type="textWrapping"/>
      </w:r>
      <w:r>
        <w:t xml:space="preserve">          &lt;/Form.Item&gt;</w:t>
      </w:r>
      <w:r>
        <w:br w:type="textWrapping"/>
      </w:r>
      <w:r>
        <w:t xml:space="preserve">          &lt;Form.Item label="详细地址" name="address" rules={rules.address}&gt;</w:t>
      </w:r>
      <w:r>
        <w:br w:type="textWrapping"/>
      </w:r>
      <w:r>
        <w:t xml:space="preserve">            &lt;Input placeholder="请输入详细地址" /&gt;</w:t>
      </w:r>
      <w:r>
        <w:br w:type="textWrapping"/>
      </w:r>
      <w:r>
        <w:t xml:space="preserve">          &lt;/Form.Item&gt;</w:t>
      </w:r>
      <w:r>
        <w:br w:type="textWrapping"/>
      </w:r>
      <w:r>
        <w:t xml:space="preserve">          &lt;Form.Item label="时间币" name="timeCoin" rules={rules.timeCoin}&gt;</w:t>
      </w:r>
      <w:r>
        <w:br w:type="textWrapping"/>
      </w:r>
      <w:r>
        <w:t xml:space="preserve">            &lt;InputNumber</w:t>
      </w:r>
      <w:r>
        <w:br w:type="textWrapping"/>
      </w:r>
      <w:r>
        <w:t xml:space="preserve">              addonAfter={</w:t>
      </w:r>
      <w:r>
        <w:br w:type="textWrapping"/>
      </w:r>
      <w:r>
        <w:t xml:space="preserve">                &lt;&gt;</w:t>
      </w:r>
      <w:r>
        <w:br w:type="textWrapping"/>
      </w:r>
      <w:r>
        <w:t xml:space="preserve">                  &lt;span&gt; 个&lt;/span&gt;</w:t>
      </w:r>
      <w:r>
        <w:br w:type="textWrapping"/>
      </w:r>
      <w:r>
        <w:t xml:space="preserve">                  &lt;span style={{ margin: 10 }}&gt;{per} 个时间币/人&lt;/span&gt;</w:t>
      </w:r>
      <w:r>
        <w:br w:type="textWrapping"/>
      </w:r>
      <w:r>
        <w:t xml:space="preserve">                &lt;/&gt;</w:t>
      </w:r>
      <w:r>
        <w:br w:type="textWrapping"/>
      </w:r>
      <w:r>
        <w:t xml:space="preserve">              }</w:t>
      </w:r>
      <w:r>
        <w:br w:type="textWrapping"/>
      </w:r>
      <w:r>
        <w:t xml:space="preserve">              onChange={(e) =&gt; setTotal(e)}</w:t>
      </w:r>
      <w:r>
        <w:br w:type="textWrapping"/>
      </w:r>
      <w:r>
        <w:t xml:space="preserve">            /&gt;</w:t>
      </w:r>
      <w:r>
        <w:br w:type="textWrapping"/>
      </w:r>
      <w:r>
        <w:t xml:space="preserve">          &lt;/Form.Item&gt;</w:t>
      </w:r>
      <w:r>
        <w:br w:type="textWrapping"/>
      </w:r>
      <w:r>
        <w:t xml:space="preserve">          &lt;Form.Item label="发起人" name="older"&gt;</w:t>
      </w:r>
      <w:r>
        <w:br w:type="textWrapping"/>
      </w:r>
      <w:r>
        <w:t xml:space="preserve">            &lt;Input placeholder={user.name} disabled /&gt;</w:t>
      </w:r>
      <w:r>
        <w:br w:type="textWrapping"/>
      </w:r>
      <w:r>
        <w:t xml:space="preserve">          &lt;/Form.Item&gt;</w:t>
      </w:r>
      <w:r>
        <w:br w:type="textWrapping"/>
      </w:r>
      <w:r>
        <w:t xml:space="preserve">          &lt;Form.Item label="联系方式" name="servicePhone"&gt;</w:t>
      </w:r>
      <w:r>
        <w:br w:type="textWrapping"/>
      </w:r>
      <w:r>
        <w:t xml:space="preserve">            &lt;Space&gt;</w:t>
      </w:r>
      <w:r>
        <w:br w:type="textWrapping"/>
      </w:r>
      <w:r>
        <w:t xml:space="preserve">              &lt;Input</w:t>
      </w:r>
      <w:r>
        <w:br w:type="textWrapping"/>
      </w:r>
      <w:r>
        <w:t xml:space="preserve">                value={mobile}</w:t>
      </w:r>
      <w:r>
        <w:br w:type="textWrapping"/>
      </w:r>
      <w:r>
        <w:t xml:space="preserve">                disabled={disabled}</w:t>
      </w:r>
      <w:r>
        <w:br w:type="textWrapping"/>
      </w:r>
      <w:r>
        <w:t xml:space="preserve">                style={{ width: 320, marginRight: 8 }}</w:t>
      </w:r>
      <w:r>
        <w:br w:type="textWrapping"/>
      </w:r>
      <w:r>
        <w:t xml:space="preserve">              /&gt;</w:t>
      </w:r>
      <w:r>
        <w:br w:type="textWrapping"/>
      </w:r>
      <w:r>
        <w:t xml:space="preserve">              &lt;Tooltip title="点击修改联系电话"&gt;</w:t>
      </w:r>
      <w:r>
        <w:br w:type="textWrapping"/>
      </w:r>
      <w:r>
        <w:t xml:space="preserve">                &lt;Typography.Link&gt;</w:t>
      </w:r>
      <w:r>
        <w:br w:type="textWrapping"/>
      </w:r>
      <w:r>
        <w:t xml:space="preserve">                  &lt;EditOutlined onClick={changeMobile} /&gt;</w:t>
      </w:r>
      <w:r>
        <w:br w:type="textWrapping"/>
      </w:r>
      <w:r>
        <w:t xml:space="preserve">                &lt;/Typography.Link&gt;</w:t>
      </w:r>
      <w:r>
        <w:br w:type="textWrapping"/>
      </w:r>
      <w:r>
        <w:t xml:space="preserve">              &lt;/Tooltip&gt;</w:t>
      </w:r>
      <w:r>
        <w:br w:type="textWrapping"/>
      </w:r>
      <w:r>
        <w:t xml:space="preserve">            &lt;/Space&gt;</w:t>
      </w:r>
      <w:r>
        <w:br w:type="textWrapping"/>
      </w:r>
      <w:r>
        <w:t xml:space="preserve">          &lt;/Form.Item&gt;          &lt;Form.Item</w:t>
      </w:r>
      <w:r>
        <w:br w:type="textWrapping"/>
      </w:r>
      <w:r>
        <w:t xml:space="preserve">            label="招募人数"</w:t>
      </w:r>
      <w:r>
        <w:br w:type="textWrapping"/>
      </w:r>
      <w:r>
        <w:t xml:space="preserve">            name="serviceNums"</w:t>
      </w:r>
      <w:r>
        <w:br w:type="textWrapping"/>
      </w:r>
      <w:r>
        <w:t xml:space="preserve">            rules={rules.serviceNums}</w:t>
      </w:r>
      <w:r>
        <w:br w:type="textWrapping"/>
      </w:r>
      <w:r>
        <w:t xml:space="preserve">          &gt;</w:t>
      </w:r>
      <w:r>
        <w:br w:type="textWrapping"/>
      </w:r>
      <w:r>
        <w:t xml:space="preserve">            &lt;InputNumber</w:t>
      </w:r>
      <w:r>
        <w:br w:type="textWrapping"/>
      </w:r>
      <w:r>
        <w:t xml:space="preserve">              addonAfter="人"</w:t>
      </w:r>
      <w:r>
        <w:br w:type="textWrapping"/>
      </w:r>
      <w:r>
        <w:t xml:space="preserve">              onChange={(e) =&gt; {</w:t>
      </w:r>
      <w:r>
        <w:br w:type="textWrapping"/>
      </w:r>
      <w:r>
        <w:t xml:space="preserve">                if (e != 0) {</w:t>
      </w:r>
      <w:r>
        <w:br w:type="textWrapping"/>
      </w:r>
      <w:r>
        <w:t xml:space="preserve">                  setNums(e);</w:t>
      </w:r>
      <w:r>
        <w:br w:type="textWrapping"/>
      </w:r>
      <w:r>
        <w:t xml:space="preserve">                }</w:t>
      </w:r>
      <w:r>
        <w:br w:type="textWrapping"/>
      </w:r>
      <w:r>
        <w:t xml:space="preserve">              }}</w:t>
      </w:r>
      <w:r>
        <w:br w:type="textWrapping"/>
      </w:r>
      <w:r>
        <w:t xml:space="preserve">            /&gt;</w:t>
      </w:r>
      <w:r>
        <w:br w:type="textWrapping"/>
      </w:r>
      <w:r>
        <w:t xml:space="preserve">          &lt;/Form.Item&gt;</w:t>
      </w:r>
      <w:r>
        <w:br w:type="textWrapping"/>
      </w:r>
      <w:r>
        <w:t xml:space="preserve">          &lt;Form.Item label="活动封面" name="serviceImg"&gt;</w:t>
      </w:r>
      <w:r>
        <w:br w:type="textWrapping"/>
      </w:r>
      <w:r>
        <w:t xml:space="preserve">            &lt;Upload</w:t>
      </w:r>
      <w:r>
        <w:br w:type="textWrapping"/>
      </w:r>
      <w:r>
        <w:t xml:space="preserve">              action={"http://geek.itheima.net/v1_0/upload"}</w:t>
      </w:r>
      <w:r>
        <w:br w:type="textWrapping"/>
      </w:r>
      <w:r>
        <w:t xml:space="preserve">              listType="picture-card"</w:t>
      </w:r>
      <w:r>
        <w:br w:type="textWrapping"/>
      </w:r>
      <w:r>
        <w:t xml:space="preserve">              fileList={fileList}</w:t>
      </w:r>
      <w:r>
        <w:br w:type="textWrapping"/>
      </w:r>
      <w:r>
        <w:t xml:space="preserve">              name="image"</w:t>
      </w:r>
      <w:r>
        <w:br w:type="textWrapping"/>
      </w:r>
      <w:r>
        <w:t xml:space="preserve">              showUploadList</w:t>
      </w:r>
      <w:r>
        <w:br w:type="textWrapping"/>
      </w:r>
      <w:r>
        <w:t xml:space="preserve">              onPreview={handlePreview}</w:t>
      </w:r>
      <w:r>
        <w:br w:type="textWrapping"/>
      </w:r>
      <w:r>
        <w:t xml:space="preserve">              onChange={handleChange}</w:t>
      </w:r>
      <w:r>
        <w:br w:type="textWrapping"/>
      </w:r>
      <w:r>
        <w:t xml:space="preserve">            &gt;</w:t>
      </w:r>
      <w:r>
        <w:br w:type="textWrapping"/>
      </w:r>
      <w:r>
        <w:t xml:space="preserve">              {fileList.length &gt;= 1 ? null : (</w:t>
      </w:r>
      <w:r>
        <w:br w:type="textWrapping"/>
      </w:r>
      <w:r>
        <w:t xml:space="preserve">                &lt;button</w:t>
      </w:r>
      <w:r>
        <w:br w:type="textWrapping"/>
      </w:r>
      <w:r>
        <w:t xml:space="preserve">                  style={{</w:t>
      </w:r>
      <w:r>
        <w:br w:type="textWrapping"/>
      </w:r>
      <w:r>
        <w:t xml:space="preserve">                    border: 0,</w:t>
      </w:r>
      <w:r>
        <w:br w:type="textWrapping"/>
      </w:r>
      <w:r>
        <w:t xml:space="preserve">                    background: "none",</w:t>
      </w:r>
      <w:r>
        <w:br w:type="textWrapping"/>
      </w:r>
      <w:r>
        <w:t xml:space="preserve">                  }}</w:t>
      </w:r>
      <w:r>
        <w:br w:type="textWrapping"/>
      </w:r>
      <w:r>
        <w:t xml:space="preserve">                  type="button"</w:t>
      </w:r>
      <w:r>
        <w:br w:type="textWrapping"/>
      </w:r>
      <w:r>
        <w:t xml:space="preserve">                &gt;</w:t>
      </w:r>
      <w:r>
        <w:br w:type="textWrapping"/>
      </w:r>
      <w:r>
        <w:t xml:space="preserve">                  &lt;PlusOutlined /&gt;</w:t>
      </w:r>
      <w:r>
        <w:br w:type="textWrapping"/>
      </w:r>
      <w:r>
        <w:t xml:space="preserve">                  &lt;div</w:t>
      </w:r>
      <w:r>
        <w:br w:type="textWrapping"/>
      </w:r>
      <w:r>
        <w:t xml:space="preserve">                    style={{</w:t>
      </w:r>
      <w:r>
        <w:br w:type="textWrapping"/>
      </w:r>
      <w:r>
        <w:t xml:space="preserve">                      marginTop: 8,</w:t>
      </w:r>
      <w:r>
        <w:br w:type="textWrapping"/>
      </w:r>
      <w:r>
        <w:t xml:space="preserve">                    }}</w:t>
      </w:r>
      <w:r>
        <w:br w:type="textWrapping"/>
      </w:r>
      <w:r>
        <w:t xml:space="preserve">                  &gt;</w:t>
      </w:r>
      <w:r>
        <w:br w:type="textWrapping"/>
      </w:r>
      <w:r>
        <w:t xml:space="preserve">                    Upload</w:t>
      </w:r>
      <w:r>
        <w:br w:type="textWrapping"/>
      </w:r>
      <w:r>
        <w:t xml:space="preserve">                  &lt;/div&gt;</w:t>
      </w:r>
      <w:r>
        <w:br w:type="textWrapping"/>
      </w:r>
      <w:r>
        <w:t xml:space="preserve">                &lt;/button&gt;</w:t>
      </w:r>
      <w:r>
        <w:br w:type="textWrapping"/>
      </w:r>
      <w:r>
        <w:t xml:space="preserve">              )}</w:t>
      </w:r>
      <w:r>
        <w:br w:type="textWrapping"/>
      </w:r>
      <w:r>
        <w:t xml:space="preserve">            &lt;/Upload&gt;</w:t>
      </w:r>
      <w:r>
        <w:br w:type="textWrapping"/>
      </w:r>
      <w:r>
        <w:t xml:space="preserve">          &lt;/Form.Item&gt;</w:t>
      </w:r>
      <w:r>
        <w:br w:type="textWrapping"/>
      </w:r>
      <w:r>
        <w:t xml:space="preserve">          &lt;Form.Item</w:t>
      </w:r>
      <w:r>
        <w:br w:type="textWrapping"/>
      </w:r>
      <w:r>
        <w:t xml:space="preserve">            name="servicetime"</w:t>
      </w:r>
      <w:r>
        <w:br w:type="textWrapping"/>
      </w:r>
      <w:r>
        <w:t xml:space="preserve">            label="活动时间"</w:t>
      </w:r>
      <w:r>
        <w:br w:type="textWrapping"/>
      </w:r>
      <w:r>
        <w:t xml:space="preserve">            rules={rules.servicetime}</w:t>
      </w:r>
      <w:r>
        <w:br w:type="textWrapping"/>
      </w:r>
      <w:r>
        <w:t xml:space="preserve">          &gt;</w:t>
      </w:r>
      <w:r>
        <w:br w:type="textWrapping"/>
      </w:r>
      <w:r>
        <w:t xml:space="preserve">            &lt;RangePicker</w:t>
      </w:r>
      <w:r>
        <w:br w:type="textWrapping"/>
      </w:r>
      <w:r>
        <w:t xml:space="preserve">              showTime</w:t>
      </w:r>
      <w:r>
        <w:br w:type="textWrapping"/>
      </w:r>
      <w:r>
        <w:t xml:space="preserve">              format="YYYY-MM-DD HH:mm:ss"</w:t>
      </w:r>
      <w:r>
        <w:br w:type="textWrapping"/>
      </w:r>
      <w:r>
        <w:t xml:space="preserve">              onChange={(e) =&gt; console.log(typeof e[0])}</w:t>
      </w:r>
      <w:r>
        <w:br w:type="textWrapping"/>
      </w:r>
      <w:r>
        <w:t xml:space="preserve">              placeholder={</w:t>
      </w:r>
      <w:r>
        <w:br w:type="textWrapping"/>
      </w:r>
      <w:r>
        <w:t xml:space="preserve">                edit</w:t>
      </w:r>
      <w:r>
        <w:br w:type="textWrapping"/>
      </w:r>
      <w:r>
        <w:t xml:space="preserve">                  ? [service.startTime, service.endTime]</w:t>
      </w:r>
      <w:r>
        <w:br w:type="textWrapping"/>
      </w:r>
      <w:r>
        <w:t xml:space="preserve">                  : ["开始时间", "结束时间"]</w:t>
      </w:r>
      <w:r>
        <w:br w:type="textWrapping"/>
      </w:r>
      <w:r>
        <w:t xml:space="preserve">              }</w:t>
      </w:r>
      <w:r>
        <w:br w:type="textWrapping"/>
      </w:r>
      <w:r>
        <w:t xml:space="preserve">            /&gt;</w:t>
      </w:r>
      <w:r>
        <w:br w:type="textWrapping"/>
      </w:r>
      <w:r>
        <w:t xml:space="preserve">          &lt;/Form.Item&gt;</w:t>
      </w:r>
      <w:r>
        <w:br w:type="textWrapping"/>
      </w:r>
      <w:r>
        <w:t xml:space="preserve">          &lt;Form.Item</w:t>
      </w:r>
      <w:r>
        <w:br w:type="textWrapping"/>
      </w:r>
      <w:r>
        <w:t xml:space="preserve">            label="报名时间"</w:t>
      </w:r>
      <w:r>
        <w:br w:type="textWrapping"/>
      </w:r>
      <w:r>
        <w:t xml:space="preserve">            name="entrolltime"</w:t>
      </w:r>
      <w:r>
        <w:br w:type="textWrapping"/>
      </w:r>
      <w:r>
        <w:t xml:space="preserve">            rules={rules.entrolltime}</w:t>
      </w:r>
      <w:r>
        <w:br w:type="textWrapping"/>
      </w:r>
      <w:r>
        <w:t xml:space="preserve">          &gt;</w:t>
      </w:r>
      <w:r>
        <w:br w:type="textWrapping"/>
      </w:r>
      <w:r>
        <w:t xml:space="preserve">            &lt;RangePicker</w:t>
      </w:r>
      <w:r>
        <w:br w:type="textWrapping"/>
      </w:r>
      <w:r>
        <w:t xml:space="preserve">              showTime</w:t>
      </w:r>
      <w:r>
        <w:br w:type="textWrapping"/>
      </w:r>
      <w:r>
        <w:t xml:space="preserve">              format="YYYY-MM-DD HH:mm:ss"</w:t>
      </w:r>
      <w:r>
        <w:br w:type="textWrapping"/>
      </w:r>
      <w:r>
        <w:t xml:space="preserve">              placeholder={</w:t>
      </w:r>
      <w:r>
        <w:br w:type="textWrapping"/>
      </w:r>
      <w:r>
        <w:t xml:space="preserve">                edit</w:t>
      </w:r>
      <w:r>
        <w:br w:type="textWrapping"/>
      </w:r>
      <w:r>
        <w:t xml:space="preserve">                  ? [service.entrollTimeStart, service.entrollTimeEnd]</w:t>
      </w:r>
      <w:r>
        <w:br w:type="textWrapping"/>
      </w:r>
      <w:r>
        <w:t xml:space="preserve">                  : ["开始时间", "结束时间"]</w:t>
      </w:r>
      <w:r>
        <w:br w:type="textWrapping"/>
      </w:r>
      <w:r>
        <w:t xml:space="preserve">              }</w:t>
      </w:r>
      <w:r>
        <w:br w:type="textWrapping"/>
      </w:r>
      <w:r>
        <w:t xml:space="preserve">            /&gt;</w:t>
      </w:r>
      <w:r>
        <w:br w:type="textWrapping"/>
      </w:r>
      <w:r>
        <w:t xml:space="preserve">          &lt;/Form.Item&gt;</w:t>
      </w:r>
      <w:r>
        <w:br w:type="textWrapping"/>
      </w:r>
      <w:r>
        <w:t xml:space="preserve">          {!edit ? (</w:t>
      </w:r>
      <w:r>
        <w:br w:type="textWrapping"/>
      </w:r>
      <w:r>
        <w:t xml:space="preserve">            &lt;Button type="primary" htmlType="submit"&gt;</w:t>
      </w:r>
      <w:r>
        <w:br w:type="textWrapping"/>
      </w:r>
      <w:r>
        <w:t xml:space="preserve">              提交</w:t>
      </w:r>
      <w:r>
        <w:br w:type="textWrapping"/>
      </w:r>
      <w:r>
        <w:t xml:space="preserve">            &lt;/Button&gt;</w:t>
      </w:r>
      <w:r>
        <w:br w:type="textWrapping"/>
      </w:r>
      <w:r>
        <w:t xml:space="preserve">          ) : (</w:t>
      </w:r>
      <w:r>
        <w:br w:type="textWrapping"/>
      </w:r>
      <w:r>
        <w:t xml:space="preserve">            &lt;Button type="primary" htmlType="submit"&gt;</w:t>
      </w:r>
      <w:r>
        <w:br w:type="textWrapping"/>
      </w:r>
      <w:r>
        <w:t xml:space="preserve">              重新提交</w:t>
      </w:r>
      <w:r>
        <w:br w:type="textWrapping"/>
      </w:r>
      <w:r>
        <w:t xml:space="preserve">            &lt;/Button&gt;</w:t>
      </w:r>
      <w:r>
        <w:br w:type="textWrapping"/>
      </w:r>
      <w:r>
        <w:t xml:space="preserve">          )}</w:t>
      </w:r>
      <w:r>
        <w:br w:type="textWrapping"/>
      </w:r>
      <w:r>
        <w:t xml:space="preserve">        &lt;/Form&gt;</w:t>
      </w:r>
      <w:r>
        <w:br w:type="textWrapping"/>
      </w:r>
      <w:r>
        <w:t xml:space="preserve">        &lt;Modal</w:t>
      </w:r>
      <w:r>
        <w:br w:type="textWrapping"/>
      </w:r>
      <w:r>
        <w:t xml:space="preserve">          open={previewOpen}</w:t>
      </w:r>
      <w:r>
        <w:br w:type="textWrapping"/>
      </w:r>
      <w:r>
        <w:t xml:space="preserve">          title={previewTitle}</w:t>
      </w:r>
      <w:r>
        <w:br w:type="textWrapping"/>
      </w:r>
      <w:r>
        <w:t xml:space="preserve">          footer={null}</w:t>
      </w:r>
      <w:r>
        <w:br w:type="textWrapping"/>
      </w:r>
      <w:r>
        <w:t xml:space="preserve">          onCancel={handleCancel}</w:t>
      </w:r>
      <w:r>
        <w:br w:type="textWrapping"/>
      </w:r>
      <w:r>
        <w:t xml:space="preserve">        &gt;</w:t>
      </w:r>
      <w:r>
        <w:br w:type="textWrapping"/>
      </w:r>
      <w:r>
        <w:t xml:space="preserve">          &lt;img</w:t>
      </w:r>
      <w:r>
        <w:br w:type="textWrapping"/>
      </w:r>
      <w:r>
        <w:t xml:space="preserve">            alt="example"</w:t>
      </w:r>
      <w:r>
        <w:br w:type="textWrapping"/>
      </w:r>
      <w:r>
        <w:t xml:space="preserve">            style={{</w:t>
      </w:r>
      <w:r>
        <w:br w:type="textWrapping"/>
      </w:r>
      <w:r>
        <w:t xml:space="preserve">              width: "100%",</w:t>
      </w:r>
      <w:r>
        <w:br w:type="textWrapping"/>
      </w:r>
      <w:r>
        <w:t xml:space="preserve">            }}</w:t>
      </w:r>
      <w:r>
        <w:br w:type="textWrapping"/>
      </w:r>
      <w:r>
        <w:t xml:space="preserve">            src={previewImage}</w:t>
      </w:r>
      <w:r>
        <w:br w:type="textWrapping"/>
      </w:r>
      <w:r>
        <w:t xml:space="preserve">          /&gt;</w:t>
      </w:r>
      <w:r>
        <w:br w:type="textWrapping"/>
      </w:r>
      <w:r>
        <w:t xml:space="preserve">        &lt;/Modal&gt;</w:t>
      </w:r>
      <w:r>
        <w:br w:type="textWrapping"/>
      </w:r>
      <w:r>
        <w:t xml:space="preserve">      &lt;/div&gt;</w:t>
      </w:r>
      <w:r>
        <w:br w:type="textWrapping"/>
      </w:r>
      <w:r>
        <w:t xml:space="preserve">    &lt;/&gt;</w:t>
      </w:r>
      <w:r>
        <w:br w:type="textWrapping"/>
      </w:r>
      <w:r>
        <w:t xml:space="preserve">  ) : (</w:t>
      </w:r>
      <w:r>
        <w:br w:type="textWrapping"/>
      </w:r>
      <w:r>
        <w:t xml:space="preserve">    &lt;&gt;nothing&lt;/&gt;</w:t>
      </w:r>
      <w:r>
        <w:br w:type="textWrapping"/>
      </w:r>
      <w:r>
        <w:t xml:space="preserve">  );</w:t>
      </w:r>
      <w:r>
        <w:br w:type="textWrapping"/>
      </w:r>
      <w:r>
        <w:t>};</w:t>
      </w:r>
      <w:r>
        <w:br w:type="textWrapping"/>
      </w:r>
      <w:r>
        <w:t>export default New;</w:t>
      </w:r>
      <w:r>
        <w:br w:type="textWrapping"/>
      </w:r>
      <w:r>
        <w:t>import { Form, Input, Button, Card, Select, message, Upload } from "antd";</w:t>
      </w:r>
      <w:r>
        <w:br w:type="textWrapping"/>
      </w:r>
      <w:r>
        <w:t>import { useNavigate } from "react-router-dom";</w:t>
      </w:r>
      <w:r>
        <w:br w:type="textWrapping"/>
      </w:r>
      <w:r>
        <w:t>import { InboxOutlined } from "@ant-design/icons";</w:t>
      </w:r>
      <w:r>
        <w:br w:type="textWrapping"/>
      </w:r>
      <w:r>
        <w:t>const FeedBack = () =&gt; {</w:t>
      </w:r>
      <w:r>
        <w:br w:type="textWrapping"/>
      </w:r>
      <w:r>
        <w:t xml:space="preserve">  const options = [</w:t>
      </w:r>
      <w:r>
        <w:br w:type="textWrapping"/>
      </w:r>
      <w:r>
        <w:t xml:space="preserve">    { key: 0, value: "系统故障" },</w:t>
      </w:r>
      <w:r>
        <w:br w:type="textWrapping"/>
      </w:r>
      <w:r>
        <w:t xml:space="preserve">    { key: 1, value: "服务投诉" },</w:t>
      </w:r>
      <w:r>
        <w:br w:type="textWrapping"/>
      </w:r>
      <w:r>
        <w:t xml:space="preserve">    {</w:t>
      </w:r>
      <w:r>
        <w:br w:type="textWrapping"/>
      </w:r>
      <w:r>
        <w:t xml:space="preserve">      key: 2,</w:t>
      </w:r>
      <w:r>
        <w:br w:type="textWrapping"/>
      </w:r>
      <w:r>
        <w:t xml:space="preserve">      value: "操作出错",</w:t>
      </w:r>
      <w:r>
        <w:br w:type="textWrapping"/>
      </w:r>
      <w:r>
        <w:t xml:space="preserve">    },</w:t>
      </w:r>
      <w:r>
        <w:br w:type="textWrapping"/>
      </w:r>
      <w:r>
        <w:t xml:space="preserve">    {</w:t>
      </w:r>
      <w:r>
        <w:br w:type="textWrapping"/>
      </w:r>
      <w:r>
        <w:t xml:space="preserve">      key: 3,</w:t>
      </w:r>
      <w:r>
        <w:br w:type="textWrapping"/>
      </w:r>
      <w:r>
        <w:t xml:space="preserve">      value: "困难求助",</w:t>
      </w:r>
      <w:r>
        <w:br w:type="textWrapping"/>
      </w:r>
      <w:r>
        <w:t xml:space="preserve">    },</w:t>
      </w:r>
      <w:r>
        <w:br w:type="textWrapping"/>
      </w:r>
      <w:r>
        <w:t xml:space="preserve">    {</w:t>
      </w:r>
      <w:r>
        <w:br w:type="textWrapping"/>
      </w:r>
      <w:r>
        <w:t xml:space="preserve">      key: 4,</w:t>
      </w:r>
      <w:r>
        <w:br w:type="textWrapping"/>
      </w:r>
      <w:r>
        <w:t xml:space="preserve">      value: "问题反馈",</w:t>
      </w:r>
      <w:r>
        <w:br w:type="textWrapping"/>
      </w:r>
      <w:r>
        <w:t xml:space="preserve">    },</w:t>
      </w:r>
      <w:r>
        <w:br w:type="textWrapping"/>
      </w:r>
      <w:r>
        <w:t xml:space="preserve">    {</w:t>
      </w:r>
      <w:r>
        <w:br w:type="textWrapping"/>
      </w:r>
      <w:r>
        <w:t xml:space="preserve">      key: 5,</w:t>
      </w:r>
      <w:r>
        <w:br w:type="textWrapping"/>
      </w:r>
      <w:r>
        <w:t xml:space="preserve">      value: "其他",</w:t>
      </w:r>
      <w:r>
        <w:br w:type="textWrapping"/>
      </w:r>
      <w:r>
        <w:t xml:space="preserve">    },</w:t>
      </w:r>
      <w:r>
        <w:br w:type="textWrapping"/>
      </w:r>
      <w:r>
        <w:t xml:space="preserve">  ];</w:t>
      </w:r>
      <w:r>
        <w:br w:type="textWrapping"/>
      </w:r>
      <w:r>
        <w:t xml:space="preserve">  const navigate = useNavigate();</w:t>
      </w:r>
      <w:r>
        <w:br w:type="textWrapping"/>
      </w:r>
      <w:r>
        <w:t xml:space="preserve">  const finish = () =&gt; {</w:t>
      </w:r>
      <w:r>
        <w:br w:type="textWrapping"/>
      </w:r>
      <w:r>
        <w:t xml:space="preserve">    message.info("提交成功,感谢您的反馈");</w:t>
      </w:r>
      <w:r>
        <w:br w:type="textWrapping"/>
      </w:r>
      <w:r>
        <w:t xml:space="preserve">    navigate("/");</w:t>
      </w:r>
      <w:r>
        <w:br w:type="textWrapping"/>
      </w:r>
      <w:r>
        <w:t xml:space="preserve">  };</w:t>
      </w:r>
      <w:r>
        <w:br w:type="textWrapping"/>
      </w:r>
      <w:r>
        <w:t xml:space="preserve">  return (</w:t>
      </w:r>
      <w:r>
        <w:br w:type="textWrapping"/>
      </w:r>
      <w:r>
        <w:t xml:space="preserve">    &lt;div</w:t>
      </w:r>
      <w:r>
        <w:br w:type="textWrapping"/>
      </w:r>
      <w:r>
        <w:t xml:space="preserve">      style={{</w:t>
      </w:r>
      <w:r>
        <w:br w:type="textWrapping"/>
      </w:r>
      <w:r>
        <w:t xml:space="preserve">        display: "flex",</w:t>
      </w:r>
      <w:r>
        <w:br w:type="textWrapping"/>
      </w:r>
      <w:r>
        <w:t xml:space="preserve">        justifyContent: "center",</w:t>
      </w:r>
      <w:r>
        <w:br w:type="textWrapping"/>
      </w:r>
      <w:r>
        <w:t xml:space="preserve">        alignItems: "center",</w:t>
      </w:r>
      <w:r>
        <w:br w:type="textWrapping"/>
      </w:r>
      <w:r>
        <w:t xml:space="preserve">      }}</w:t>
      </w:r>
      <w:r>
        <w:br w:type="textWrapping"/>
      </w:r>
      <w:r>
        <w:t xml:space="preserve">    &gt;</w:t>
      </w:r>
      <w:r>
        <w:br w:type="textWrapping"/>
      </w:r>
      <w:r>
        <w:t xml:space="preserve">      &lt;Card style={{ width: 900 }}&gt;</w:t>
      </w:r>
      <w:r>
        <w:br w:type="textWrapping"/>
      </w:r>
      <w:r>
        <w:t xml:space="preserve">        &lt;header&gt;</w:t>
      </w:r>
      <w:r>
        <w:br w:type="textWrapping"/>
      </w:r>
      <w:r>
        <w:t xml:space="preserve">          &lt;h3&gt;您的意见是对我们宝贵的支持！&lt;/h3&gt;</w:t>
      </w:r>
      <w:r>
        <w:br w:type="textWrapping"/>
      </w:r>
      <w:r>
        <w:t xml:space="preserve">        &lt;/header&gt;</w:t>
      </w:r>
      <w:r>
        <w:br w:type="textWrapping"/>
      </w:r>
      <w:r>
        <w:t xml:space="preserve">        &lt;section style={{ display: "flex", justifyContent: "center" }}&gt;</w:t>
      </w:r>
      <w:r>
        <w:br w:type="textWrapping"/>
      </w:r>
      <w:r>
        <w:t xml:space="preserve">          &lt;Form onFinish={finish} style={{ width: 500 }}&gt;</w:t>
      </w:r>
      <w:r>
        <w:br w:type="textWrapping"/>
      </w:r>
      <w:r>
        <w:t xml:space="preserve">            &lt;Form.Item label="反馈类型"&gt;</w:t>
      </w:r>
      <w:r>
        <w:br w:type="textWrapping"/>
      </w:r>
      <w:r>
        <w:t xml:space="preserve">              &lt;Select placeholder="选择反馈类型" options={options}&gt;&lt;/Select&gt;</w:t>
      </w:r>
      <w:r>
        <w:br w:type="textWrapping"/>
      </w:r>
      <w:r>
        <w:t xml:space="preserve">            &lt;/Form.Item&gt;</w:t>
      </w:r>
      <w:r>
        <w:br w:type="textWrapping"/>
      </w:r>
      <w:r>
        <w:t xml:space="preserve">            &lt;Form.Item label="反馈标题"&gt;</w:t>
      </w:r>
      <w:r>
        <w:br w:type="textWrapping"/>
      </w:r>
      <w:r>
        <w:t xml:space="preserve">              &lt;Input /&gt;</w:t>
      </w:r>
      <w:r>
        <w:br w:type="textWrapping"/>
      </w:r>
      <w:r>
        <w:t xml:space="preserve">            &lt;/Form.Item&gt;</w:t>
      </w:r>
      <w:r>
        <w:br w:type="textWrapping"/>
      </w:r>
      <w:r>
        <w:t xml:space="preserve">            &lt;Form.Item label="反馈内容"&gt;</w:t>
      </w:r>
      <w:r>
        <w:br w:type="textWrapping"/>
      </w:r>
      <w:r>
        <w:t xml:space="preserve">              &lt;Input.TextArea rows={4} /&gt;</w:t>
      </w:r>
      <w:r>
        <w:br w:type="textWrapping"/>
      </w:r>
      <w:r>
        <w:t xml:space="preserve">            &lt;/Form.Item&gt;            &lt;Form.Item label="图片附件"&gt;</w:t>
      </w:r>
      <w:r>
        <w:br w:type="textWrapping"/>
      </w:r>
      <w:r>
        <w:t xml:space="preserve">              &lt;Upload.Dragger&gt;</w:t>
      </w:r>
      <w:r>
        <w:br w:type="textWrapping"/>
      </w:r>
      <w:r>
        <w:t xml:space="preserve">                &lt;p className="ant-upload-drag-icon"&gt;</w:t>
      </w:r>
      <w:r>
        <w:br w:type="textWrapping"/>
      </w:r>
      <w:r>
        <w:t xml:space="preserve">                  &lt;InboxOutlined /&gt;</w:t>
      </w:r>
      <w:r>
        <w:br w:type="textWrapping"/>
      </w:r>
      <w:r>
        <w:t xml:space="preserve">                &lt;/p&gt;</w:t>
      </w:r>
      <w:r>
        <w:br w:type="textWrapping"/>
      </w:r>
      <w:r>
        <w:t xml:space="preserve">                &lt;p className="ant-upload-text"&gt;上传文件&lt;/p&gt;</w:t>
      </w:r>
      <w:r>
        <w:br w:type="textWrapping"/>
      </w:r>
      <w:r>
        <w:t xml:space="preserve">                &lt;p className="ant-upload-hint"&gt;</w:t>
      </w:r>
      <w:r>
        <w:br w:type="textWrapping"/>
      </w:r>
      <w:r>
        <w:t xml:space="preserve">                  请将您的图片文件打包后拖拽到此处</w:t>
      </w:r>
      <w:r>
        <w:br w:type="textWrapping"/>
      </w:r>
      <w:r>
        <w:t xml:space="preserve">                &lt;/p&gt;</w:t>
      </w:r>
      <w:r>
        <w:br w:type="textWrapping"/>
      </w:r>
      <w:r>
        <w:t xml:space="preserve">              &lt;/Upload.Dragger&gt;</w:t>
      </w:r>
      <w:r>
        <w:br w:type="textWrapping"/>
      </w:r>
      <w:r>
        <w:t xml:space="preserve">            &lt;/Form.Item&gt;</w:t>
      </w:r>
      <w:r>
        <w:br w:type="textWrapping"/>
      </w:r>
      <w:r>
        <w:t xml:space="preserve">            &lt;Form.Item label="联系电话"&gt;</w:t>
      </w:r>
      <w:r>
        <w:br w:type="textWrapping"/>
      </w:r>
      <w:r>
        <w:t xml:space="preserve">              &lt;Input /&gt;</w:t>
      </w:r>
      <w:r>
        <w:br w:type="textWrapping"/>
      </w:r>
      <w:r>
        <w:t xml:space="preserve">            &lt;/Form.Item&gt;</w:t>
      </w:r>
      <w:r>
        <w:br w:type="textWrapping"/>
      </w:r>
      <w:r>
        <w:t xml:space="preserve">            &lt;Form.Item label="您的称呼"&gt;</w:t>
      </w:r>
      <w:r>
        <w:br w:type="textWrapping"/>
      </w:r>
      <w:r>
        <w:t xml:space="preserve">              &lt;Input /&gt;</w:t>
      </w:r>
      <w:r>
        <w:br w:type="textWrapping"/>
      </w:r>
      <w:r>
        <w:t xml:space="preserve">            &lt;/Form.Item&gt;</w:t>
      </w:r>
      <w:r>
        <w:br w:type="textWrapping"/>
      </w:r>
      <w:r>
        <w:t xml:space="preserve">            &lt;Form.Item style={{ display: "flex", justifyContent: "right" }}&gt;</w:t>
      </w:r>
      <w:r>
        <w:br w:type="textWrapping"/>
      </w:r>
      <w:r>
        <w:t xml:space="preserve">              &lt;Button type="primary" htmlType="submit"&gt;</w:t>
      </w:r>
      <w:r>
        <w:br w:type="textWrapping"/>
      </w:r>
      <w:r>
        <w:t xml:space="preserve">                提交</w:t>
      </w:r>
      <w:r>
        <w:br w:type="textWrapping"/>
      </w:r>
      <w:r>
        <w:t xml:space="preserve">              &lt;/Button&gt;</w:t>
      </w:r>
      <w:r>
        <w:br w:type="textWrapping"/>
      </w:r>
      <w:r>
        <w:t xml:space="preserve">            &lt;/Form.Item&gt;</w:t>
      </w:r>
      <w:r>
        <w:br w:type="textWrapping"/>
      </w:r>
      <w:r>
        <w:t xml:space="preserve">          &lt;/Form&gt;</w:t>
      </w:r>
      <w:r>
        <w:br w:type="textWrapping"/>
      </w:r>
      <w:r>
        <w:t xml:space="preserve">        &lt;/section&gt;</w:t>
      </w:r>
      <w:r>
        <w:br w:type="textWrapping"/>
      </w:r>
      <w:r>
        <w:t xml:space="preserve">      &lt;/Card&gt;</w:t>
      </w:r>
      <w:r>
        <w:br w:type="textWrapping"/>
      </w:r>
      <w:r>
        <w:t xml:space="preserve">    &lt;/div&gt;</w:t>
      </w:r>
      <w:r>
        <w:br w:type="textWrapping"/>
      </w:r>
      <w:r>
        <w:t xml:space="preserve">  );</w:t>
      </w:r>
      <w:r>
        <w:br w:type="textWrapping"/>
      </w:r>
      <w:r>
        <w:t>};export default FeedBack;</w:t>
      </w:r>
      <w:r>
        <w:br w:type="textWrapping"/>
      </w:r>
      <w:r>
        <w:t>import timemanager from "@/assets/images/timemanager.svg";</w:t>
      </w:r>
      <w:r>
        <w:br w:type="textWrapping"/>
      </w:r>
      <w:r>
        <w:t>import { Card, Form, Input, Button, message } from "antd";</w:t>
      </w:r>
      <w:r>
        <w:br w:type="textWrapping"/>
      </w:r>
      <w:r>
        <w:t>import Logo from "@/components/Logo";</w:t>
      </w:r>
      <w:r>
        <w:br w:type="textWrapping"/>
      </w:r>
      <w:r>
        <w:t>import { useState } from "react";</w:t>
      </w:r>
      <w:r>
        <w:br w:type="textWrapping"/>
      </w:r>
      <w:r>
        <w:t>import { useNavigate } from "react-router-dom";</w:t>
      </w:r>
      <w:r>
        <w:br w:type="textWrapping"/>
      </w:r>
      <w:r>
        <w:t>const ForgetPwd = () =&gt; {</w:t>
      </w:r>
      <w:r>
        <w:br w:type="textWrapping"/>
      </w:r>
      <w:r>
        <w:t xml:space="preserve">  // state</w:t>
      </w:r>
      <w:r>
        <w:br w:type="textWrapping"/>
      </w:r>
      <w:r>
        <w:t xml:space="preserve">  const [time, setTime] = useState(60);</w:t>
      </w:r>
      <w:r>
        <w:br w:type="textWrapping"/>
      </w:r>
      <w:r>
        <w:t xml:space="preserve">  // hooks</w:t>
      </w:r>
      <w:r>
        <w:br w:type="textWrapping"/>
      </w:r>
      <w:r>
        <w:t xml:space="preserve">  const navigate = useNavigate();</w:t>
      </w:r>
      <w:r>
        <w:br w:type="textWrapping"/>
      </w:r>
      <w:r>
        <w:t xml:space="preserve">  // funcs</w:t>
      </w:r>
      <w:r>
        <w:br w:type="textWrapping"/>
      </w:r>
      <w:r>
        <w:t xml:space="preserve">  let tmptime = 60;</w:t>
      </w:r>
      <w:r>
        <w:br w:type="textWrapping"/>
      </w:r>
      <w:r>
        <w:t xml:space="preserve">  const getcode = () =&gt; {</w:t>
      </w:r>
      <w:r>
        <w:br w:type="textWrapping"/>
      </w:r>
      <w:r>
        <w:t xml:space="preserve">    console.log("获取验证码:222222");</w:t>
      </w:r>
      <w:r>
        <w:br w:type="textWrapping"/>
      </w:r>
      <w:r>
        <w:t xml:space="preserve">    const timer = setInterval(() =&gt; {</w:t>
      </w:r>
      <w:r>
        <w:br w:type="textWrapping"/>
      </w:r>
      <w:r>
        <w:t xml:space="preserve">      --tmptime;</w:t>
      </w:r>
      <w:r>
        <w:br w:type="textWrapping"/>
      </w:r>
      <w:r>
        <w:t xml:space="preserve">      setTime(tmptime);</w:t>
      </w:r>
      <w:r>
        <w:br w:type="textWrapping"/>
      </w:r>
      <w:r>
        <w:t xml:space="preserve">      if (tmptime === 0) {</w:t>
      </w:r>
      <w:r>
        <w:br w:type="textWrapping"/>
      </w:r>
      <w:r>
        <w:t xml:space="preserve">        clearInterval(timer);</w:t>
      </w:r>
      <w:r>
        <w:br w:type="textWrapping"/>
      </w:r>
      <w:r>
        <w:t xml:space="preserve">        setTime(60);</w:t>
      </w:r>
      <w:r>
        <w:br w:type="textWrapping"/>
      </w:r>
      <w:r>
        <w:t xml:space="preserve">      }</w:t>
      </w:r>
      <w:r>
        <w:br w:type="textWrapping"/>
      </w:r>
      <w:r>
        <w:t xml:space="preserve">    }, 1000);</w:t>
      </w:r>
      <w:r>
        <w:br w:type="textWrapping"/>
      </w:r>
      <w:r>
        <w:t xml:space="preserve">  };</w:t>
      </w:r>
      <w:r>
        <w:br w:type="textWrapping"/>
      </w:r>
      <w:r>
        <w:t xml:space="preserve">  const finish = (e) =&gt; {</w:t>
      </w:r>
      <w:r>
        <w:br w:type="textWrapping"/>
      </w:r>
      <w:r>
        <w:t xml:space="preserve">    console.log(e);</w:t>
      </w:r>
      <w:r>
        <w:br w:type="textWrapping"/>
      </w:r>
      <w:r>
        <w:t xml:space="preserve">    message.info("重置成功，即将跳转到登录");</w:t>
      </w:r>
      <w:r>
        <w:br w:type="textWrapping"/>
      </w:r>
      <w:r>
        <w:t xml:space="preserve">    setTimeout(() =&gt; {</w:t>
      </w:r>
      <w:r>
        <w:br w:type="textWrapping"/>
      </w:r>
      <w:r>
        <w:t xml:space="preserve">      navigate("/login");</w:t>
      </w:r>
      <w:r>
        <w:br w:type="textWrapping"/>
      </w:r>
      <w:r>
        <w:t xml:space="preserve">    }, 500);</w:t>
      </w:r>
      <w:r>
        <w:br w:type="textWrapping"/>
      </w:r>
      <w:r>
        <w:t xml:space="preserve">  };</w:t>
      </w:r>
      <w:r>
        <w:br w:type="textWrapping"/>
      </w:r>
      <w:r>
        <w:t xml:space="preserve">  return (</w:t>
      </w:r>
      <w:r>
        <w:br w:type="textWrapping"/>
      </w:r>
      <w:r>
        <w:t xml:space="preserve">    &lt;div</w:t>
      </w:r>
      <w:r>
        <w:br w:type="textWrapping"/>
      </w:r>
      <w:r>
        <w:t xml:space="preserve">      style={{</w:t>
      </w:r>
      <w:r>
        <w:br w:type="textWrapping"/>
      </w:r>
      <w:r>
        <w:t xml:space="preserve">        backgroundColor: "#EBF3FB",</w:t>
      </w:r>
      <w:r>
        <w:br w:type="textWrapping"/>
      </w:r>
      <w:r>
        <w:t xml:space="preserve">        display: "flex",</w:t>
      </w:r>
      <w:r>
        <w:br w:type="textWrapping"/>
      </w:r>
      <w:r>
        <w:t xml:space="preserve">        justifyContent: "center",</w:t>
      </w:r>
      <w:r>
        <w:br w:type="textWrapping"/>
      </w:r>
      <w:r>
        <w:t xml:space="preserve">        alignItems: "center",</w:t>
      </w:r>
      <w:r>
        <w:br w:type="textWrapping"/>
      </w:r>
      <w:r>
        <w:t xml:space="preserve">        position: "fixed",</w:t>
      </w:r>
      <w:r>
        <w:br w:type="textWrapping"/>
      </w:r>
      <w:r>
        <w:t xml:space="preserve">        width: "100%",</w:t>
      </w:r>
      <w:r>
        <w:br w:type="textWrapping"/>
      </w:r>
      <w:r>
        <w:t xml:space="preserve">        height: "100%",</w:t>
      </w:r>
      <w:r>
        <w:br w:type="textWrapping"/>
      </w:r>
      <w:r>
        <w:t xml:space="preserve">      }}</w:t>
      </w:r>
      <w:r>
        <w:br w:type="textWrapping"/>
      </w:r>
      <w:r>
        <w:t xml:space="preserve">      className="login-page"</w:t>
      </w:r>
      <w:r>
        <w:br w:type="textWrapping"/>
      </w:r>
      <w:r>
        <w:t xml:space="preserve">    &gt;</w:t>
      </w:r>
      <w:r>
        <w:br w:type="textWrapping"/>
      </w:r>
      <w:r>
        <w:t xml:space="preserve">      &lt;img</w:t>
      </w:r>
      <w:r>
        <w:br w:type="textWrapping"/>
      </w:r>
      <w:r>
        <w:t xml:space="preserve">        src={timemanager}</w:t>
      </w:r>
      <w:r>
        <w:br w:type="textWrapping"/>
      </w:r>
      <w:r>
        <w:t xml:space="preserve">        style={{ width: 700, position: "absolute", bottom: 0, left: 0 }}</w:t>
      </w:r>
      <w:r>
        <w:br w:type="textWrapping"/>
      </w:r>
      <w:r>
        <w:t xml:space="preserve">      /&gt;</w:t>
      </w:r>
      <w:r>
        <w:br w:type="textWrapping"/>
      </w:r>
      <w:r>
        <w:t xml:space="preserve">      &lt;section style={{ position: "absolute", left: 0, top: 0 }}&gt;</w:t>
      </w:r>
      <w:r>
        <w:br w:type="textWrapping"/>
      </w:r>
      <w:r>
        <w:t xml:space="preserve">        &lt;Logo /&gt;</w:t>
      </w:r>
      <w:r>
        <w:br w:type="textWrapping"/>
      </w:r>
      <w:r>
        <w:t xml:space="preserve">      &lt;/section&gt;</w:t>
      </w:r>
      <w:r>
        <w:br w:type="textWrapping"/>
      </w:r>
      <w:r>
        <w:t xml:space="preserve">      &lt;main&gt;</w:t>
      </w:r>
      <w:r>
        <w:br w:type="textWrapping"/>
      </w:r>
      <w:r>
        <w:t xml:space="preserve">        &lt;Card title="重置密码" style={{ width: 500, height: 360 }}&gt;</w:t>
      </w:r>
      <w:r>
        <w:br w:type="textWrapping"/>
      </w:r>
      <w:r>
        <w:t xml:space="preserve">          &lt;Form</w:t>
      </w:r>
      <w:r>
        <w:br w:type="textWrapping"/>
      </w:r>
      <w:r>
        <w:t xml:space="preserve">            labelCol={{</w:t>
      </w:r>
      <w:r>
        <w:br w:type="textWrapping"/>
      </w:r>
      <w:r>
        <w:t xml:space="preserve">              span: 6,</w:t>
      </w:r>
      <w:r>
        <w:br w:type="textWrapping"/>
      </w:r>
      <w:r>
        <w:t xml:space="preserve">            }}</w:t>
      </w:r>
      <w:r>
        <w:br w:type="textWrapping"/>
      </w:r>
      <w:r>
        <w:t xml:space="preserve">            wrapperCol={{</w:t>
      </w:r>
      <w:r>
        <w:br w:type="textWrapping"/>
      </w:r>
      <w:r>
        <w:t xml:space="preserve">              span: 16,</w:t>
      </w:r>
      <w:r>
        <w:br w:type="textWrapping"/>
      </w:r>
      <w:r>
        <w:t xml:space="preserve">            }}</w:t>
      </w:r>
      <w:r>
        <w:br w:type="textWrapping"/>
      </w:r>
      <w:r>
        <w:t xml:space="preserve">            layout="horizontal"</w:t>
      </w:r>
      <w:r>
        <w:br w:type="textWrapping"/>
      </w:r>
      <w:r>
        <w:t xml:space="preserve">            onFinish={finish}</w:t>
      </w:r>
      <w:r>
        <w:br w:type="textWrapping"/>
      </w:r>
      <w:r>
        <w:t xml:space="preserve">          &gt;</w:t>
      </w:r>
      <w:r>
        <w:br w:type="textWrapping"/>
      </w:r>
      <w:r>
        <w:t xml:space="preserve">            &lt;Form.Item</w:t>
      </w:r>
      <w:r>
        <w:br w:type="textWrapping"/>
      </w:r>
      <w:r>
        <w:t xml:space="preserve">              label="手机号"</w:t>
      </w:r>
      <w:r>
        <w:br w:type="textWrapping"/>
      </w:r>
      <w:r>
        <w:t xml:space="preserve">              name="mobile"</w:t>
      </w:r>
      <w:r>
        <w:br w:type="textWrapping"/>
      </w:r>
      <w:r>
        <w:t xml:space="preserve">              rules={[</w:t>
      </w:r>
      <w:r>
        <w:br w:type="textWrapping"/>
      </w:r>
      <w:r>
        <w:t xml:space="preserve">                {</w:t>
      </w:r>
      <w:r>
        <w:br w:type="textWrapping"/>
      </w:r>
      <w:r>
        <w:t xml:space="preserve">                  required: true,</w:t>
      </w:r>
      <w:r>
        <w:br w:type="textWrapping"/>
      </w:r>
      <w:r>
        <w:t xml:space="preserve">                  message: "手机号不能为空!",</w:t>
      </w:r>
      <w:r>
        <w:br w:type="textWrapping"/>
      </w:r>
      <w:r>
        <w:t xml:space="preserve">                  trigger: "blur",</w:t>
      </w:r>
      <w:r>
        <w:br w:type="textWrapping"/>
      </w:r>
      <w:r>
        <w:t xml:space="preserve">                },</w:t>
      </w:r>
      <w:r>
        <w:br w:type="textWrapping"/>
      </w:r>
      <w:r>
        <w:t xml:space="preserve">                {</w:t>
      </w:r>
      <w:r>
        <w:br w:type="textWrapping"/>
      </w:r>
      <w:r>
        <w:t xml:space="preserve">                  pattern: /^1[0-9]{10}$/,</w:t>
      </w:r>
      <w:r>
        <w:br w:type="textWrapping"/>
      </w:r>
      <w:r>
        <w:t xml:space="preserve">                  message:</w:t>
      </w:r>
      <w:r>
        <w:br w:type="textWrapping"/>
      </w:r>
      <w:r>
        <w:t xml:space="preserve">                    "手机号格式不正确，请输入11位数字，以1开头，如：13712345678",</w:t>
      </w:r>
      <w:r>
        <w:br w:type="textWrapping"/>
      </w:r>
      <w:r>
        <w:t xml:space="preserve">                  trigger: "blur",</w:t>
      </w:r>
      <w:r>
        <w:br w:type="textWrapping"/>
      </w:r>
      <w:r>
        <w:t xml:space="preserve">                },</w:t>
      </w:r>
      <w:r>
        <w:br w:type="textWrapping"/>
      </w:r>
      <w:r>
        <w:t xml:space="preserve">              ]}</w:t>
      </w:r>
      <w:r>
        <w:br w:type="textWrapping"/>
      </w:r>
      <w:r>
        <w:t xml:space="preserve">            &gt;</w:t>
      </w:r>
      <w:r>
        <w:br w:type="textWrapping"/>
      </w:r>
      <w:r>
        <w:t xml:space="preserve">              &lt;Input placeholder="请输入手机号" /&gt;</w:t>
      </w:r>
      <w:r>
        <w:br w:type="textWrapping"/>
      </w:r>
      <w:r>
        <w:t xml:space="preserve">            &lt;/Form.Item&gt;</w:t>
      </w:r>
      <w:r>
        <w:br w:type="textWrapping"/>
      </w:r>
      <w:r>
        <w:t xml:space="preserve">            &lt;Form.Item</w:t>
      </w:r>
      <w:r>
        <w:br w:type="textWrapping"/>
      </w:r>
      <w:r>
        <w:t xml:space="preserve">              required</w:t>
      </w:r>
      <w:r>
        <w:br w:type="textWrapping"/>
      </w:r>
      <w:r>
        <w:t xml:space="preserve">              label="短信验证码"</w:t>
      </w:r>
      <w:r>
        <w:br w:type="textWrapping"/>
      </w:r>
      <w:r>
        <w:t xml:space="preserve">              name="auth_code"</w:t>
      </w:r>
      <w:r>
        <w:br w:type="textWrapping"/>
      </w:r>
      <w:r>
        <w:t xml:space="preserve">              rules={[</w:t>
      </w:r>
      <w:r>
        <w:br w:type="textWrapping"/>
      </w:r>
      <w:r>
        <w:t xml:space="preserve">                {</w:t>
      </w:r>
      <w:r>
        <w:br w:type="textWrapping"/>
      </w:r>
      <w:r>
        <w:t xml:space="preserve">                  len: 6,</w:t>
      </w:r>
      <w:r>
        <w:br w:type="textWrapping"/>
      </w:r>
      <w:r>
        <w:t xml:space="preserve">                  message: "请输入6位验证码",</w:t>
      </w:r>
      <w:r>
        <w:br w:type="textWrapping"/>
      </w:r>
      <w:r>
        <w:t xml:space="preserve">                  trigger: "blur",</w:t>
      </w:r>
      <w:r>
        <w:br w:type="textWrapping"/>
      </w:r>
      <w:r>
        <w:t xml:space="preserve">                },</w:t>
      </w:r>
      <w:r>
        <w:br w:type="textWrapping"/>
      </w:r>
      <w:r>
        <w:t xml:space="preserve">                {</w:t>
      </w:r>
      <w:r>
        <w:br w:type="textWrapping"/>
      </w:r>
      <w:r>
        <w:t xml:space="preserve">                  required: true,</w:t>
      </w:r>
      <w:r>
        <w:br w:type="textWrapping"/>
      </w:r>
      <w:r>
        <w:t xml:space="preserve">                  message: "验证码不能为空!",</w:t>
      </w:r>
      <w:r>
        <w:br w:type="textWrapping"/>
      </w:r>
      <w:r>
        <w:t xml:space="preserve">                  trigger: "blur",</w:t>
      </w:r>
      <w:r>
        <w:br w:type="textWrapping"/>
      </w:r>
      <w:r>
        <w:t xml:space="preserve">                },</w:t>
      </w:r>
      <w:r>
        <w:br w:type="textWrapping"/>
      </w:r>
      <w:r>
        <w:t xml:space="preserve">              ]}</w:t>
      </w:r>
      <w:r>
        <w:br w:type="textWrapping"/>
      </w:r>
      <w:r>
        <w:t xml:space="preserve">            &gt;</w:t>
      </w:r>
      <w:r>
        <w:br w:type="textWrapping"/>
      </w:r>
      <w:r>
        <w:t xml:space="preserve">              &lt;Input.Search</w:t>
      </w:r>
      <w:r>
        <w:br w:type="textWrapping"/>
      </w:r>
      <w:r>
        <w:t xml:space="preserve">                placeholder="请输入验证码"</w:t>
      </w:r>
      <w:r>
        <w:br w:type="textWrapping"/>
      </w:r>
      <w:r>
        <w:t xml:space="preserve">                enterButton={</w:t>
      </w:r>
      <w:r>
        <w:br w:type="textWrapping"/>
      </w:r>
      <w:r>
        <w:t xml:space="preserve">                  time == 60 || 0 ? (</w:t>
      </w:r>
      <w:r>
        <w:br w:type="textWrapping"/>
      </w:r>
      <w:r>
        <w:t xml:space="preserve">                    &lt;a onClick={() =&gt; getcode()}&gt;发送验证码&lt;/a&gt;</w:t>
      </w:r>
      <w:r>
        <w:br w:type="textWrapping"/>
      </w:r>
      <w:r>
        <w:t xml:space="preserve">                  ) : (</w:t>
      </w:r>
      <w:r>
        <w:br w:type="textWrapping"/>
      </w:r>
      <w:r>
        <w:t xml:space="preserve">                    &lt;a style={{ color: "#ffffff" }}&gt;已发送({time})&lt;/a&gt;</w:t>
      </w:r>
      <w:r>
        <w:br w:type="textWrapping"/>
      </w:r>
      <w:r>
        <w:t xml:space="preserve">                  )</w:t>
      </w:r>
      <w:r>
        <w:br w:type="textWrapping"/>
      </w:r>
      <w:r>
        <w:t xml:space="preserve">                }</w:t>
      </w:r>
      <w:r>
        <w:br w:type="textWrapping"/>
      </w:r>
      <w:r>
        <w:t xml:space="preserve">              /&gt;</w:t>
      </w:r>
      <w:r>
        <w:br w:type="textWrapping"/>
      </w:r>
      <w:r>
        <w:t xml:space="preserve">            &lt;/Form.Item&gt;</w:t>
      </w:r>
      <w:r>
        <w:br w:type="textWrapping"/>
      </w:r>
      <w:r>
        <w:t xml:space="preserve">            &lt;Form.Item</w:t>
      </w:r>
      <w:r>
        <w:br w:type="textWrapping"/>
      </w:r>
      <w:r>
        <w:t xml:space="preserve">              required</w:t>
      </w:r>
      <w:r>
        <w:br w:type="textWrapping"/>
      </w:r>
      <w:r>
        <w:t xml:space="preserve">              label="设置密码"</w:t>
      </w:r>
      <w:r>
        <w:br w:type="textWrapping"/>
      </w:r>
      <w:r>
        <w:t xml:space="preserve">              name="password"</w:t>
      </w:r>
      <w:r>
        <w:br w:type="textWrapping"/>
      </w:r>
      <w:r>
        <w:t xml:space="preserve">              rules={[</w:t>
      </w:r>
      <w:r>
        <w:br w:type="textWrapping"/>
      </w:r>
      <w:r>
        <w:t xml:space="preserve">                { required: true, message: "请输入密码" },</w:t>
      </w:r>
      <w:r>
        <w:br w:type="textWrapping"/>
      </w:r>
      <w:r>
        <w:t xml:space="preserve">                { min: 8, message: "密码至少需要8位" },</w:t>
      </w:r>
      <w:r>
        <w:br w:type="textWrapping"/>
      </w:r>
      <w:r>
        <w:t xml:space="preserve">                {</w:t>
      </w:r>
      <w:r>
        <w:br w:type="textWrapping"/>
      </w:r>
      <w:r>
        <w:t xml:space="preserve">                  regexp: /^(?=.*[a-z])(?=.*[A-Z])(?=.*\d)[a-zA-Z\d]{7,}$/,</w:t>
      </w:r>
      <w:r>
        <w:br w:type="textWrapping"/>
      </w:r>
      <w:r>
        <w:t xml:space="preserve">                  message: "请输入包含大写字母、小写字母和数字的密码",</w:t>
      </w:r>
      <w:r>
        <w:br w:type="textWrapping"/>
      </w:r>
      <w:r>
        <w:t xml:space="preserve">                },</w:t>
      </w:r>
      <w:r>
        <w:br w:type="textWrapping"/>
      </w:r>
      <w:r>
        <w:t xml:space="preserve">              ]}</w:t>
      </w:r>
      <w:r>
        <w:br w:type="textWrapping"/>
      </w:r>
      <w:r>
        <w:t xml:space="preserve">            &gt;</w:t>
      </w:r>
      <w:r>
        <w:br w:type="textWrapping"/>
      </w:r>
      <w:r>
        <w:t xml:space="preserve">              &lt;Input placeholder="请输入" /&gt;</w:t>
      </w:r>
      <w:r>
        <w:br w:type="textWrapping"/>
      </w:r>
      <w:r>
        <w:t xml:space="preserve">            &lt;/Form.Item&gt;</w:t>
      </w:r>
      <w:r>
        <w:br w:type="textWrapping"/>
      </w:r>
      <w:r>
        <w:t xml:space="preserve">            &lt;Form.Item</w:t>
      </w:r>
      <w:r>
        <w:br w:type="textWrapping"/>
      </w:r>
      <w:r>
        <w:t xml:space="preserve">              required</w:t>
      </w:r>
      <w:r>
        <w:br w:type="textWrapping"/>
      </w:r>
      <w:r>
        <w:t xml:space="preserve">              label="确认密码"</w:t>
      </w:r>
      <w:r>
        <w:br w:type="textWrapping"/>
      </w:r>
      <w:r>
        <w:t xml:space="preserve">              name="password_confirm"</w:t>
      </w:r>
      <w:r>
        <w:br w:type="textWrapping"/>
      </w:r>
      <w:r>
        <w:t xml:space="preserve">              rules={[</w:t>
      </w:r>
      <w:r>
        <w:br w:type="textWrapping"/>
      </w:r>
      <w:r>
        <w:t xml:space="preserve">                { required: true, message: "请再次输入密码" },</w:t>
      </w:r>
      <w:r>
        <w:br w:type="textWrapping"/>
      </w:r>
      <w:r>
        <w:t xml:space="preserve">                ({ getFieldValue }) =&gt; ({</w:t>
      </w:r>
      <w:r>
        <w:br w:type="textWrapping"/>
      </w:r>
      <w:r>
        <w:t xml:space="preserve">                  validator(_, value) {</w:t>
      </w:r>
      <w:r>
        <w:br w:type="textWrapping"/>
      </w:r>
      <w:r>
        <w:t xml:space="preserve">                    if (!value || getFieldValue("password") === value) {</w:t>
      </w:r>
      <w:r>
        <w:br w:type="textWrapping"/>
      </w:r>
      <w:r>
        <w:t xml:space="preserve">                      return Promise.resolve();</w:t>
      </w:r>
      <w:r>
        <w:br w:type="textWrapping"/>
      </w:r>
      <w:r>
        <w:t xml:space="preserve">                    }</w:t>
      </w:r>
      <w:r>
        <w:br w:type="textWrapping"/>
      </w:r>
      <w:r>
        <w:t xml:space="preserve">                    return Promise.reject(new Error("两次输入的密码不一致!"));</w:t>
      </w:r>
      <w:r>
        <w:br w:type="textWrapping"/>
      </w:r>
      <w:r>
        <w:t xml:space="preserve">                  },</w:t>
      </w:r>
      <w:r>
        <w:br w:type="textWrapping"/>
      </w:r>
      <w:r>
        <w:t xml:space="preserve">                }),</w:t>
      </w:r>
      <w:r>
        <w:br w:type="textWrapping"/>
      </w:r>
      <w:r>
        <w:t xml:space="preserve">              ]}</w:t>
      </w:r>
      <w:r>
        <w:br w:type="textWrapping"/>
      </w:r>
      <w:r>
        <w:t xml:space="preserve">            &gt;</w:t>
      </w:r>
      <w:r>
        <w:br w:type="textWrapping"/>
      </w:r>
      <w:r>
        <w:t xml:space="preserve">              &lt;Input placeholder="请再次输入" /&gt;</w:t>
      </w:r>
      <w:r>
        <w:br w:type="textWrapping"/>
      </w:r>
      <w:r>
        <w:t xml:space="preserve">            &lt;/Form.Item&gt;</w:t>
      </w:r>
      <w:r>
        <w:br w:type="textWrapping"/>
      </w:r>
      <w:r>
        <w:t xml:space="preserve">            &lt;Form.Item style={{ textAlign: "right" }}&gt;</w:t>
      </w:r>
      <w:r>
        <w:br w:type="textWrapping"/>
      </w:r>
      <w:r>
        <w:t xml:space="preserve">              &lt;Button type="primary" htmlType="submit" style={{ width: "50%" }}&gt;</w:t>
      </w:r>
      <w:r>
        <w:br w:type="textWrapping"/>
      </w:r>
      <w:r>
        <w:t xml:space="preserve">                重置</w:t>
      </w:r>
      <w:r>
        <w:br w:type="textWrapping"/>
      </w:r>
      <w:r>
        <w:t xml:space="preserve">              &lt;/Button&gt;</w:t>
      </w:r>
      <w:r>
        <w:br w:type="textWrapping"/>
      </w:r>
      <w:r>
        <w:t xml:space="preserve">            &lt;/Form.Item&gt;</w:t>
      </w:r>
      <w:r>
        <w:br w:type="textWrapping"/>
      </w:r>
      <w:r>
        <w:t xml:space="preserve">          &lt;/Form&gt;</w:t>
      </w:r>
      <w:r>
        <w:br w:type="textWrapping"/>
      </w:r>
      <w:r>
        <w:t xml:space="preserve">        &lt;/Card&gt;</w:t>
      </w:r>
      <w:r>
        <w:br w:type="textWrapping"/>
      </w:r>
      <w:r>
        <w:t xml:space="preserve">      &lt;/main&gt;</w:t>
      </w:r>
      <w:r>
        <w:br w:type="textWrapping"/>
      </w:r>
      <w:r>
        <w:t xml:space="preserve">    &lt;/div&gt;</w:t>
      </w:r>
      <w:r>
        <w:br w:type="textWrapping"/>
      </w:r>
      <w:r>
        <w:t xml:space="preserve">  );</w:t>
      </w:r>
      <w:r>
        <w:br w:type="textWrapping"/>
      </w:r>
      <w:r>
        <w:t>};export default ForgetPwd;</w:t>
      </w:r>
      <w:r>
        <w:br w:type="textWrapping"/>
      </w:r>
      <w:r>
        <w:t>import { Card, Button, Space, Table, Flex, Row, Col } from "antd";</w:t>
      </w:r>
      <w:r>
        <w:br w:type="textWrapping"/>
      </w:r>
      <w:r>
        <w:t>import DataBox from "./components/Databox";</w:t>
      </w:r>
      <w:r>
        <w:br w:type="textWrapping"/>
      </w:r>
      <w:r>
        <w:t>import dhzx from "@/assets/images/0dhzx.png";</w:t>
      </w:r>
      <w:r>
        <w:br w:type="textWrapping"/>
      </w:r>
      <w:r>
        <w:t>import hzjm from "@/assets/images/0hzjm.png";</w:t>
      </w:r>
      <w:r>
        <w:br w:type="textWrapping"/>
      </w:r>
      <w:r>
        <w:t>import lxwm from "@/assets/images/0lxwm.png";</w:t>
      </w:r>
      <w:r>
        <w:br w:type="textWrapping"/>
      </w:r>
      <w:r>
        <w:t>import xszd from "@/assets/images/0xszd.png";</w:t>
      </w:r>
      <w:r>
        <w:br w:type="textWrapping"/>
      </w:r>
      <w:r>
        <w:t>import daller from "@/assets/images/daller.png";</w:t>
      </w:r>
      <w:r>
        <w:br w:type="textWrapping"/>
      </w:r>
      <w:r>
        <w:t>import PanelBox from "./components/PanelBox";</w:t>
      </w:r>
      <w:r>
        <w:br w:type="textWrapping"/>
      </w:r>
      <w:r>
        <w:t>import { Link } from "react-router-dom";</w:t>
      </w:r>
      <w:r>
        <w:br w:type="textWrapping"/>
      </w:r>
      <w:r>
        <w:t>import Exhibition from "./components/Exhibition";</w:t>
      </w:r>
      <w:r>
        <w:br w:type="textWrapping"/>
      </w:r>
      <w:r>
        <w:t>import { useState } from "react";</w:t>
      </w:r>
      <w:r>
        <w:br w:type="textWrapping"/>
      </w:r>
      <w:r>
        <w:t>import "./index.scss";</w:t>
      </w:r>
      <w:r>
        <w:br w:type="textWrapping"/>
      </w:r>
      <w:r>
        <w:t>import { table, info } from "./components/static";</w:t>
      </w:r>
      <w:r>
        <w:br w:type="textWrapping"/>
      </w:r>
      <w:r>
        <w:t>import { useSelector } from "react-redux";</w:t>
      </w:r>
      <w:r>
        <w:br w:type="textWrapping"/>
      </w:r>
      <w:r>
        <w:t>const { Meta } = Card;</w:t>
      </w:r>
      <w:r>
        <w:br w:type="textWrapping"/>
      </w:r>
      <w:r>
        <w:t>const overview = [</w:t>
      </w:r>
      <w:r>
        <w:br w:type="textWrapping"/>
      </w:r>
      <w:r>
        <w:t xml:space="preserve">  { number: 19, text: "实名志愿者", unit: "" },</w:t>
      </w:r>
      <w:r>
        <w:br w:type="textWrapping"/>
      </w:r>
      <w:r>
        <w:t xml:space="preserve">  { number: 236, text: "总交易额", unit: "" },</w:t>
      </w:r>
      <w:r>
        <w:br w:type="textWrapping"/>
      </w:r>
      <w:r>
        <w:t xml:space="preserve">  { number: 21, text: "成功交易量", unit: "次" },</w:t>
      </w:r>
      <w:r>
        <w:br w:type="textWrapping"/>
      </w:r>
      <w:r>
        <w:t xml:space="preserve">  { number: 55, text: "参与社区", unit: "个" },</w:t>
      </w:r>
      <w:r>
        <w:br w:type="textWrapping"/>
      </w:r>
      <w:r>
        <w:t>];const thead = [</w:t>
      </w:r>
      <w:r>
        <w:br w:type="textWrapping"/>
      </w:r>
      <w:r>
        <w:t xml:space="preserve">  {</w:t>
      </w:r>
      <w:r>
        <w:br w:type="textWrapping"/>
      </w:r>
      <w:r>
        <w:t xml:space="preserve">    name: "区块",</w:t>
      </w:r>
      <w:r>
        <w:br w:type="textWrapping"/>
      </w:r>
      <w:r>
        <w:t xml:space="preserve">    key: "block",</w:t>
      </w:r>
      <w:r>
        <w:br w:type="textWrapping"/>
      </w:r>
      <w:r>
        <w:t xml:space="preserve">    width: 80,</w:t>
      </w:r>
      <w:r>
        <w:br w:type="textWrapping"/>
      </w:r>
      <w:r>
        <w:t xml:space="preserve">  },</w:t>
      </w:r>
      <w:r>
        <w:br w:type="textWrapping"/>
      </w:r>
      <w:r>
        <w:t xml:space="preserve">  {</w:t>
      </w:r>
      <w:r>
        <w:br w:type="textWrapping"/>
      </w:r>
      <w:r>
        <w:t xml:space="preserve">    name: "交易哈希",</w:t>
      </w:r>
      <w:r>
        <w:br w:type="textWrapping"/>
      </w:r>
      <w:r>
        <w:t xml:space="preserve">    key: "hash",</w:t>
      </w:r>
      <w:r>
        <w:br w:type="textWrapping"/>
      </w:r>
      <w:r>
        <w:t xml:space="preserve">    width: 180,</w:t>
      </w:r>
      <w:r>
        <w:br w:type="textWrapping"/>
      </w:r>
      <w:r>
        <w:t xml:space="preserve">  },</w:t>
      </w:r>
      <w:r>
        <w:br w:type="textWrapping"/>
      </w:r>
      <w:r>
        <w:t xml:space="preserve">  {</w:t>
      </w:r>
      <w:r>
        <w:br w:type="textWrapping"/>
      </w:r>
      <w:r>
        <w:t xml:space="preserve">    name: "状态",</w:t>
      </w:r>
      <w:r>
        <w:br w:type="textWrapping"/>
      </w:r>
      <w:r>
        <w:t xml:space="preserve">    key: "status",</w:t>
      </w:r>
      <w:r>
        <w:br w:type="textWrapping"/>
      </w:r>
      <w:r>
        <w:t xml:space="preserve">    width: 50,</w:t>
      </w:r>
      <w:r>
        <w:br w:type="textWrapping"/>
      </w:r>
      <w:r>
        <w:t xml:space="preserve">  },</w:t>
      </w:r>
      <w:r>
        <w:br w:type="textWrapping"/>
      </w:r>
      <w:r>
        <w:t xml:space="preserve">  {</w:t>
      </w:r>
      <w:r>
        <w:br w:type="textWrapping"/>
      </w:r>
      <w:r>
        <w:t xml:space="preserve">    name: "支付哈希",</w:t>
      </w:r>
      <w:r>
        <w:br w:type="textWrapping"/>
      </w:r>
      <w:r>
        <w:t xml:space="preserve">    key: "pay",</w:t>
      </w:r>
      <w:r>
        <w:br w:type="textWrapping"/>
      </w:r>
      <w:r>
        <w:t xml:space="preserve">    width: 160,</w:t>
      </w:r>
      <w:r>
        <w:br w:type="textWrapping"/>
      </w:r>
      <w:r>
        <w:t xml:space="preserve">  },</w:t>
      </w:r>
      <w:r>
        <w:br w:type="textWrapping"/>
      </w:r>
      <w:r>
        <w:t xml:space="preserve">  {</w:t>
      </w:r>
      <w:r>
        <w:br w:type="textWrapping"/>
      </w:r>
      <w:r>
        <w:t xml:space="preserve">    name: "收银员",</w:t>
      </w:r>
      <w:r>
        <w:br w:type="textWrapping"/>
      </w:r>
      <w:r>
        <w:t xml:space="preserve">    key: "cashier",</w:t>
      </w:r>
      <w:r>
        <w:br w:type="textWrapping"/>
      </w:r>
      <w:r>
        <w:t xml:space="preserve">    width: 160,</w:t>
      </w:r>
      <w:r>
        <w:br w:type="textWrapping"/>
      </w:r>
      <w:r>
        <w:t xml:space="preserve">  },</w:t>
      </w:r>
      <w:r>
        <w:br w:type="textWrapping"/>
      </w:r>
      <w:r>
        <w:t xml:space="preserve">  {</w:t>
      </w:r>
      <w:r>
        <w:br w:type="textWrapping"/>
      </w:r>
      <w:r>
        <w:t xml:space="preserve">    name: "支付时间",</w:t>
      </w:r>
      <w:r>
        <w:br w:type="textWrapping"/>
      </w:r>
      <w:r>
        <w:t xml:space="preserve">    key: "paytime",</w:t>
      </w:r>
      <w:r>
        <w:br w:type="textWrapping"/>
      </w:r>
      <w:r>
        <w:t xml:space="preserve">    width: 160,</w:t>
      </w:r>
      <w:r>
        <w:br w:type="textWrapping"/>
      </w:r>
      <w:r>
        <w:t xml:space="preserve">  },</w:t>
      </w:r>
      <w:r>
        <w:br w:type="textWrapping"/>
      </w:r>
      <w:r>
        <w:t xml:space="preserve">  {</w:t>
      </w:r>
      <w:r>
        <w:br w:type="textWrapping"/>
      </w:r>
      <w:r>
        <w:t xml:space="preserve">    name: "交易金额",</w:t>
      </w:r>
      <w:r>
        <w:br w:type="textWrapping"/>
      </w:r>
      <w:r>
        <w:t xml:space="preserve">    key: "volume",</w:t>
      </w:r>
      <w:r>
        <w:br w:type="textWrapping"/>
      </w:r>
      <w:r>
        <w:t xml:space="preserve">    width: 100,</w:t>
      </w:r>
      <w:r>
        <w:br w:type="textWrapping"/>
      </w:r>
      <w:r>
        <w:t xml:space="preserve">  },</w:t>
      </w:r>
      <w:r>
        <w:br w:type="textWrapping"/>
      </w:r>
      <w:r>
        <w:t>];</w:t>
      </w:r>
      <w:r>
        <w:br w:type="textWrapping"/>
      </w:r>
      <w:r>
        <w:t>const titles = [</w:t>
      </w:r>
      <w:r>
        <w:br w:type="textWrapping"/>
      </w:r>
      <w:r>
        <w:t xml:space="preserve">  {</w:t>
      </w:r>
      <w:r>
        <w:br w:type="textWrapping"/>
      </w:r>
      <w:r>
        <w:t xml:space="preserve">    label: "动态信息",</w:t>
      </w:r>
      <w:r>
        <w:br w:type="textWrapping"/>
      </w:r>
      <w:r>
        <w:t xml:space="preserve">    key: 1,</w:t>
      </w:r>
      <w:r>
        <w:br w:type="textWrapping"/>
      </w:r>
      <w:r>
        <w:t xml:space="preserve">  },</w:t>
      </w:r>
      <w:r>
        <w:br w:type="textWrapping"/>
      </w:r>
      <w:r>
        <w:t xml:space="preserve">  {</w:t>
      </w:r>
      <w:r>
        <w:br w:type="textWrapping"/>
      </w:r>
      <w:r>
        <w:t xml:space="preserve">    label: "志愿风采",</w:t>
      </w:r>
      <w:r>
        <w:br w:type="textWrapping"/>
      </w:r>
      <w:r>
        <w:t xml:space="preserve">    key: 2,</w:t>
      </w:r>
      <w:r>
        <w:br w:type="textWrapping"/>
      </w:r>
      <w:r>
        <w:t xml:space="preserve">  },</w:t>
      </w:r>
      <w:r>
        <w:br w:type="textWrapping"/>
      </w:r>
      <w:r>
        <w:t xml:space="preserve">  {</w:t>
      </w:r>
      <w:r>
        <w:br w:type="textWrapping"/>
      </w:r>
      <w:r>
        <w:t xml:space="preserve">    label: "政策文件",</w:t>
      </w:r>
      <w:r>
        <w:br w:type="textWrapping"/>
      </w:r>
      <w:r>
        <w:t xml:space="preserve">    key: 3,</w:t>
      </w:r>
      <w:r>
        <w:br w:type="textWrapping"/>
      </w:r>
      <w:r>
        <w:t xml:space="preserve">  },</w:t>
      </w:r>
      <w:r>
        <w:br w:type="textWrapping"/>
      </w:r>
      <w:r>
        <w:t>];</w:t>
      </w:r>
      <w:r>
        <w:br w:type="textWrapping"/>
      </w:r>
      <w:r>
        <w:t>const herfs = [</w:t>
      </w:r>
      <w:r>
        <w:br w:type="textWrapping"/>
      </w:r>
      <w:r>
        <w:t xml:space="preserve">  {</w:t>
      </w:r>
      <w:r>
        <w:br w:type="textWrapping"/>
      </w:r>
      <w:r>
        <w:t xml:space="preserve">    label: "兑换中心",</w:t>
      </w:r>
      <w:r>
        <w:br w:type="textWrapping"/>
      </w:r>
      <w:r>
        <w:t xml:space="preserve">    key: 2,</w:t>
      </w:r>
      <w:r>
        <w:br w:type="textWrapping"/>
      </w:r>
      <w:r>
        <w:t xml:space="preserve">    url: "",</w:t>
      </w:r>
      <w:r>
        <w:br w:type="textWrapping"/>
      </w:r>
      <w:r>
        <w:t xml:space="preserve">    img: dhzx,</w:t>
      </w:r>
      <w:r>
        <w:br w:type="textWrapping"/>
      </w:r>
      <w:r>
        <w:t xml:space="preserve">  },</w:t>
      </w:r>
      <w:r>
        <w:br w:type="textWrapping"/>
      </w:r>
      <w:r>
        <w:t xml:space="preserve">  {</w:t>
      </w:r>
      <w:r>
        <w:br w:type="textWrapping"/>
      </w:r>
      <w:r>
        <w:t xml:space="preserve">    label: "联系我们",</w:t>
      </w:r>
      <w:r>
        <w:br w:type="textWrapping"/>
      </w:r>
      <w:r>
        <w:t xml:space="preserve">    key: 4,</w:t>
      </w:r>
      <w:r>
        <w:br w:type="textWrapping"/>
      </w:r>
      <w:r>
        <w:t xml:space="preserve">    url: "",</w:t>
      </w:r>
      <w:r>
        <w:br w:type="textWrapping"/>
      </w:r>
      <w:r>
        <w:t xml:space="preserve">    img: lxwm,</w:t>
      </w:r>
      <w:r>
        <w:br w:type="textWrapping"/>
      </w:r>
      <w:r>
        <w:t xml:space="preserve">  },</w:t>
      </w:r>
      <w:r>
        <w:br w:type="textWrapping"/>
      </w:r>
      <w:r>
        <w:t xml:space="preserve">  {</w:t>
      </w:r>
      <w:r>
        <w:br w:type="textWrapping"/>
      </w:r>
      <w:r>
        <w:t xml:space="preserve">    label: "合作加盟",</w:t>
      </w:r>
      <w:r>
        <w:br w:type="textWrapping"/>
      </w:r>
      <w:r>
        <w:t xml:space="preserve">    key: 3,</w:t>
      </w:r>
      <w:r>
        <w:br w:type="textWrapping"/>
      </w:r>
      <w:r>
        <w:t xml:space="preserve">    url: "",</w:t>
      </w:r>
      <w:r>
        <w:br w:type="textWrapping"/>
      </w:r>
      <w:r>
        <w:t xml:space="preserve">    img: hzjm,</w:t>
      </w:r>
      <w:r>
        <w:br w:type="textWrapping"/>
      </w:r>
      <w:r>
        <w:t xml:space="preserve">  },  {</w:t>
      </w:r>
      <w:r>
        <w:br w:type="textWrapping"/>
      </w:r>
      <w:r>
        <w:t xml:space="preserve">    label: "新手指导",</w:t>
      </w:r>
      <w:r>
        <w:br w:type="textWrapping"/>
      </w:r>
      <w:r>
        <w:t xml:space="preserve">    key: 1,</w:t>
      </w:r>
      <w:r>
        <w:br w:type="textWrapping"/>
      </w:r>
      <w:r>
        <w:t xml:space="preserve">    url: "",</w:t>
      </w:r>
      <w:r>
        <w:br w:type="textWrapping"/>
      </w:r>
      <w:r>
        <w:t xml:space="preserve">    img: xszd,</w:t>
      </w:r>
      <w:r>
        <w:br w:type="textWrapping"/>
      </w:r>
      <w:r>
        <w:t xml:space="preserve">  },</w:t>
      </w:r>
      <w:r>
        <w:br w:type="textWrapping"/>
      </w:r>
      <w:r>
        <w:t>];const Home = () =&gt; {</w:t>
      </w:r>
      <w:r>
        <w:br w:type="textWrapping"/>
      </w:r>
      <w:r>
        <w:t xml:space="preserve">  // const [panel, setPanel] = useState();</w:t>
      </w:r>
      <w:r>
        <w:br w:type="textWrapping"/>
      </w:r>
      <w:r>
        <w:t xml:space="preserve">  // const ws = new WebSocket("ws://47.109.106.81:3000/webSocket/test");</w:t>
      </w:r>
      <w:r>
        <w:br w:type="textWrapping"/>
      </w:r>
      <w:r>
        <w:t xml:space="preserve">  // ws.onopen = () =&gt; {</w:t>
      </w:r>
      <w:r>
        <w:br w:type="textWrapping"/>
      </w:r>
      <w:r>
        <w:t xml:space="preserve">  //   console.log("open");</w:t>
      </w:r>
      <w:r>
        <w:br w:type="textWrapping"/>
      </w:r>
      <w:r>
        <w:t xml:space="preserve">  // };</w:t>
      </w:r>
      <w:r>
        <w:br w:type="textWrapping"/>
      </w:r>
      <w:r>
        <w:t xml:space="preserve">  // ws.onmessage = (event) =&gt; {</w:t>
      </w:r>
      <w:r>
        <w:br w:type="textWrapping"/>
      </w:r>
      <w:r>
        <w:t xml:space="preserve">  //   setPanel(event.data);</w:t>
      </w:r>
      <w:r>
        <w:br w:type="textWrapping"/>
      </w:r>
      <w:r>
        <w:t xml:space="preserve">  //   // ws.send({</w:t>
      </w:r>
      <w:r>
        <w:br w:type="textWrapping"/>
      </w:r>
      <w:r>
        <w:t xml:space="preserve">  //   //   data: _getAddress_()</w:t>
      </w:r>
      <w:r>
        <w:br w:type="textWrapping"/>
      </w:r>
      <w:r>
        <w:t xml:space="preserve">  //   // });</w:t>
      </w:r>
      <w:r>
        <w:br w:type="textWrapping"/>
      </w:r>
      <w:r>
        <w:t xml:space="preserve">  // };</w:t>
      </w:r>
      <w:r>
        <w:br w:type="textWrapping"/>
      </w:r>
      <w:r>
        <w:t xml:space="preserve">  // ws.onclose = (event) =&gt; {</w:t>
      </w:r>
      <w:r>
        <w:br w:type="textWrapping"/>
      </w:r>
      <w:r>
        <w:t xml:space="preserve">  // };</w:t>
      </w:r>
      <w:r>
        <w:br w:type="textWrapping"/>
      </w:r>
      <w:r>
        <w:t xml:space="preserve">  // ws.onerror = (error) =&gt; {</w:t>
      </w:r>
      <w:r>
        <w:br w:type="textWrapping"/>
      </w:r>
      <w:r>
        <w:t xml:space="preserve">  // };</w:t>
      </w:r>
      <w:r>
        <w:br w:type="textWrapping"/>
      </w:r>
      <w:r>
        <w:t xml:space="preserve">  // console.log(panel, "panel");</w:t>
      </w:r>
      <w:r>
        <w:br w:type="textWrapping"/>
      </w:r>
      <w:r>
        <w:t xml:space="preserve">  const panel = useSelector((state) =&gt; state.trade.trades);</w:t>
      </w:r>
      <w:r>
        <w:br w:type="textWrapping"/>
      </w:r>
      <w:r>
        <w:t xml:space="preserve">  console.log(panel, "panel");</w:t>
      </w:r>
      <w:r>
        <w:br w:type="textWrapping"/>
      </w:r>
      <w:r>
        <w:t xml:space="preserve">  return (</w:t>
      </w:r>
      <w:r>
        <w:br w:type="textWrapping"/>
      </w:r>
      <w:r>
        <w:t xml:space="preserve">    &lt;div style={{ margin: "20px 40px" }} className="home"&gt;</w:t>
      </w:r>
      <w:r>
        <w:br w:type="textWrapping"/>
      </w:r>
      <w:r>
        <w:t xml:space="preserve">      {/* body */}</w:t>
      </w:r>
      <w:r>
        <w:br w:type="textWrapping"/>
      </w:r>
      <w:r>
        <w:t xml:space="preserve">      &lt;div</w:t>
      </w:r>
      <w:r>
        <w:br w:type="textWrapping"/>
      </w:r>
      <w:r>
        <w:t xml:space="preserve">        style={{</w:t>
      </w:r>
      <w:r>
        <w:br w:type="textWrapping"/>
      </w:r>
      <w:r>
        <w:t xml:space="preserve">          float: "right",</w:t>
      </w:r>
      <w:r>
        <w:br w:type="textWrapping"/>
      </w:r>
      <w:r>
        <w:t xml:space="preserve">          width: "30%",</w:t>
      </w:r>
      <w:r>
        <w:br w:type="textWrapping"/>
      </w:r>
      <w:r>
        <w:t xml:space="preserve">          height: 400,</w:t>
      </w:r>
      <w:r>
        <w:br w:type="textWrapping"/>
      </w:r>
      <w:r>
        <w:t xml:space="preserve">          display: "flex",</w:t>
      </w:r>
      <w:r>
        <w:br w:type="textWrapping"/>
      </w:r>
      <w:r>
        <w:t xml:space="preserve">          flexDirection: "column",</w:t>
      </w:r>
      <w:r>
        <w:br w:type="textWrapping"/>
      </w:r>
      <w:r>
        <w:t xml:space="preserve">          justifyContent: "space-between",</w:t>
      </w:r>
      <w:r>
        <w:br w:type="textWrapping"/>
      </w:r>
      <w:r>
        <w:t xml:space="preserve">        }}</w:t>
      </w:r>
      <w:r>
        <w:br w:type="textWrapping"/>
      </w:r>
      <w:r>
        <w:t xml:space="preserve">      &gt;</w:t>
      </w:r>
      <w:r>
        <w:br w:type="textWrapping"/>
      </w:r>
      <w:r>
        <w:t xml:space="preserve">        &lt;Card style={{ height: 220 }} title="平台数据概览"&gt;</w:t>
      </w:r>
      <w:r>
        <w:br w:type="textWrapping"/>
      </w:r>
      <w:r>
        <w:t xml:space="preserve">          &lt;div</w:t>
      </w:r>
      <w:r>
        <w:br w:type="textWrapping"/>
      </w:r>
      <w:r>
        <w:t xml:space="preserve">            style={{</w:t>
      </w:r>
      <w:r>
        <w:br w:type="textWrapping"/>
      </w:r>
      <w:r>
        <w:t xml:space="preserve">              display: "flex",</w:t>
      </w:r>
      <w:r>
        <w:br w:type="textWrapping"/>
      </w:r>
      <w:r>
        <w:t xml:space="preserve">              flexWrap: "wrap",</w:t>
      </w:r>
      <w:r>
        <w:br w:type="textWrapping"/>
      </w:r>
      <w:r>
        <w:t xml:space="preserve">              justifyContent: "space-around",</w:t>
      </w:r>
      <w:r>
        <w:br w:type="textWrapping"/>
      </w:r>
      <w:r>
        <w:t xml:space="preserve">            }}</w:t>
      </w:r>
      <w:r>
        <w:br w:type="textWrapping"/>
      </w:r>
      <w:r>
        <w:t xml:space="preserve">          &gt;</w:t>
      </w:r>
      <w:r>
        <w:br w:type="textWrapping"/>
      </w:r>
      <w:r>
        <w:t xml:space="preserve">            {overview.map(({ number, text, unit }) =&gt; {</w:t>
      </w:r>
      <w:r>
        <w:br w:type="textWrapping"/>
      </w:r>
      <w:r>
        <w:t xml:space="preserve">              number = number &gt;= 10000 ? number / 10000 + "万" : number;</w:t>
      </w:r>
      <w:r>
        <w:br w:type="textWrapping"/>
      </w:r>
      <w:r>
        <w:t xml:space="preserve">              return &lt;DataBox number={number + unit} desc={text} key={text} /&gt;;</w:t>
      </w:r>
      <w:r>
        <w:br w:type="textWrapping"/>
      </w:r>
      <w:r>
        <w:t xml:space="preserve">            })}</w:t>
      </w:r>
      <w:r>
        <w:br w:type="textWrapping"/>
      </w:r>
      <w:r>
        <w:t xml:space="preserve">          &lt;/div&gt;</w:t>
      </w:r>
      <w:r>
        <w:br w:type="textWrapping"/>
      </w:r>
      <w:r>
        <w:t xml:space="preserve">        &lt;/Card&gt;</w:t>
      </w:r>
      <w:r>
        <w:br w:type="textWrapping"/>
      </w:r>
      <w:r>
        <w:t xml:space="preserve">        &lt;div</w:t>
      </w:r>
      <w:r>
        <w:br w:type="textWrapping"/>
      </w:r>
      <w:r>
        <w:t xml:space="preserve">          style={{</w:t>
      </w:r>
      <w:r>
        <w:br w:type="textWrapping"/>
      </w:r>
      <w:r>
        <w:t xml:space="preserve">            height: 156,</w:t>
      </w:r>
      <w:r>
        <w:br w:type="textWrapping"/>
      </w:r>
      <w:r>
        <w:t xml:space="preserve">            borderRadius: 10,</w:t>
      </w:r>
      <w:r>
        <w:br w:type="textWrapping"/>
      </w:r>
      <w:r>
        <w:t xml:space="preserve">            backgroundColor: "#fff",</w:t>
      </w:r>
      <w:r>
        <w:br w:type="textWrapping"/>
      </w:r>
      <w:r>
        <w:t xml:space="preserve">            display: "flex",</w:t>
      </w:r>
      <w:r>
        <w:br w:type="textWrapping"/>
      </w:r>
      <w:r>
        <w:t xml:space="preserve">            // justifyContent: "space-between",</w:t>
      </w:r>
      <w:r>
        <w:br w:type="textWrapping"/>
      </w:r>
      <w:r>
        <w:t xml:space="preserve">            flexWrap: "wrap",</w:t>
      </w:r>
      <w:r>
        <w:br w:type="textWrapping"/>
      </w:r>
      <w:r>
        <w:t xml:space="preserve">          }}</w:t>
      </w:r>
      <w:r>
        <w:br w:type="textWrapping"/>
      </w:r>
      <w:r>
        <w:t xml:space="preserve">        &gt;</w:t>
      </w:r>
      <w:r>
        <w:br w:type="textWrapping"/>
      </w:r>
      <w:r>
        <w:t xml:space="preserve">          {herfs.map((item) =&gt; {</w:t>
      </w:r>
      <w:r>
        <w:br w:type="textWrapping"/>
      </w:r>
      <w:r>
        <w:t xml:space="preserve">            return (</w:t>
      </w:r>
      <w:r>
        <w:br w:type="textWrapping"/>
      </w:r>
      <w:r>
        <w:t xml:space="preserve">              &lt;Link</w:t>
      </w:r>
      <w:r>
        <w:br w:type="textWrapping"/>
      </w:r>
      <w:r>
        <w:t xml:space="preserve">                to={item.url}</w:t>
      </w:r>
      <w:r>
        <w:br w:type="textWrapping"/>
      </w:r>
      <w:r>
        <w:t xml:space="preserve">                style={{ width: "50%", height: "50%" }}</w:t>
      </w:r>
      <w:r>
        <w:br w:type="textWrapping"/>
      </w:r>
      <w:r>
        <w:t xml:space="preserve">                key={item.key}</w:t>
      </w:r>
      <w:r>
        <w:br w:type="textWrapping"/>
      </w:r>
      <w:r>
        <w:t xml:space="preserve">              &gt;</w:t>
      </w:r>
      <w:r>
        <w:br w:type="textWrapping"/>
      </w:r>
      <w:r>
        <w:t xml:space="preserve">                &lt;img</w:t>
      </w:r>
      <w:r>
        <w:br w:type="textWrapping"/>
      </w:r>
      <w:r>
        <w:t xml:space="preserve">                  src={item.img}</w:t>
      </w:r>
      <w:r>
        <w:br w:type="textWrapping"/>
      </w:r>
      <w:r>
        <w:t xml:space="preserve">                  alt={item.label}</w:t>
      </w:r>
      <w:r>
        <w:br w:type="textWrapping"/>
      </w:r>
      <w:r>
        <w:t xml:space="preserve">                  style={{ width: "100%", height: "100%" }}</w:t>
      </w:r>
      <w:r>
        <w:br w:type="textWrapping"/>
      </w:r>
      <w:r>
        <w:t xml:space="preserve">                /&gt;</w:t>
      </w:r>
      <w:r>
        <w:br w:type="textWrapping"/>
      </w:r>
      <w:r>
        <w:t xml:space="preserve">              &lt;/Link&gt;</w:t>
      </w:r>
      <w:r>
        <w:br w:type="textWrapping"/>
      </w:r>
      <w:r>
        <w:t xml:space="preserve">            );</w:t>
      </w:r>
      <w:r>
        <w:br w:type="textWrapping"/>
      </w:r>
      <w:r>
        <w:t xml:space="preserve">          })}</w:t>
      </w:r>
      <w:r>
        <w:br w:type="textWrapping"/>
      </w:r>
      <w:r>
        <w:t xml:space="preserve">        &lt;/div&gt;</w:t>
      </w:r>
      <w:r>
        <w:br w:type="textWrapping"/>
      </w:r>
      <w:r>
        <w:t xml:space="preserve">      &lt;/div&gt;      &lt;div</w:t>
      </w:r>
      <w:r>
        <w:br w:type="textWrapping"/>
      </w:r>
      <w:r>
        <w:t xml:space="preserve">        style={{</w:t>
      </w:r>
      <w:r>
        <w:br w:type="textWrapping"/>
      </w:r>
      <w:r>
        <w:t xml:space="preserve">          height: 400,</w:t>
      </w:r>
      <w:r>
        <w:br w:type="textWrapping"/>
      </w:r>
      <w:r>
        <w:t xml:space="preserve">          maxWidth: "68%",</w:t>
      </w:r>
      <w:r>
        <w:br w:type="textWrapping"/>
      </w:r>
      <w:r>
        <w:t xml:space="preserve">          borderRadius: 10,</w:t>
      </w:r>
      <w:r>
        <w:br w:type="textWrapping"/>
      </w:r>
      <w:r>
        <w:t xml:space="preserve">          backgroundColor: "#fff",</w:t>
      </w:r>
      <w:r>
        <w:br w:type="textWrapping"/>
      </w:r>
      <w:r>
        <w:t xml:space="preserve">          padding: 20,</w:t>
      </w:r>
      <w:r>
        <w:br w:type="textWrapping"/>
      </w:r>
      <w:r>
        <w:t xml:space="preserve">        }}</w:t>
      </w:r>
      <w:r>
        <w:br w:type="textWrapping"/>
      </w:r>
      <w:r>
        <w:t xml:space="preserve">      &gt;</w:t>
      </w:r>
      <w:r>
        <w:br w:type="textWrapping"/>
      </w:r>
      <w:r>
        <w:t xml:space="preserve">        &lt;h3 style={{ margin: "0 0 20px" }}&gt;平台数据概览&lt;/h3&gt;</w:t>
      </w:r>
      <w:r>
        <w:br w:type="textWrapping"/>
      </w:r>
      <w:r>
        <w:t xml:space="preserve">        &lt;Meta</w:t>
      </w:r>
      <w:r>
        <w:br w:type="textWrapping"/>
      </w:r>
      <w:r>
        <w:t xml:space="preserve">          style={{</w:t>
      </w:r>
      <w:r>
        <w:br w:type="textWrapping"/>
      </w:r>
      <w:r>
        <w:t xml:space="preserve">            // width: "90%",</w:t>
      </w:r>
      <w:r>
        <w:br w:type="textWrapping"/>
      </w:r>
      <w:r>
        <w:t xml:space="preserve">            // position: "absolute",</w:t>
      </w:r>
      <w:r>
        <w:br w:type="textWrapping"/>
      </w:r>
      <w:r>
        <w:t xml:space="preserve">            // top: 60,</w:t>
      </w:r>
      <w:r>
        <w:br w:type="textWrapping"/>
      </w:r>
      <w:r>
        <w:t xml:space="preserve">            overflow: "auto",</w:t>
      </w:r>
      <w:r>
        <w:br w:type="textWrapping"/>
      </w:r>
      <w:r>
        <w:t xml:space="preserve">            width: "100%",</w:t>
      </w:r>
      <w:r>
        <w:br w:type="textWrapping"/>
      </w:r>
      <w:r>
        <w:t xml:space="preserve">          }}</w:t>
      </w:r>
      <w:r>
        <w:br w:type="textWrapping"/>
      </w:r>
      <w:r>
        <w:t xml:space="preserve">          description={</w:t>
      </w:r>
      <w:r>
        <w:br w:type="textWrapping"/>
      </w:r>
      <w:r>
        <w:t xml:space="preserve">            &lt;PanelBox</w:t>
      </w:r>
      <w:r>
        <w:br w:type="textWrapping"/>
      </w:r>
      <w:r>
        <w:t xml:space="preserve">              data={table}</w:t>
      </w:r>
      <w:r>
        <w:br w:type="textWrapping"/>
      </w:r>
      <w:r>
        <w:t xml:space="preserve">              thead={thead}</w:t>
      </w:r>
      <w:r>
        <w:br w:type="textWrapping"/>
      </w:r>
      <w:r>
        <w:t xml:space="preserve">              style={{ overflow: "auto", width: "100%" }}</w:t>
      </w:r>
      <w:r>
        <w:br w:type="textWrapping"/>
      </w:r>
      <w:r>
        <w:t xml:space="preserve">            /&gt;</w:t>
      </w:r>
      <w:r>
        <w:br w:type="textWrapping"/>
      </w:r>
      <w:r>
        <w:t xml:space="preserve">          }</w:t>
      </w:r>
      <w:r>
        <w:br w:type="textWrapping"/>
      </w:r>
      <w:r>
        <w:t xml:space="preserve">        /&gt;</w:t>
      </w:r>
      <w:r>
        <w:br w:type="textWrapping"/>
      </w:r>
      <w:r>
        <w:t xml:space="preserve">      &lt;/div&gt;</w:t>
      </w:r>
      <w:r>
        <w:br w:type="textWrapping"/>
      </w:r>
      <w:r>
        <w:t xml:space="preserve">      &lt;footer</w:t>
      </w:r>
      <w:r>
        <w:br w:type="textWrapping"/>
      </w:r>
      <w:r>
        <w:t xml:space="preserve">        style={{</w:t>
      </w:r>
      <w:r>
        <w:br w:type="textWrapping"/>
      </w:r>
      <w:r>
        <w:t xml:space="preserve">          width: "100%",</w:t>
      </w:r>
      <w:r>
        <w:br w:type="textWrapping"/>
      </w:r>
      <w:r>
        <w:t xml:space="preserve">          display: "flex",</w:t>
      </w:r>
      <w:r>
        <w:br w:type="textWrapping"/>
      </w:r>
      <w:r>
        <w:t xml:space="preserve">          justifyContent: "space-between",</w:t>
      </w:r>
      <w:r>
        <w:br w:type="textWrapping"/>
      </w:r>
      <w:r>
        <w:t xml:space="preserve">          margin: "40px 0",</w:t>
      </w:r>
      <w:r>
        <w:br w:type="textWrapping"/>
      </w:r>
      <w:r>
        <w:t xml:space="preserve">          height: 250,</w:t>
      </w:r>
      <w:r>
        <w:br w:type="textWrapping"/>
      </w:r>
      <w:r>
        <w:t xml:space="preserve">        }}</w:t>
      </w:r>
      <w:r>
        <w:br w:type="textWrapping"/>
      </w:r>
      <w:r>
        <w:t xml:space="preserve">      &gt;</w:t>
      </w:r>
      <w:r>
        <w:br w:type="textWrapping"/>
      </w:r>
      <w:r>
        <w:t xml:space="preserve">        {titles.map((item) =&gt; {</w:t>
      </w:r>
      <w:r>
        <w:br w:type="textWrapping"/>
      </w:r>
      <w:r>
        <w:t xml:space="preserve">          return (</w:t>
      </w:r>
      <w:r>
        <w:br w:type="textWrapping"/>
      </w:r>
      <w:r>
        <w:t xml:space="preserve">            &lt;Card</w:t>
      </w:r>
      <w:r>
        <w:br w:type="textWrapping"/>
      </w:r>
      <w:r>
        <w:t xml:space="preserve">              style={{ width: "32%" }}</w:t>
      </w:r>
      <w:r>
        <w:br w:type="textWrapping"/>
      </w:r>
      <w:r>
        <w:t xml:space="preserve">              title={</w:t>
      </w:r>
      <w:r>
        <w:br w:type="textWrapping"/>
      </w:r>
      <w:r>
        <w:t xml:space="preserve">                &lt;p style={{ display: "flex", alignItems: "center" }}&gt;</w:t>
      </w:r>
      <w:r>
        <w:br w:type="textWrapping"/>
      </w:r>
      <w:r>
        <w:t xml:space="preserve">                  &lt;i&gt;</w:t>
      </w:r>
      <w:r>
        <w:br w:type="textWrapping"/>
      </w:r>
      <w:r>
        <w:t xml:space="preserve">                    &lt;img src={daller} alt="" style={{ width: 36 }} /&gt;</w:t>
      </w:r>
      <w:r>
        <w:br w:type="textWrapping"/>
      </w:r>
      <w:r>
        <w:t xml:space="preserve">                  &lt;/i&gt;</w:t>
      </w:r>
      <w:r>
        <w:br w:type="textWrapping"/>
      </w:r>
      <w:r>
        <w:t xml:space="preserve">                  &lt;span&gt;{item.label}&lt;/span&gt;</w:t>
      </w:r>
      <w:r>
        <w:br w:type="textWrapping"/>
      </w:r>
      <w:r>
        <w:t xml:space="preserve">                &lt;/p&gt;</w:t>
      </w:r>
      <w:r>
        <w:br w:type="textWrapping"/>
      </w:r>
      <w:r>
        <w:t xml:space="preserve">              }</w:t>
      </w:r>
      <w:r>
        <w:br w:type="textWrapping"/>
      </w:r>
      <w:r>
        <w:t xml:space="preserve">              key={item.key}</w:t>
      </w:r>
      <w:r>
        <w:br w:type="textWrapping"/>
      </w:r>
      <w:r>
        <w:t xml:space="preserve">              extra={</w:t>
      </w:r>
      <w:r>
        <w:br w:type="textWrapping"/>
      </w:r>
      <w:r>
        <w:t xml:space="preserve">                &lt;a</w:t>
      </w:r>
      <w:r>
        <w:br w:type="textWrapping"/>
      </w:r>
      <w:r>
        <w:t xml:space="preserve">                  href="#"</w:t>
      </w:r>
      <w:r>
        <w:br w:type="textWrapping"/>
      </w:r>
      <w:r>
        <w:t xml:space="preserve">                  style={{</w:t>
      </w:r>
      <w:r>
        <w:br w:type="textWrapping"/>
      </w:r>
      <w:r>
        <w:t xml:space="preserve">                    backgroundColor: "#4874CB",</w:t>
      </w:r>
      <w:r>
        <w:br w:type="textWrapping"/>
      </w:r>
      <w:r>
        <w:t xml:space="preserve">                    color: "#fff",</w:t>
      </w:r>
      <w:r>
        <w:br w:type="textWrapping"/>
      </w:r>
      <w:r>
        <w:t xml:space="preserve">                    display: "inline-block",</w:t>
      </w:r>
      <w:r>
        <w:br w:type="textWrapping"/>
      </w:r>
      <w:r>
        <w:t xml:space="preserve">                    width: 48,</w:t>
      </w:r>
      <w:r>
        <w:br w:type="textWrapping"/>
      </w:r>
      <w:r>
        <w:t xml:space="preserve">                    textAlign: "center",</w:t>
      </w:r>
      <w:r>
        <w:br w:type="textWrapping"/>
      </w:r>
      <w:r>
        <w:t xml:space="preserve">                    borderRadius: 10,</w:t>
      </w:r>
      <w:r>
        <w:br w:type="textWrapping"/>
      </w:r>
      <w:r>
        <w:t xml:space="preserve">                  }}</w:t>
      </w:r>
      <w:r>
        <w:br w:type="textWrapping"/>
      </w:r>
      <w:r>
        <w:t xml:space="preserve">                &gt;</w:t>
      </w:r>
      <w:r>
        <w:br w:type="textWrapping"/>
      </w:r>
      <w:r>
        <w:t xml:space="preserve">                  更多</w:t>
      </w:r>
      <w:r>
        <w:br w:type="textWrapping"/>
      </w:r>
      <w:r>
        <w:t xml:space="preserve">                &lt;/a&gt;</w:t>
      </w:r>
      <w:r>
        <w:br w:type="textWrapping"/>
      </w:r>
      <w:r>
        <w:t xml:space="preserve">              }</w:t>
      </w:r>
      <w:r>
        <w:br w:type="textWrapping"/>
      </w:r>
      <w:r>
        <w:t xml:space="preserve">            &gt;</w:t>
      </w:r>
      <w:r>
        <w:br w:type="textWrapping"/>
      </w:r>
      <w:r>
        <w:t xml:space="preserve">              &lt;Exhibition list={info} /&gt;</w:t>
      </w:r>
      <w:r>
        <w:br w:type="textWrapping"/>
      </w:r>
      <w:r>
        <w:t xml:space="preserve">            &lt;/Card&gt;</w:t>
      </w:r>
      <w:r>
        <w:br w:type="textWrapping"/>
      </w:r>
      <w:r>
        <w:t xml:space="preserve">          );</w:t>
      </w:r>
      <w:r>
        <w:br w:type="textWrapping"/>
      </w:r>
      <w:r>
        <w:t xml:space="preserve">        })}</w:t>
      </w:r>
      <w:r>
        <w:br w:type="textWrapping"/>
      </w:r>
      <w:r>
        <w:t xml:space="preserve">      &lt;/footer&gt;</w:t>
      </w:r>
      <w:r>
        <w:br w:type="textWrapping"/>
      </w:r>
      <w:r>
        <w:t xml:space="preserve">    &lt;/div&gt;</w:t>
      </w:r>
      <w:r>
        <w:br w:type="textWrapping"/>
      </w:r>
      <w:r>
        <w:t xml:space="preserve">  );</w:t>
      </w:r>
      <w:r>
        <w:br w:type="textWrapping"/>
      </w:r>
      <w:r>
        <w:t>};</w:t>
      </w:r>
      <w:r>
        <w:br w:type="textWrapping"/>
      </w:r>
      <w:r>
        <w:t>export default Home;</w:t>
      </w:r>
      <w:r>
        <w:br w:type="textWrapping"/>
      </w:r>
      <w:r>
        <w:t>export const info = [</w:t>
      </w:r>
      <w:r>
        <w:br w:type="textWrapping"/>
      </w:r>
      <w:r>
        <w:t xml:space="preserve">  {</w:t>
      </w:r>
      <w:r>
        <w:br w:type="textWrapping"/>
      </w:r>
      <w:r>
        <w:t xml:space="preserve">    key: 1,</w:t>
      </w:r>
      <w:r>
        <w:br w:type="textWrapping"/>
      </w:r>
      <w:r>
        <w:t xml:space="preserve">    title: "江西省爱心公益志愿者协会",</w:t>
      </w:r>
      <w:r>
        <w:br w:type="textWrapping"/>
      </w:r>
      <w:r>
        <w:t xml:space="preserve">    time: "2023-02-02 12:00:00",</w:t>
      </w:r>
      <w:r>
        <w:br w:type="textWrapping"/>
      </w:r>
      <w:r>
        <w:t xml:space="preserve">    url: "https://chinavolunteer.mca.gov.cn/site/sitenewsInfo/04cf9178393f47d69eb9838ccf52bec6",</w:t>
      </w:r>
      <w:r>
        <w:br w:type="textWrapping"/>
      </w:r>
      <w:r>
        <w:t xml:space="preserve">  },</w:t>
      </w:r>
      <w:r>
        <w:br w:type="textWrapping"/>
      </w:r>
      <w:r>
        <w:t xml:space="preserve">  {</w:t>
      </w:r>
      <w:r>
        <w:br w:type="textWrapping"/>
      </w:r>
      <w:r>
        <w:t xml:space="preserve">    key: 1,</w:t>
      </w:r>
      <w:r>
        <w:br w:type="textWrapping"/>
      </w:r>
      <w:r>
        <w:t xml:space="preserve">    title: "河北省沧州市青县“孝老食堂”志愿服务项目",</w:t>
      </w:r>
      <w:r>
        <w:br w:type="textWrapping"/>
      </w:r>
      <w:r>
        <w:t xml:space="preserve">    time: "2023-02-02 10:40:00",</w:t>
      </w:r>
      <w:r>
        <w:br w:type="textWrapping"/>
      </w:r>
      <w:r>
        <w:t xml:space="preserve">    url: "https://chinavolunteer.mca.gov.cn/site/sitenewsInfo/04cf9178393f47d69eb9838ccf52bec6",</w:t>
      </w:r>
      <w:r>
        <w:br w:type="textWrapping"/>
      </w:r>
      <w:r>
        <w:t xml:space="preserve">  },</w:t>
      </w:r>
      <w:r>
        <w:br w:type="textWrapping"/>
      </w:r>
      <w:r>
        <w:t xml:space="preserve">  {</w:t>
      </w:r>
      <w:r>
        <w:br w:type="textWrapping"/>
      </w:r>
      <w:r>
        <w:t xml:space="preserve">    key: 3,</w:t>
      </w:r>
      <w:r>
        <w:br w:type="textWrapping"/>
      </w:r>
      <w:r>
        <w:t xml:space="preserve">    title: "北京市朝阳区“爱心食堂”志愿服务项目",</w:t>
      </w:r>
      <w:r>
        <w:br w:type="textWrapping"/>
      </w:r>
      <w:r>
        <w:t xml:space="preserve">    time: "2023-02-02 12:30:00",</w:t>
      </w:r>
      <w:r>
        <w:br w:type="textWrapping"/>
      </w:r>
      <w:r>
        <w:t xml:space="preserve">    url: "https://chinavolunteer.mca.gov.cn/site/sitenewsInfo/04cf9178393f47d69eb9838ccf52bec6",</w:t>
      </w:r>
      <w:r>
        <w:br w:type="textWrapping"/>
      </w:r>
      <w:r>
        <w:t xml:space="preserve">  },</w:t>
      </w:r>
      <w:r>
        <w:br w:type="textWrapping"/>
      </w:r>
      <w:r>
        <w:t xml:space="preserve">  {</w:t>
      </w:r>
      <w:r>
        <w:br w:type="textWrapping"/>
      </w:r>
      <w:r>
        <w:t xml:space="preserve">    key: 4,</w:t>
      </w:r>
      <w:r>
        <w:br w:type="textWrapping"/>
      </w:r>
      <w:r>
        <w:t xml:space="preserve">    title: "最美志愿服务社区：北京市通州区中仓街道白将军社区",</w:t>
      </w:r>
      <w:r>
        <w:br w:type="textWrapping"/>
      </w:r>
      <w:r>
        <w:t xml:space="preserve">    time: "2023-02-02 11:20:00",</w:t>
      </w:r>
      <w:r>
        <w:br w:type="textWrapping"/>
      </w:r>
      <w:r>
        <w:t xml:space="preserve">    url: "https://chinavolunteer.mca.gov.cn/site/sitenewsInfo/04cf9178393f47d69eb9838ccf52bec6",</w:t>
      </w:r>
      <w:r>
        <w:br w:type="textWrapping"/>
      </w:r>
      <w:r>
        <w:t xml:space="preserve">  },</w:t>
      </w:r>
      <w:r>
        <w:br w:type="textWrapping"/>
      </w:r>
      <w:r>
        <w:t xml:space="preserve">  {</w:t>
      </w:r>
      <w:r>
        <w:br w:type="textWrapping"/>
      </w:r>
      <w:r>
        <w:t xml:space="preserve">    key: 5,</w:t>
      </w:r>
      <w:r>
        <w:br w:type="textWrapping"/>
      </w:r>
      <w:r>
        <w:t xml:space="preserve">    title: "最美志愿服务社区：湖北省宜昌市西陵区云集街道果园路社区",</w:t>
      </w:r>
      <w:r>
        <w:br w:type="textWrapping"/>
      </w:r>
      <w:r>
        <w:t xml:space="preserve">    time: "2023-02-02 11:10:00",</w:t>
      </w:r>
      <w:r>
        <w:br w:type="textWrapping"/>
      </w:r>
      <w:r>
        <w:t xml:space="preserve">    url: "https://chinavolunteer.mca.gov.cn/site/sitenewsInfo/04cf9178393f47d69eb9838ccf52bec6",</w:t>
      </w:r>
      <w:r>
        <w:br w:type="textWrapping"/>
      </w:r>
      <w:r>
        <w:t xml:space="preserve">  },</w:t>
      </w:r>
      <w:r>
        <w:br w:type="textWrapping"/>
      </w:r>
      <w:r>
        <w:t>];</w:t>
      </w:r>
      <w:r>
        <w:br w:type="textWrapping"/>
      </w:r>
      <w:r>
        <w:t>export const table = [</w:t>
      </w:r>
      <w:r>
        <w:br w:type="textWrapping"/>
      </w:r>
      <w:r>
        <w:t xml:space="preserve">  {</w:t>
      </w:r>
      <w:r>
        <w:br w:type="textWrapping"/>
      </w:r>
      <w:r>
        <w:t xml:space="preserve">    block: "000001",</w:t>
      </w:r>
      <w:r>
        <w:br w:type="textWrapping"/>
      </w:r>
      <w:r>
        <w:t xml:space="preserve">    hash: "1221219291929192912121",</w:t>
      </w:r>
      <w:r>
        <w:br w:type="textWrapping"/>
      </w:r>
      <w:r>
        <w:t xml:space="preserve">    status: 1,</w:t>
      </w:r>
      <w:r>
        <w:br w:type="textWrapping"/>
      </w:r>
      <w:r>
        <w:t xml:space="preserve">    pay: "122121213838381873831",</w:t>
      </w:r>
      <w:r>
        <w:br w:type="textWrapping"/>
      </w:r>
      <w:r>
        <w:t xml:space="preserve">    cashier: "112382748284329849327",</w:t>
      </w:r>
      <w:r>
        <w:br w:type="textWrapping"/>
      </w:r>
      <w:r>
        <w:t xml:space="preserve">    paytime: "2022-02-02 12:00:00",</w:t>
      </w:r>
      <w:r>
        <w:br w:type="textWrapping"/>
      </w:r>
      <w:r>
        <w:t xml:space="preserve">    volume: 9.9,</w:t>
      </w:r>
      <w:r>
        <w:br w:type="textWrapping"/>
      </w:r>
      <w:r>
        <w:t xml:space="preserve">  },</w:t>
      </w:r>
      <w:r>
        <w:br w:type="textWrapping"/>
      </w:r>
      <w:r>
        <w:t xml:space="preserve">  {</w:t>
      </w:r>
      <w:r>
        <w:br w:type="textWrapping"/>
      </w:r>
      <w:r>
        <w:t xml:space="preserve">    block: "000002",</w:t>
      </w:r>
      <w:r>
        <w:br w:type="textWrapping"/>
      </w:r>
      <w:r>
        <w:t xml:space="preserve">    hash: "12212291922239192918921",</w:t>
      </w:r>
      <w:r>
        <w:br w:type="textWrapping"/>
      </w:r>
      <w:r>
        <w:t xml:space="preserve">    status: 1,</w:t>
      </w:r>
      <w:r>
        <w:br w:type="textWrapping"/>
      </w:r>
      <w:r>
        <w:t xml:space="preserve">    pay: "12212121922938381873831",</w:t>
      </w:r>
      <w:r>
        <w:br w:type="textWrapping"/>
      </w:r>
      <w:r>
        <w:t xml:space="preserve">    cashier: "112382748284329849327",</w:t>
      </w:r>
      <w:r>
        <w:br w:type="textWrapping"/>
      </w:r>
      <w:r>
        <w:t xml:space="preserve">    paytime: "2024-02-02 12:00:00",</w:t>
      </w:r>
      <w:r>
        <w:br w:type="textWrapping"/>
      </w:r>
      <w:r>
        <w:t xml:space="preserve">    volume: 9.9,</w:t>
      </w:r>
      <w:r>
        <w:br w:type="textWrapping"/>
      </w:r>
      <w:r>
        <w:t xml:space="preserve">  },</w:t>
      </w:r>
      <w:r>
        <w:br w:type="textWrapping"/>
      </w:r>
      <w:r>
        <w:t xml:space="preserve">  {</w:t>
      </w:r>
      <w:r>
        <w:br w:type="textWrapping"/>
      </w:r>
      <w:r>
        <w:t xml:space="preserve">    block: "000003",</w:t>
      </w:r>
      <w:r>
        <w:br w:type="textWrapping"/>
      </w:r>
      <w:r>
        <w:t xml:space="preserve">    hash: "12212121341929192912721",</w:t>
      </w:r>
      <w:r>
        <w:br w:type="textWrapping"/>
      </w:r>
      <w:r>
        <w:t xml:space="preserve">    status: 1,</w:t>
      </w:r>
      <w:r>
        <w:br w:type="textWrapping"/>
      </w:r>
      <w:r>
        <w:t xml:space="preserve">    pay: "122121213838381873831",</w:t>
      </w:r>
      <w:r>
        <w:br w:type="textWrapping"/>
      </w:r>
      <w:r>
        <w:t xml:space="preserve">    cashier: "112382748284329849327",</w:t>
      </w:r>
      <w:r>
        <w:br w:type="textWrapping"/>
      </w:r>
      <w:r>
        <w:t xml:space="preserve">    paytime: "2024-02-02 12:00:00",</w:t>
      </w:r>
      <w:r>
        <w:br w:type="textWrapping"/>
      </w:r>
      <w:r>
        <w:t xml:space="preserve">    volume: 19.9,</w:t>
      </w:r>
      <w:r>
        <w:br w:type="textWrapping"/>
      </w:r>
      <w:r>
        <w:t xml:space="preserve">  },</w:t>
      </w:r>
      <w:r>
        <w:br w:type="textWrapping"/>
      </w:r>
      <w:r>
        <w:t xml:space="preserve">  {</w:t>
      </w:r>
      <w:r>
        <w:br w:type="textWrapping"/>
      </w:r>
      <w:r>
        <w:t xml:space="preserve">    block: "000004",</w:t>
      </w:r>
      <w:r>
        <w:br w:type="textWrapping"/>
      </w:r>
      <w:r>
        <w:t xml:space="preserve">    hash: "12212434291929192912121",</w:t>
      </w:r>
      <w:r>
        <w:br w:type="textWrapping"/>
      </w:r>
      <w:r>
        <w:t xml:space="preserve">    status: 1,</w:t>
      </w:r>
      <w:r>
        <w:br w:type="textWrapping"/>
      </w:r>
      <w:r>
        <w:t xml:space="preserve">    pay: "122121213838381873831",</w:t>
      </w:r>
      <w:r>
        <w:br w:type="textWrapping"/>
      </w:r>
      <w:r>
        <w:t xml:space="preserve">    cashier: "112382748284329849327",</w:t>
      </w:r>
      <w:r>
        <w:br w:type="textWrapping"/>
      </w:r>
      <w:r>
        <w:t xml:space="preserve">    paytime: "2024-02-02 12:00:00",</w:t>
      </w:r>
      <w:r>
        <w:br w:type="textWrapping"/>
      </w:r>
      <w:r>
        <w:t xml:space="preserve">    volume: 39.9,</w:t>
      </w:r>
      <w:r>
        <w:br w:type="textWrapping"/>
      </w:r>
      <w:r>
        <w:t xml:space="preserve">  },</w:t>
      </w:r>
      <w:r>
        <w:br w:type="textWrapping"/>
      </w:r>
      <w:r>
        <w:t xml:space="preserve">  {</w:t>
      </w:r>
      <w:r>
        <w:br w:type="textWrapping"/>
      </w:r>
      <w:r>
        <w:t xml:space="preserve">    block: "000003",</w:t>
      </w:r>
      <w:r>
        <w:br w:type="textWrapping"/>
      </w:r>
      <w:r>
        <w:t xml:space="preserve">    hash: "12212434291929192912921",</w:t>
      </w:r>
      <w:r>
        <w:br w:type="textWrapping"/>
      </w:r>
      <w:r>
        <w:t xml:space="preserve">    status: 1,</w:t>
      </w:r>
      <w:r>
        <w:br w:type="textWrapping"/>
      </w:r>
      <w:r>
        <w:t xml:space="preserve">    pay: "122121213838381873831",</w:t>
      </w:r>
      <w:r>
        <w:br w:type="textWrapping"/>
      </w:r>
      <w:r>
        <w:t xml:space="preserve">    cashier: "112382748284329849327",</w:t>
      </w:r>
      <w:r>
        <w:br w:type="textWrapping"/>
      </w:r>
      <w:r>
        <w:t xml:space="preserve">    paytime: "2024-02-02 12:00:00",</w:t>
      </w:r>
      <w:r>
        <w:br w:type="textWrapping"/>
      </w:r>
      <w:r>
        <w:t xml:space="preserve">    volume: 39.9,</w:t>
      </w:r>
      <w:r>
        <w:br w:type="textWrapping"/>
      </w:r>
      <w:r>
        <w:t xml:space="preserve">  },</w:t>
      </w:r>
      <w:r>
        <w:br w:type="textWrapping"/>
      </w:r>
      <w:r>
        <w:t xml:space="preserve">  {</w:t>
      </w:r>
      <w:r>
        <w:br w:type="textWrapping"/>
      </w:r>
      <w:r>
        <w:t xml:space="preserve">    block: "000007",</w:t>
      </w:r>
      <w:r>
        <w:br w:type="textWrapping"/>
      </w:r>
      <w:r>
        <w:t xml:space="preserve">    hash: "12212434291929192912321",</w:t>
      </w:r>
      <w:r>
        <w:br w:type="textWrapping"/>
      </w:r>
      <w:r>
        <w:t xml:space="preserve">    status: 1,</w:t>
      </w:r>
      <w:r>
        <w:br w:type="textWrapping"/>
      </w:r>
      <w:r>
        <w:t xml:space="preserve">    pay: "122121213838381873831",</w:t>
      </w:r>
      <w:r>
        <w:br w:type="textWrapping"/>
      </w:r>
      <w:r>
        <w:t xml:space="preserve">    cashier: "112382748284329849327",</w:t>
      </w:r>
      <w:r>
        <w:br w:type="textWrapping"/>
      </w:r>
      <w:r>
        <w:t xml:space="preserve">    paytime: "2024-02-02 12:00:00",</w:t>
      </w:r>
      <w:r>
        <w:br w:type="textWrapping"/>
      </w:r>
      <w:r>
        <w:t xml:space="preserve">    volume: 39.9,</w:t>
      </w:r>
      <w:r>
        <w:br w:type="textWrapping"/>
      </w:r>
      <w:r>
        <w:t xml:space="preserve">  },</w:t>
      </w:r>
      <w:r>
        <w:br w:type="textWrapping"/>
      </w:r>
      <w:r>
        <w:t xml:space="preserve">  {</w:t>
      </w:r>
      <w:r>
        <w:br w:type="textWrapping"/>
      </w:r>
      <w:r>
        <w:t xml:space="preserve">    block: "000000",</w:t>
      </w:r>
      <w:r>
        <w:br w:type="textWrapping"/>
      </w:r>
      <w:r>
        <w:t xml:space="preserve">    hash: "12212sajcna929192912221",</w:t>
      </w:r>
      <w:r>
        <w:br w:type="textWrapping"/>
      </w:r>
      <w:r>
        <w:t xml:space="preserve">    status: 1,</w:t>
      </w:r>
      <w:r>
        <w:br w:type="textWrapping"/>
      </w:r>
      <w:r>
        <w:t xml:space="preserve">    pay: "122121213838381873831",</w:t>
      </w:r>
      <w:r>
        <w:br w:type="textWrapping"/>
      </w:r>
      <w:r>
        <w:t xml:space="preserve">    cashier: "112382748284329849327",</w:t>
      </w:r>
      <w:r>
        <w:br w:type="textWrapping"/>
      </w:r>
      <w:r>
        <w:t xml:space="preserve">    paytime: "2024-02-02 12:00:00",</w:t>
      </w:r>
      <w:r>
        <w:br w:type="textWrapping"/>
      </w:r>
      <w:r>
        <w:t xml:space="preserve">    volume: 39.9,</w:t>
      </w:r>
      <w:r>
        <w:br w:type="textWrapping"/>
      </w:r>
      <w:r>
        <w:t xml:space="preserve">  },</w:t>
      </w:r>
      <w:r>
        <w:br w:type="textWrapping"/>
      </w:r>
      <w:r>
        <w:t xml:space="preserve">  {</w:t>
      </w:r>
      <w:r>
        <w:br w:type="textWrapping"/>
      </w:r>
      <w:r>
        <w:t xml:space="preserve">    block: "000006",</w:t>
      </w:r>
      <w:r>
        <w:br w:type="textWrapping"/>
      </w:r>
      <w:r>
        <w:t xml:space="preserve">    hash: "122ascaca4291929192912421",</w:t>
      </w:r>
      <w:r>
        <w:br w:type="textWrapping"/>
      </w:r>
      <w:r>
        <w:t xml:space="preserve">    status: 1,</w:t>
      </w:r>
      <w:r>
        <w:br w:type="textWrapping"/>
      </w:r>
      <w:r>
        <w:t xml:space="preserve">    pay: "122121213838381873831",</w:t>
      </w:r>
      <w:r>
        <w:br w:type="textWrapping"/>
      </w:r>
      <w:r>
        <w:t xml:space="preserve">    cashier: "112382748284329849327",</w:t>
      </w:r>
      <w:r>
        <w:br w:type="textWrapping"/>
      </w:r>
      <w:r>
        <w:t xml:space="preserve">    paytime: "2024-02-02 12:00:00",</w:t>
      </w:r>
      <w:r>
        <w:br w:type="textWrapping"/>
      </w:r>
      <w:r>
        <w:t xml:space="preserve">    volume: 39.9,</w:t>
      </w:r>
      <w:r>
        <w:br w:type="textWrapping"/>
      </w:r>
      <w:r>
        <w:t xml:space="preserve">  },</w:t>
      </w:r>
      <w:r>
        <w:br w:type="textWrapping"/>
      </w:r>
      <w:r>
        <w:t xml:space="preserve">  {</w:t>
      </w:r>
      <w:r>
        <w:br w:type="textWrapping"/>
      </w:r>
      <w:r>
        <w:t xml:space="preserve">    block: "000006",</w:t>
      </w:r>
      <w:r>
        <w:br w:type="textWrapping"/>
      </w:r>
      <w:r>
        <w:t xml:space="preserve">    hash: "12212scs4291929192912421",</w:t>
      </w:r>
      <w:r>
        <w:br w:type="textWrapping"/>
      </w:r>
      <w:r>
        <w:t xml:space="preserve">    status: 1,</w:t>
      </w:r>
      <w:r>
        <w:br w:type="textWrapping"/>
      </w:r>
      <w:r>
        <w:t xml:space="preserve">    pay: "122121213838381873831",</w:t>
      </w:r>
      <w:r>
        <w:br w:type="textWrapping"/>
      </w:r>
      <w:r>
        <w:t xml:space="preserve">    cashier: "112382748284329849327",</w:t>
      </w:r>
      <w:r>
        <w:br w:type="textWrapping"/>
      </w:r>
      <w:r>
        <w:t xml:space="preserve">    paytime: "2024-02-02 12:00:00",</w:t>
      </w:r>
      <w:r>
        <w:br w:type="textWrapping"/>
      </w:r>
      <w:r>
        <w:t xml:space="preserve">    volume: 39.9,</w:t>
      </w:r>
      <w:r>
        <w:br w:type="textWrapping"/>
      </w:r>
      <w:r>
        <w:t xml:space="preserve">  },</w:t>
      </w:r>
      <w:r>
        <w:br w:type="textWrapping"/>
      </w:r>
      <w:r>
        <w:t xml:space="preserve">  {</w:t>
      </w:r>
      <w:r>
        <w:br w:type="textWrapping"/>
      </w:r>
      <w:r>
        <w:t xml:space="preserve">    block: "000006",</w:t>
      </w:r>
      <w:r>
        <w:br w:type="textWrapping"/>
      </w:r>
      <w:r>
        <w:t xml:space="preserve">    hash: "122124342919asc192912421",</w:t>
      </w:r>
      <w:r>
        <w:br w:type="textWrapping"/>
      </w:r>
      <w:r>
        <w:t xml:space="preserve">    status: 1,</w:t>
      </w:r>
      <w:r>
        <w:br w:type="textWrapping"/>
      </w:r>
      <w:r>
        <w:t xml:space="preserve">    pay: "122121213838381873831",</w:t>
      </w:r>
      <w:r>
        <w:br w:type="textWrapping"/>
      </w:r>
      <w:r>
        <w:t xml:space="preserve">    cashier: "112382748284329849327",</w:t>
      </w:r>
      <w:r>
        <w:br w:type="textWrapping"/>
      </w:r>
      <w:r>
        <w:t xml:space="preserve">    paytime: "2024-02-02 12:00:00",</w:t>
      </w:r>
      <w:r>
        <w:br w:type="textWrapping"/>
      </w:r>
      <w:r>
        <w:t xml:space="preserve">    volume: 39.9,</w:t>
      </w:r>
      <w:r>
        <w:br w:type="textWrapping"/>
      </w:r>
      <w:r>
        <w:t xml:space="preserve">  },</w:t>
      </w:r>
      <w:r>
        <w:br w:type="textWrapping"/>
      </w:r>
      <w:r>
        <w:t xml:space="preserve">  {</w:t>
      </w:r>
      <w:r>
        <w:br w:type="textWrapping"/>
      </w:r>
      <w:r>
        <w:t xml:space="preserve">    block: "000006",</w:t>
      </w:r>
      <w:r>
        <w:br w:type="textWrapping"/>
      </w:r>
      <w:r>
        <w:t xml:space="preserve">    hash: "1221243429192919ss12421",</w:t>
      </w:r>
      <w:r>
        <w:br w:type="textWrapping"/>
      </w:r>
      <w:r>
        <w:t xml:space="preserve">    status: 1,</w:t>
      </w:r>
      <w:r>
        <w:br w:type="textWrapping"/>
      </w:r>
      <w:r>
        <w:t xml:space="preserve">    pay: "122121213838381873831",</w:t>
      </w:r>
      <w:r>
        <w:br w:type="textWrapping"/>
      </w:r>
      <w:r>
        <w:t xml:space="preserve">    cashier: "112382748284329849327",</w:t>
      </w:r>
      <w:r>
        <w:br w:type="textWrapping"/>
      </w:r>
      <w:r>
        <w:t xml:space="preserve">    paytime: "2024-02-02 12:00:00",</w:t>
      </w:r>
      <w:r>
        <w:br w:type="textWrapping"/>
      </w:r>
      <w:r>
        <w:t xml:space="preserve">    volume: 39.9,</w:t>
      </w:r>
      <w:r>
        <w:br w:type="textWrapping"/>
      </w:r>
      <w:r>
        <w:t xml:space="preserve">  },</w:t>
      </w:r>
      <w:r>
        <w:br w:type="textWrapping"/>
      </w:r>
      <w:r>
        <w:t>];</w:t>
      </w:r>
      <w:r>
        <w:br w:type="textWrapping"/>
      </w:r>
      <w:r>
        <w:t>const DataBox = ({ number, desc }) =&gt; {</w:t>
      </w:r>
      <w:r>
        <w:br w:type="textWrapping"/>
      </w:r>
      <w:r>
        <w:t xml:space="preserve">  return (</w:t>
      </w:r>
      <w:r>
        <w:br w:type="textWrapping"/>
      </w:r>
      <w:r>
        <w:t xml:space="preserve">    &lt;div style={{ width: "40%" }}&gt;</w:t>
      </w:r>
      <w:r>
        <w:br w:type="textWrapping"/>
      </w:r>
      <w:r>
        <w:t xml:space="preserve">      &lt;h1 title={number} style={{ color: "#2977B9", textAlign: "center" }}&gt;</w:t>
      </w:r>
      <w:r>
        <w:br w:type="textWrapping"/>
      </w:r>
      <w:r>
        <w:t xml:space="preserve">        {number}</w:t>
      </w:r>
      <w:r>
        <w:br w:type="textWrapping"/>
      </w:r>
      <w:r>
        <w:t xml:space="preserve">      &lt;/h1&gt;</w:t>
      </w:r>
      <w:r>
        <w:br w:type="textWrapping"/>
      </w:r>
      <w:r>
        <w:t xml:space="preserve">      &lt;p title={desc}&gt;{desc}&lt;/p&gt;</w:t>
      </w:r>
      <w:r>
        <w:br w:type="textWrapping"/>
      </w:r>
      <w:r>
        <w:t xml:space="preserve">    &lt;/div&gt;</w:t>
      </w:r>
      <w:r>
        <w:br w:type="textWrapping"/>
      </w:r>
      <w:r>
        <w:t xml:space="preserve">  );</w:t>
      </w:r>
      <w:r>
        <w:br w:type="textWrapping"/>
      </w:r>
      <w:r>
        <w:t>};</w:t>
      </w:r>
      <w:r>
        <w:br w:type="textWrapping"/>
      </w:r>
      <w:r>
        <w:t>export default DataBox;</w:t>
      </w:r>
      <w:r>
        <w:br w:type="textWrapping"/>
      </w:r>
      <w:r>
        <w:t>import { useNavigate } from "react-router-dom";</w:t>
      </w:r>
      <w:r>
        <w:br w:type="textWrapping"/>
      </w:r>
      <w:r>
        <w:t>import "./index.scss";</w:t>
      </w:r>
      <w:r>
        <w:br w:type="textWrapping"/>
      </w:r>
      <w:r>
        <w:t>import { Link } from "react-router-dom";</w:t>
      </w:r>
      <w:r>
        <w:br w:type="textWrapping"/>
      </w:r>
      <w:r>
        <w:t>const Exhibition = ({ list }) =&gt; {</w:t>
      </w:r>
      <w:r>
        <w:br w:type="textWrapping"/>
      </w:r>
      <w:r>
        <w:t xml:space="preserve">  return (</w:t>
      </w:r>
      <w:r>
        <w:br w:type="textWrapping"/>
      </w:r>
      <w:r>
        <w:t xml:space="preserve">    &lt;div className="exhibition"&gt;</w:t>
      </w:r>
      <w:r>
        <w:br w:type="textWrapping"/>
      </w:r>
      <w:r>
        <w:t xml:space="preserve">      &lt;ul&gt;</w:t>
      </w:r>
      <w:r>
        <w:br w:type="textWrapping"/>
      </w:r>
      <w:r>
        <w:t xml:space="preserve">        {list.map((item, index) =&gt; (</w:t>
      </w:r>
      <w:r>
        <w:br w:type="textWrapping"/>
      </w:r>
      <w:r>
        <w:t xml:space="preserve">          &lt;li key={index}&gt;</w:t>
      </w:r>
      <w:r>
        <w:br w:type="textWrapping"/>
      </w:r>
      <w:r>
        <w:t xml:space="preserve">            &lt;Link to={item.url} alt={item.title}&gt;</w:t>
      </w:r>
      <w:r>
        <w:br w:type="textWrapping"/>
      </w:r>
      <w:r>
        <w:t xml:space="preserve">              &lt;div className="list-item"&gt;</w:t>
      </w:r>
      <w:r>
        <w:br w:type="textWrapping"/>
      </w:r>
      <w:r>
        <w:t xml:space="preserve">                &lt;span className="title"&gt;{item.title}&lt;/span&gt;</w:t>
      </w:r>
      <w:r>
        <w:br w:type="textWrapping"/>
      </w:r>
      <w:r>
        <w:t xml:space="preserve">                &lt;span className="date"&gt;{item.time.slice(0, 10)}&lt;/span&gt;</w:t>
      </w:r>
      <w:r>
        <w:br w:type="textWrapping"/>
      </w:r>
      <w:r>
        <w:t xml:space="preserve">              &lt;/div&gt;</w:t>
      </w:r>
      <w:r>
        <w:br w:type="textWrapping"/>
      </w:r>
      <w:r>
        <w:t xml:space="preserve">            &lt;/Link&gt;</w:t>
      </w:r>
      <w:r>
        <w:br w:type="textWrapping"/>
      </w:r>
      <w:r>
        <w:t xml:space="preserve">          &lt;/li&gt;</w:t>
      </w:r>
      <w:r>
        <w:br w:type="textWrapping"/>
      </w:r>
      <w:r>
        <w:t xml:space="preserve">        ))}</w:t>
      </w:r>
      <w:r>
        <w:br w:type="textWrapping"/>
      </w:r>
      <w:r>
        <w:t xml:space="preserve">      &lt;/ul&gt;</w:t>
      </w:r>
      <w:r>
        <w:br w:type="textWrapping"/>
      </w:r>
      <w:r>
        <w:t xml:space="preserve">    &lt;/div&gt;</w:t>
      </w:r>
      <w:r>
        <w:br w:type="textWrapping"/>
      </w:r>
      <w:r>
        <w:t xml:space="preserve">  );</w:t>
      </w:r>
      <w:r>
        <w:br w:type="textWrapping"/>
      </w:r>
      <w:r>
        <w:t>};</w:t>
      </w:r>
      <w:r>
        <w:br w:type="textWrapping"/>
      </w:r>
      <w:r>
        <w:t>import { useEffect } from "react";</w:t>
      </w:r>
      <w:r>
        <w:br w:type="textWrapping"/>
      </w:r>
      <w:r>
        <w:t>import "./index.scss";</w:t>
      </w:r>
      <w:r>
        <w:br w:type="textWrapping"/>
      </w:r>
      <w:r>
        <w:t>import $ from "jquery";</w:t>
      </w:r>
      <w:r>
        <w:br w:type="textWrapping"/>
      </w:r>
      <w:r>
        <w:t>const PanelBox = ({ data, thead, style }) =&gt; {</w:t>
      </w:r>
      <w:r>
        <w:br w:type="textWrapping"/>
      </w:r>
      <w:r>
        <w:t xml:space="preserve">  const scrollBox = {</w:t>
      </w:r>
      <w:r>
        <w:br w:type="textWrapping"/>
      </w:r>
      <w:r>
        <w:t xml:space="preserve">    height: 270,</w:t>
      </w:r>
      <w:r>
        <w:br w:type="textWrapping"/>
      </w:r>
      <w:r>
        <w:t xml:space="preserve">    overflow: "auto",</w:t>
      </w:r>
      <w:r>
        <w:br w:type="textWrapping"/>
      </w:r>
      <w:r>
        <w:t xml:space="preserve">    position: "relative",</w:t>
      </w:r>
      <w:r>
        <w:br w:type="textWrapping"/>
      </w:r>
      <w:r>
        <w:t xml:space="preserve">  };</w:t>
      </w:r>
      <w:r>
        <w:br w:type="textWrapping"/>
      </w:r>
      <w:r>
        <w:t xml:space="preserve">  useEffect(() =&gt; {</w:t>
      </w:r>
      <w:r>
        <w:br w:type="textWrapping"/>
      </w:r>
      <w:r>
        <w:t xml:space="preserve">    let str1 = "";</w:t>
      </w:r>
      <w:r>
        <w:br w:type="textWrapping"/>
      </w:r>
      <w:r>
        <w:t xml:space="preserve">    let scrollContent = document.getElementsByClassName("scroll-box").item(0);</w:t>
      </w:r>
      <w:r>
        <w:br w:type="textWrapping"/>
      </w:r>
      <w:r>
        <w:t xml:space="preserve">    let table = document.getElementsByClassName("scroll-tab").item(0);</w:t>
      </w:r>
      <w:r>
        <w:br w:type="textWrapping"/>
      </w:r>
      <w:r>
        <w:t xml:space="preserve">    for (let n = 0; n &lt; data.length; n++) {</w:t>
      </w:r>
      <w:r>
        <w:br w:type="textWrapping"/>
      </w:r>
      <w:r>
        <w:t xml:space="preserve">      let item = data[n];</w:t>
      </w:r>
      <w:r>
        <w:br w:type="textWrapping"/>
      </w:r>
      <w:r>
        <w:t xml:space="preserve">      str1 += `</w:t>
      </w:r>
      <w:r>
        <w:br w:type="textWrapping"/>
      </w:r>
      <w:r>
        <w:t xml:space="preserve">        &lt;tr style="height:24px "&gt;</w:t>
      </w:r>
      <w:r>
        <w:br w:type="textWrapping"/>
      </w:r>
      <w:r>
        <w:t xml:space="preserve">            &lt;td style="width:${thead[0].width}px"&gt;${item.block}&lt;/td&gt;</w:t>
      </w:r>
      <w:r>
        <w:br w:type="textWrapping"/>
      </w:r>
      <w:r>
        <w:t xml:space="preserve">            &lt;td style="width:${thead[1].width}px"&gt;${item.hash}&lt;/td&gt;</w:t>
      </w:r>
      <w:r>
        <w:br w:type="textWrapping"/>
      </w:r>
      <w:r>
        <w:t xml:space="preserve">            &lt;td style="width:${thead[2].width}px"&gt;${item.status}&lt;/td&gt;</w:t>
      </w:r>
      <w:r>
        <w:br w:type="textWrapping"/>
      </w:r>
      <w:r>
        <w:t xml:space="preserve">            &lt;td style="width:${thead[3].width}px"&gt;${item.pay}&lt;/td&gt;</w:t>
      </w:r>
      <w:r>
        <w:br w:type="textWrapping"/>
      </w:r>
      <w:r>
        <w:t xml:space="preserve">            &lt;td style="width:${thead[4].width}px"&gt;${item.cashier}&lt;/td&gt;</w:t>
      </w:r>
      <w:r>
        <w:br w:type="textWrapping"/>
      </w:r>
      <w:r>
        <w:t xml:space="preserve">            &lt;td style="width:${thead[5].width}px"&gt;${item.paytime}&lt;/td&gt;</w:t>
      </w:r>
      <w:r>
        <w:br w:type="textWrapping"/>
      </w:r>
      <w:r>
        <w:t xml:space="preserve">            &lt;td style="width:${thead[6].width}px"&gt;${item.volume}&lt;/td&gt;</w:t>
      </w:r>
      <w:r>
        <w:br w:type="textWrapping"/>
      </w:r>
      <w:r>
        <w:t xml:space="preserve">        &lt;/tr&gt;`;</w:t>
      </w:r>
      <w:r>
        <w:br w:type="textWrapping"/>
      </w:r>
      <w:r>
        <w:t xml:space="preserve">    }</w:t>
      </w:r>
      <w:r>
        <w:br w:type="textWrapping"/>
      </w:r>
      <w:r>
        <w:t xml:space="preserve">    $(".scrollContent").append(str1);</w:t>
      </w:r>
      <w:r>
        <w:br w:type="textWrapping"/>
      </w:r>
      <w:r>
        <w:t xml:space="preserve">    $(".scrollContent").append(str1);    function roll(t) {</w:t>
      </w:r>
      <w:r>
        <w:br w:type="textWrapping"/>
      </w:r>
      <w:r>
        <w:t xml:space="preserve">      table.onmouseover = function () {</w:t>
      </w:r>
      <w:r>
        <w:br w:type="textWrapping"/>
      </w:r>
      <w:r>
        <w:t xml:space="preserve">        clearInterval(timer);</w:t>
      </w:r>
      <w:r>
        <w:br w:type="textWrapping"/>
      </w:r>
      <w:r>
        <w:t xml:space="preserve">      };</w:t>
      </w:r>
      <w:r>
        <w:br w:type="textWrapping"/>
      </w:r>
      <w:r>
        <w:t xml:space="preserve">      table.onmouseout = function () {</w:t>
      </w:r>
      <w:r>
        <w:br w:type="textWrapping"/>
      </w:r>
      <w:r>
        <w:t xml:space="preserve">        timer = setInterval(rollStart, t);</w:t>
      </w:r>
      <w:r>
        <w:br w:type="textWrapping"/>
      </w:r>
      <w:r>
        <w:t xml:space="preserve">      };</w:t>
      </w:r>
      <w:r>
        <w:br w:type="textWrapping"/>
      </w:r>
      <w:r>
        <w:t xml:space="preserve">    }    function rollStart() {</w:t>
      </w:r>
      <w:r>
        <w:br w:type="textWrapping"/>
      </w:r>
      <w:r>
        <w:t xml:space="preserve">      if (scrollContent.scrollTop &gt;= scrollContent.scrollHeight / 2) {</w:t>
      </w:r>
      <w:r>
        <w:br w:type="textWrapping"/>
      </w:r>
      <w:r>
        <w:t xml:space="preserve">        scrollContent.scrollTop = 0;</w:t>
      </w:r>
      <w:r>
        <w:br w:type="textWrapping"/>
      </w:r>
      <w:r>
        <w:t xml:space="preserve">      } else {</w:t>
      </w:r>
      <w:r>
        <w:br w:type="textWrapping"/>
      </w:r>
      <w:r>
        <w:t xml:space="preserve">        scrollContent.scrollTop++;</w:t>
      </w:r>
      <w:r>
        <w:br w:type="textWrapping"/>
      </w:r>
      <w:r>
        <w:t xml:space="preserve">      }</w:t>
      </w:r>
      <w:r>
        <w:br w:type="textWrapping"/>
      </w:r>
      <w:r>
        <w:t xml:space="preserve">    }</w:t>
      </w:r>
      <w:r>
        <w:br w:type="textWrapping"/>
      </w:r>
      <w:r>
        <w:t xml:space="preserve">    roll(50);</w:t>
      </w:r>
      <w:r>
        <w:br w:type="textWrapping"/>
      </w:r>
      <w:r>
        <w:t xml:space="preserve">  });</w:t>
      </w:r>
      <w:r>
        <w:br w:type="textWrapping"/>
      </w:r>
      <w:r>
        <w:t xml:space="preserve">  return (</w:t>
      </w:r>
      <w:r>
        <w:br w:type="textWrapping"/>
      </w:r>
      <w:r>
        <w:t xml:space="preserve">    &lt;div style={style} className="panel"&gt;</w:t>
      </w:r>
      <w:r>
        <w:br w:type="textWrapping"/>
      </w:r>
      <w:r>
        <w:t xml:space="preserve">      &lt;div style={{ overflow: "auto", width: "100%", position: "relative" }}&gt;</w:t>
      </w:r>
      <w:r>
        <w:br w:type="textWrapping"/>
      </w:r>
      <w:r>
        <w:t xml:space="preserve">        &lt;table&gt;</w:t>
      </w:r>
      <w:r>
        <w:br w:type="textWrapping"/>
      </w:r>
      <w:r>
        <w:t xml:space="preserve">          &lt;thead style={{ width: "100%", marginBottom: 10 }}&gt;</w:t>
      </w:r>
      <w:r>
        <w:br w:type="textWrapping"/>
      </w:r>
      <w:r>
        <w:t xml:space="preserve">            &lt;tr&gt;</w:t>
      </w:r>
      <w:r>
        <w:br w:type="textWrapping"/>
      </w:r>
      <w:r>
        <w:t xml:space="preserve">              {thead.map((item) =&gt; {</w:t>
      </w:r>
      <w:r>
        <w:br w:type="textWrapping"/>
      </w:r>
      <w:r>
        <w:t xml:space="preserve">                return (</w:t>
      </w:r>
      <w:r>
        <w:br w:type="textWrapping"/>
      </w:r>
      <w:r>
        <w:t xml:space="preserve">                  &lt;th style={{ width: item.width }} key={item.key}&gt;</w:t>
      </w:r>
      <w:r>
        <w:br w:type="textWrapping"/>
      </w:r>
      <w:r>
        <w:t xml:space="preserve">                    {item.name}</w:t>
      </w:r>
      <w:r>
        <w:br w:type="textWrapping"/>
      </w:r>
      <w:r>
        <w:t xml:space="preserve">                  &lt;/th&gt;</w:t>
      </w:r>
      <w:r>
        <w:br w:type="textWrapping"/>
      </w:r>
      <w:r>
        <w:t xml:space="preserve">                );</w:t>
      </w:r>
      <w:r>
        <w:br w:type="textWrapping"/>
      </w:r>
      <w:r>
        <w:t xml:space="preserve">              })}</w:t>
      </w:r>
      <w:r>
        <w:br w:type="textWrapping"/>
      </w:r>
      <w:r>
        <w:t xml:space="preserve">            &lt;/tr&gt;</w:t>
      </w:r>
      <w:r>
        <w:br w:type="textWrapping"/>
      </w:r>
      <w:r>
        <w:t xml:space="preserve">          &lt;/thead&gt;</w:t>
      </w:r>
      <w:r>
        <w:br w:type="textWrapping"/>
      </w:r>
      <w:r>
        <w:t xml:space="preserve">        &lt;/table&gt;</w:t>
      </w:r>
      <w:r>
        <w:br w:type="textWrapping"/>
      </w:r>
      <w:r>
        <w:t xml:space="preserve">      &lt;/div&gt;</w:t>
      </w:r>
      <w:r>
        <w:br w:type="textWrapping"/>
      </w:r>
      <w:r>
        <w:t xml:space="preserve">      &lt;div className="scroll-box" style={scrollBox}&gt;</w:t>
      </w:r>
      <w:r>
        <w:br w:type="textWrapping"/>
      </w:r>
      <w:r>
        <w:t xml:space="preserve">        &lt;table className="scroll-tab"&gt;</w:t>
      </w:r>
      <w:r>
        <w:br w:type="textWrapping"/>
      </w:r>
      <w:r>
        <w:t xml:space="preserve">          &lt;tbody</w:t>
      </w:r>
      <w:r>
        <w:br w:type="textWrapping"/>
      </w:r>
      <w:r>
        <w:t xml:space="preserve">            className="scrollContent"</w:t>
      </w:r>
      <w:r>
        <w:br w:type="textWrapping"/>
      </w:r>
      <w:r>
        <w:t xml:space="preserve">            style={{ textAlign: "center" }}</w:t>
      </w:r>
      <w:r>
        <w:br w:type="textWrapping"/>
      </w:r>
      <w:r>
        <w:t xml:space="preserve">          &gt;&lt;/tbody&gt;</w:t>
      </w:r>
      <w:r>
        <w:br w:type="textWrapping"/>
      </w:r>
      <w:r>
        <w:t xml:space="preserve">        &lt;/table&gt;</w:t>
      </w:r>
      <w:r>
        <w:br w:type="textWrapping"/>
      </w:r>
      <w:r>
        <w:t xml:space="preserve">      &lt;/div&gt;</w:t>
      </w:r>
      <w:r>
        <w:br w:type="textWrapping"/>
      </w:r>
      <w:r>
        <w:t xml:space="preserve">    &lt;/div&gt;</w:t>
      </w:r>
      <w:r>
        <w:br w:type="textWrapping"/>
      </w:r>
      <w:r>
        <w:t xml:space="preserve">  );</w:t>
      </w:r>
      <w:r>
        <w:br w:type="textWrapping"/>
      </w:r>
      <w:r>
        <w:t>};</w:t>
      </w:r>
      <w:r>
        <w:br w:type="textWrapping"/>
      </w:r>
      <w:r>
        <w:t>export default PanelBox;</w:t>
      </w:r>
      <w:r>
        <w:br w:type="textWrapping"/>
      </w:r>
      <w:r>
        <w:t>import Logo from "@/components/Logo";</w:t>
      </w:r>
      <w:r>
        <w:br w:type="textWrapping"/>
      </w:r>
      <w:r>
        <w:t>import timemanager from "@/assets/images/timemanager.svg";</w:t>
      </w:r>
      <w:r>
        <w:br w:type="textWrapping"/>
      </w:r>
      <w:r>
        <w:t>import { Form, Input, Checkbox, Button, Card, message } from "antd";</w:t>
      </w:r>
      <w:r>
        <w:br w:type="textWrapping"/>
      </w:r>
      <w:r>
        <w:t>import { UserOutlined, LockOutlined } from "@ant-design/icons";</w:t>
      </w:r>
      <w:r>
        <w:br w:type="textWrapping"/>
      </w:r>
      <w:r>
        <w:t>import { useState } from "react";</w:t>
      </w:r>
      <w:r>
        <w:br w:type="textWrapping"/>
      </w:r>
      <w:r>
        <w:t>import { useNavigate } from "react-router-dom";</w:t>
      </w:r>
      <w:r>
        <w:br w:type="textWrapping"/>
      </w:r>
      <w:r>
        <w:t>import { useDispatch } from "react-redux";</w:t>
      </w:r>
      <w:r>
        <w:br w:type="textWrapping"/>
      </w:r>
      <w:r>
        <w:t>import { fetchLogin } from "@/store/modules/user";</w:t>
      </w:r>
      <w:r>
        <w:br w:type="textWrapping"/>
      </w:r>
      <w:r>
        <w:t>const options = [</w:t>
      </w:r>
      <w:r>
        <w:br w:type="textWrapping"/>
      </w:r>
      <w:r>
        <w:t xml:space="preserve">  {</w:t>
      </w:r>
      <w:r>
        <w:br w:type="textWrapping"/>
      </w:r>
      <w:r>
        <w:t xml:space="preserve">    label: "老人",</w:t>
      </w:r>
      <w:r>
        <w:br w:type="textWrapping"/>
      </w:r>
      <w:r>
        <w:t xml:space="preserve">    key: 1,</w:t>
      </w:r>
      <w:r>
        <w:br w:type="textWrapping"/>
      </w:r>
      <w:r>
        <w:t xml:space="preserve">  },</w:t>
      </w:r>
      <w:r>
        <w:br w:type="textWrapping"/>
      </w:r>
      <w:r>
        <w:t xml:space="preserve">  {</w:t>
      </w:r>
      <w:r>
        <w:br w:type="textWrapping"/>
      </w:r>
      <w:r>
        <w:t xml:space="preserve">    label: "志愿者",</w:t>
      </w:r>
      <w:r>
        <w:br w:type="textWrapping"/>
      </w:r>
      <w:r>
        <w:t xml:space="preserve">    key: 2,</w:t>
      </w:r>
      <w:r>
        <w:br w:type="textWrapping"/>
      </w:r>
      <w:r>
        <w:t xml:space="preserve">  },</w:t>
      </w:r>
      <w:r>
        <w:br w:type="textWrapping"/>
      </w:r>
      <w:r>
        <w:t xml:space="preserve">  {</w:t>
      </w:r>
      <w:r>
        <w:br w:type="textWrapping"/>
      </w:r>
      <w:r>
        <w:t xml:space="preserve">    label: "管理员",</w:t>
      </w:r>
      <w:r>
        <w:br w:type="textWrapping"/>
      </w:r>
      <w:r>
        <w:t xml:space="preserve">    key: 0,</w:t>
      </w:r>
      <w:r>
        <w:br w:type="textWrapping"/>
      </w:r>
      <w:r>
        <w:t xml:space="preserve">  },</w:t>
      </w:r>
      <w:r>
        <w:br w:type="textWrapping"/>
      </w:r>
      <w:r>
        <w:t>];</w:t>
      </w:r>
      <w:r>
        <w:br w:type="textWrapping"/>
      </w:r>
      <w:r>
        <w:t>const RoleOption = ({ option, onClick, index }) =&gt; {</w:t>
      </w:r>
      <w:r>
        <w:br w:type="textWrapping"/>
      </w:r>
      <w:r>
        <w:t xml:space="preserve">  return (</w:t>
      </w:r>
      <w:r>
        <w:br w:type="textWrapping"/>
      </w:r>
      <w:r>
        <w:t xml:space="preserve">    &lt;a</w:t>
      </w:r>
      <w:r>
        <w:br w:type="textWrapping"/>
      </w:r>
      <w:r>
        <w:t xml:space="preserve">      style={{</w:t>
      </w:r>
      <w:r>
        <w:br w:type="textWrapping"/>
      </w:r>
      <w:r>
        <w:t xml:space="preserve">        width: 100,</w:t>
      </w:r>
      <w:r>
        <w:br w:type="textWrapping"/>
      </w:r>
      <w:r>
        <w:t xml:space="preserve">        textAlign: "center",</w:t>
      </w:r>
      <w:r>
        <w:br w:type="textWrapping"/>
      </w:r>
      <w:r>
        <w:t xml:space="preserve">        borderBottom: index == option.key ? "2px solid #22f" : "",</w:t>
      </w:r>
      <w:r>
        <w:br w:type="textWrapping"/>
      </w:r>
      <w:r>
        <w:t xml:space="preserve">        fontWeight: 400,</w:t>
      </w:r>
      <w:r>
        <w:br w:type="textWrapping"/>
      </w:r>
      <w:r>
        <w:t xml:space="preserve">        color: "#000",</w:t>
      </w:r>
      <w:r>
        <w:br w:type="textWrapping"/>
      </w:r>
      <w:r>
        <w:t xml:space="preserve">      }}</w:t>
      </w:r>
      <w:r>
        <w:br w:type="textWrapping"/>
      </w:r>
      <w:r>
        <w:t xml:space="preserve">      onClick={onClick}</w:t>
      </w:r>
      <w:r>
        <w:br w:type="textWrapping"/>
      </w:r>
      <w:r>
        <w:t xml:space="preserve">    &gt;</w:t>
      </w:r>
      <w:r>
        <w:br w:type="textWrapping"/>
      </w:r>
      <w:r>
        <w:t xml:space="preserve">      {option.label}</w:t>
      </w:r>
      <w:r>
        <w:br w:type="textWrapping"/>
      </w:r>
      <w:r>
        <w:t xml:space="preserve">    &lt;/a&gt;</w:t>
      </w:r>
      <w:r>
        <w:br w:type="textWrapping"/>
      </w:r>
      <w:r>
        <w:t xml:space="preserve">  );</w:t>
      </w:r>
      <w:r>
        <w:br w:type="textWrapping"/>
      </w:r>
      <w:r>
        <w:t>};</w:t>
      </w:r>
      <w:r>
        <w:br w:type="textWrapping"/>
      </w:r>
      <w:r>
        <w:t>const Login = () =&gt; {</w:t>
      </w:r>
      <w:r>
        <w:br w:type="textWrapping"/>
      </w:r>
      <w:r>
        <w:t xml:space="preserve">  // state</w:t>
      </w:r>
      <w:r>
        <w:br w:type="textWrapping"/>
      </w:r>
      <w:r>
        <w:t xml:space="preserve">  const [select, setSelect] = useState(1);</w:t>
      </w:r>
      <w:r>
        <w:br w:type="textWrapping"/>
      </w:r>
      <w:r>
        <w:t xml:space="preserve">  // hooks</w:t>
      </w:r>
      <w:r>
        <w:br w:type="textWrapping"/>
      </w:r>
      <w:r>
        <w:t xml:space="preserve">  const navigate = useNavigate();</w:t>
      </w:r>
      <w:r>
        <w:br w:type="textWrapping"/>
      </w:r>
      <w:r>
        <w:t xml:space="preserve">  const dispatch = useDispatch();</w:t>
      </w:r>
      <w:r>
        <w:br w:type="textWrapping"/>
      </w:r>
      <w:r>
        <w:t xml:space="preserve">  // funcs</w:t>
      </w:r>
      <w:r>
        <w:br w:type="textWrapping"/>
      </w:r>
      <w:r>
        <w:t xml:space="preserve">  let mobile, idCard;</w:t>
      </w:r>
      <w:r>
        <w:br w:type="textWrapping"/>
      </w:r>
      <w:r>
        <w:t xml:space="preserve">  const finish = async (e) =&gt; {</w:t>
      </w:r>
      <w:r>
        <w:br w:type="textWrapping"/>
      </w:r>
      <w:r>
        <w:t xml:space="preserve">    const { info, password } = e;</w:t>
      </w:r>
      <w:r>
        <w:br w:type="textWrapping"/>
      </w:r>
      <w:r>
        <w:t xml:space="preserve">    if (info.length &amp;&amp; info.length === 11) {</w:t>
      </w:r>
      <w:r>
        <w:br w:type="textWrapping"/>
      </w:r>
      <w:r>
        <w:t xml:space="preserve">      mobile = info;</w:t>
      </w:r>
      <w:r>
        <w:br w:type="textWrapping"/>
      </w:r>
      <w:r>
        <w:t xml:space="preserve">    } else if (info.length &amp;&amp; info.length === 18) {</w:t>
      </w:r>
      <w:r>
        <w:br w:type="textWrapping"/>
      </w:r>
      <w:r>
        <w:t xml:space="preserve">      idCard = info;</w:t>
      </w:r>
      <w:r>
        <w:br w:type="textWrapping"/>
      </w:r>
      <w:r>
        <w:t xml:space="preserve">    } else {</w:t>
      </w:r>
      <w:r>
        <w:br w:type="textWrapping"/>
      </w:r>
      <w:r>
        <w:t xml:space="preserve">      message.error("请输入正确的手机号或身份证号");</w:t>
      </w:r>
      <w:r>
        <w:br w:type="textWrapping"/>
      </w:r>
      <w:r>
        <w:t xml:space="preserve">    }</w:t>
      </w:r>
      <w:r>
        <w:br w:type="textWrapping"/>
      </w:r>
      <w:r>
        <w:t xml:space="preserve">    const data = {</w:t>
      </w:r>
      <w:r>
        <w:br w:type="textWrapping"/>
      </w:r>
      <w:r>
        <w:t xml:space="preserve">      code: select,</w:t>
      </w:r>
      <w:r>
        <w:br w:type="textWrapping"/>
      </w:r>
      <w:r>
        <w:t xml:space="preserve">      idCard,</w:t>
      </w:r>
      <w:r>
        <w:br w:type="textWrapping"/>
      </w:r>
      <w:r>
        <w:t xml:space="preserve">      mobile,</w:t>
      </w:r>
      <w:r>
        <w:br w:type="textWrapping"/>
      </w:r>
      <w:r>
        <w:t xml:space="preserve">      password,</w:t>
      </w:r>
      <w:r>
        <w:br w:type="textWrapping"/>
      </w:r>
      <w:r>
        <w:t xml:space="preserve">    };</w:t>
      </w:r>
      <w:r>
        <w:br w:type="textWrapping"/>
      </w:r>
      <w:r>
        <w:t xml:space="preserve">    await dispatch(fetchLogin(data))</w:t>
      </w:r>
      <w:r>
        <w:br w:type="textWrapping"/>
      </w:r>
      <w:r>
        <w:t xml:space="preserve">      .then((res) =&gt; {</w:t>
      </w:r>
      <w:r>
        <w:br w:type="textWrapping"/>
      </w:r>
      <w:r>
        <w:t xml:space="preserve">        select == 0 &amp;&amp; res == 0 ? navigate("/admin") : navigate("/");</w:t>
      </w:r>
      <w:r>
        <w:br w:type="textWrapping"/>
      </w:r>
      <w:r>
        <w:t xml:space="preserve">        message.success("登录成功");</w:t>
      </w:r>
      <w:r>
        <w:br w:type="textWrapping"/>
      </w:r>
      <w:r>
        <w:t xml:space="preserve">      })</w:t>
      </w:r>
      <w:r>
        <w:br w:type="textWrapping"/>
      </w:r>
      <w:r>
        <w:t xml:space="preserve">      .catch((err) =&gt; {</w:t>
      </w:r>
      <w:r>
        <w:br w:type="textWrapping"/>
      </w:r>
      <w:r>
        <w:t xml:space="preserve">        console.log(err);</w:t>
      </w:r>
      <w:r>
        <w:br w:type="textWrapping"/>
      </w:r>
      <w:r>
        <w:t xml:space="preserve">        message.error(err.response.data.msg);</w:t>
      </w:r>
      <w:r>
        <w:br w:type="textWrapping"/>
      </w:r>
      <w:r>
        <w:t xml:space="preserve">      });</w:t>
      </w:r>
      <w:r>
        <w:br w:type="textWrapping"/>
      </w:r>
      <w:r>
        <w:t xml:space="preserve">  };  return (</w:t>
      </w:r>
      <w:r>
        <w:br w:type="textWrapping"/>
      </w:r>
      <w:r>
        <w:t xml:space="preserve">    &lt;div</w:t>
      </w:r>
      <w:r>
        <w:br w:type="textWrapping"/>
      </w:r>
      <w:r>
        <w:t xml:space="preserve">      style={{</w:t>
      </w:r>
      <w:r>
        <w:br w:type="textWrapping"/>
      </w:r>
      <w:r>
        <w:t xml:space="preserve">        backgroundColor: "#EBF3FB",</w:t>
      </w:r>
      <w:r>
        <w:br w:type="textWrapping"/>
      </w:r>
      <w:r>
        <w:t xml:space="preserve">        display: "flex",</w:t>
      </w:r>
      <w:r>
        <w:br w:type="textWrapping"/>
      </w:r>
      <w:r>
        <w:t xml:space="preserve">        justifyContent: "right",</w:t>
      </w:r>
      <w:r>
        <w:br w:type="textWrapping"/>
      </w:r>
      <w:r>
        <w:t xml:space="preserve">        alignItems: "center",</w:t>
      </w:r>
      <w:r>
        <w:br w:type="textWrapping"/>
      </w:r>
      <w:r>
        <w:t xml:space="preserve">        position: "fixed",</w:t>
      </w:r>
      <w:r>
        <w:br w:type="textWrapping"/>
      </w:r>
      <w:r>
        <w:t xml:space="preserve">        width: "100%",</w:t>
      </w:r>
      <w:r>
        <w:br w:type="textWrapping"/>
      </w:r>
      <w:r>
        <w:t xml:space="preserve">        height: "100%",</w:t>
      </w:r>
      <w:r>
        <w:br w:type="textWrapping"/>
      </w:r>
      <w:r>
        <w:t xml:space="preserve">      }}</w:t>
      </w:r>
      <w:r>
        <w:br w:type="textWrapping"/>
      </w:r>
      <w:r>
        <w:t xml:space="preserve">      className="login-page"</w:t>
      </w:r>
      <w:r>
        <w:br w:type="textWrapping"/>
      </w:r>
      <w:r>
        <w:t xml:space="preserve">    &gt;</w:t>
      </w:r>
      <w:r>
        <w:br w:type="textWrapping"/>
      </w:r>
      <w:r>
        <w:t xml:space="preserve">      &lt;img</w:t>
      </w:r>
      <w:r>
        <w:br w:type="textWrapping"/>
      </w:r>
      <w:r>
        <w:t xml:space="preserve">        src={timemanager}</w:t>
      </w:r>
      <w:r>
        <w:br w:type="textWrapping"/>
      </w:r>
      <w:r>
        <w:t xml:space="preserve">        style={{ width: 700, position: "absolute", bottom: 0, left: 0 }}</w:t>
      </w:r>
      <w:r>
        <w:br w:type="textWrapping"/>
      </w:r>
      <w:r>
        <w:t xml:space="preserve">      /&gt;</w:t>
      </w:r>
      <w:r>
        <w:br w:type="textWrapping"/>
      </w:r>
      <w:r>
        <w:t xml:space="preserve">      &lt;section style={{ position: "absolute", left: 0, top: 0 }}&gt;</w:t>
      </w:r>
      <w:r>
        <w:br w:type="textWrapping"/>
      </w:r>
      <w:r>
        <w:t xml:space="preserve">        &lt;Logo /&gt;</w:t>
      </w:r>
      <w:r>
        <w:br w:type="textWrapping"/>
      </w:r>
      <w:r>
        <w:t xml:space="preserve">      &lt;/section&gt;</w:t>
      </w:r>
      <w:r>
        <w:br w:type="textWrapping"/>
      </w:r>
      <w:r>
        <w:t xml:space="preserve">      &lt;main style={{ padding: 200 }}&gt;</w:t>
      </w:r>
      <w:r>
        <w:br w:type="textWrapping"/>
      </w:r>
      <w:r>
        <w:t xml:space="preserve">        &lt;header&gt;</w:t>
      </w:r>
      <w:r>
        <w:br w:type="textWrapping"/>
      </w:r>
      <w:r>
        <w:t xml:space="preserve">          &lt;h1 style={{ marginBottom: 20, color: "#155682", textAlign: "left" }}&gt;</w:t>
      </w:r>
      <w:r>
        <w:br w:type="textWrapping"/>
      </w:r>
      <w:r>
        <w:t xml:space="preserve">            欢迎登陆：</w:t>
      </w:r>
      <w:r>
        <w:br w:type="textWrapping"/>
      </w:r>
      <w:r>
        <w:t xml:space="preserve">          &lt;/h1&gt;</w:t>
      </w:r>
      <w:r>
        <w:br w:type="textWrapping"/>
      </w:r>
      <w:r>
        <w:t xml:space="preserve">        &lt;/header&gt;</w:t>
      </w:r>
      <w:r>
        <w:br w:type="textWrapping"/>
      </w:r>
      <w:r>
        <w:t xml:space="preserve">        &lt;Card</w:t>
      </w:r>
      <w:r>
        <w:br w:type="textWrapping"/>
      </w:r>
      <w:r>
        <w:t xml:space="preserve">          title={</w:t>
      </w:r>
      <w:r>
        <w:br w:type="textWrapping"/>
      </w:r>
      <w:r>
        <w:t xml:space="preserve">            &lt;nav</w:t>
      </w:r>
      <w:r>
        <w:br w:type="textWrapping"/>
      </w:r>
      <w:r>
        <w:t xml:space="preserve">              style={{</w:t>
      </w:r>
      <w:r>
        <w:br w:type="textWrapping"/>
      </w:r>
      <w:r>
        <w:t xml:space="preserve">                width: "100%",</w:t>
      </w:r>
      <w:r>
        <w:br w:type="textWrapping"/>
      </w:r>
      <w:r>
        <w:t xml:space="preserve">                display: "flex",</w:t>
      </w:r>
      <w:r>
        <w:br w:type="textWrapping"/>
      </w:r>
      <w:r>
        <w:t xml:space="preserve">                justifyContent: "space-around",</w:t>
      </w:r>
      <w:r>
        <w:br w:type="textWrapping"/>
      </w:r>
      <w:r>
        <w:t xml:space="preserve">              }}</w:t>
      </w:r>
      <w:r>
        <w:br w:type="textWrapping"/>
      </w:r>
      <w:r>
        <w:t xml:space="preserve">            &gt;</w:t>
      </w:r>
      <w:r>
        <w:br w:type="textWrapping"/>
      </w:r>
      <w:r>
        <w:t xml:space="preserve">              {options.map((item) =&gt; (</w:t>
      </w:r>
      <w:r>
        <w:br w:type="textWrapping"/>
      </w:r>
      <w:r>
        <w:t xml:space="preserve">                &lt;RoleOption</w:t>
      </w:r>
      <w:r>
        <w:br w:type="textWrapping"/>
      </w:r>
      <w:r>
        <w:t xml:space="preserve">                  option={item}</w:t>
      </w:r>
      <w:r>
        <w:br w:type="textWrapping"/>
      </w:r>
      <w:r>
        <w:t xml:space="preserve">                  onClick={() =&gt; setSelect(item.key)}</w:t>
      </w:r>
      <w:r>
        <w:br w:type="textWrapping"/>
      </w:r>
      <w:r>
        <w:t xml:space="preserve">                  key={item.key}</w:t>
      </w:r>
      <w:r>
        <w:br w:type="textWrapping"/>
      </w:r>
      <w:r>
        <w:t xml:space="preserve">                  index={select}</w:t>
      </w:r>
      <w:r>
        <w:br w:type="textWrapping"/>
      </w:r>
      <w:r>
        <w:t xml:space="preserve">                /&gt;</w:t>
      </w:r>
      <w:r>
        <w:br w:type="textWrapping"/>
      </w:r>
      <w:r>
        <w:t xml:space="preserve">              ))}</w:t>
      </w:r>
      <w:r>
        <w:br w:type="textWrapping"/>
      </w:r>
      <w:r>
        <w:t xml:space="preserve">            &lt;/nav&gt;</w:t>
      </w:r>
      <w:r>
        <w:br w:type="textWrapping"/>
      </w:r>
      <w:r>
        <w:t xml:space="preserve">          }</w:t>
      </w:r>
      <w:r>
        <w:br w:type="textWrapping"/>
      </w:r>
      <w:r>
        <w:t xml:space="preserve">          style={{ width: 500, height: 360 }}</w:t>
      </w:r>
      <w:r>
        <w:br w:type="textWrapping"/>
      </w:r>
      <w:r>
        <w:t xml:space="preserve">        &gt;</w:t>
      </w:r>
      <w:r>
        <w:br w:type="textWrapping"/>
      </w:r>
      <w:r>
        <w:t xml:space="preserve">          &lt;Form</w:t>
      </w:r>
      <w:r>
        <w:br w:type="textWrapping"/>
      </w:r>
      <w:r>
        <w:t xml:space="preserve">            name="basic"</w:t>
      </w:r>
      <w:r>
        <w:br w:type="textWrapping"/>
      </w:r>
      <w:r>
        <w:t xml:space="preserve">            initialValues={{</w:t>
      </w:r>
      <w:r>
        <w:br w:type="textWrapping"/>
      </w:r>
      <w:r>
        <w:t xml:space="preserve">              remember: true,</w:t>
      </w:r>
      <w:r>
        <w:br w:type="textWrapping"/>
      </w:r>
      <w:r>
        <w:t xml:space="preserve">            }}</w:t>
      </w:r>
      <w:r>
        <w:br w:type="textWrapping"/>
      </w:r>
      <w:r>
        <w:t xml:space="preserve">            onFinish={finish}</w:t>
      </w:r>
      <w:r>
        <w:br w:type="textWrapping"/>
      </w:r>
      <w:r>
        <w:t xml:space="preserve">            autoComplete="off"</w:t>
      </w:r>
      <w:r>
        <w:br w:type="textWrapping"/>
      </w:r>
      <w:r>
        <w:t xml:space="preserve">          &gt;</w:t>
      </w:r>
      <w:r>
        <w:br w:type="textWrapping"/>
      </w:r>
      <w:r>
        <w:t xml:space="preserve">            &lt;Form.Item</w:t>
      </w:r>
      <w:r>
        <w:br w:type="textWrapping"/>
      </w:r>
      <w:r>
        <w:t xml:space="preserve">              label={</w:t>
      </w:r>
      <w:r>
        <w:br w:type="textWrapping"/>
      </w:r>
      <w:r>
        <w:t xml:space="preserve">                &lt;&gt;</w:t>
      </w:r>
      <w:r>
        <w:br w:type="textWrapping"/>
      </w:r>
      <w:r>
        <w:t xml:space="preserve">                  &lt;span style={{ marginRight: "30px" }}&gt;帐号&lt;/span&gt;</w:t>
      </w:r>
      <w:r>
        <w:br w:type="textWrapping"/>
      </w:r>
      <w:r>
        <w:t xml:space="preserve">                  &lt;UserOutlined /&gt;</w:t>
      </w:r>
      <w:r>
        <w:br w:type="textWrapping"/>
      </w:r>
      <w:r>
        <w:t xml:space="preserve">                &lt;/&gt;</w:t>
      </w:r>
      <w:r>
        <w:br w:type="textWrapping"/>
      </w:r>
      <w:r>
        <w:t xml:space="preserve">              }</w:t>
      </w:r>
      <w:r>
        <w:br w:type="textWrapping"/>
      </w:r>
      <w:r>
        <w:t xml:space="preserve">              name="info"</w:t>
      </w:r>
      <w:r>
        <w:br w:type="textWrapping"/>
      </w:r>
      <w:r>
        <w:t xml:space="preserve">              rules={[</w:t>
      </w:r>
      <w:r>
        <w:br w:type="textWrapping"/>
      </w:r>
      <w:r>
        <w:t xml:space="preserve">                {</w:t>
      </w:r>
      <w:r>
        <w:br w:type="textWrapping"/>
      </w:r>
      <w:r>
        <w:t xml:space="preserve">                  required: true,</w:t>
      </w:r>
      <w:r>
        <w:br w:type="textWrapping"/>
      </w:r>
      <w:r>
        <w:t xml:space="preserve">                  message: "信息不能为空!",</w:t>
      </w:r>
      <w:r>
        <w:br w:type="textWrapping"/>
      </w:r>
      <w:r>
        <w:t xml:space="preserve">                  trigger: "blur",</w:t>
      </w:r>
      <w:r>
        <w:br w:type="textWrapping"/>
      </w:r>
      <w:r>
        <w:t xml:space="preserve">                },</w:t>
      </w:r>
      <w:r>
        <w:br w:type="textWrapping"/>
      </w:r>
      <w:r>
        <w:t xml:space="preserve">                {</w:t>
      </w:r>
      <w:r>
        <w:br w:type="textWrapping"/>
      </w:r>
      <w:r>
        <w:t xml:space="preserve">                  pattern: /(^1[0-9]{10}$) || (^\d{17}(\d|x)$)/g,</w:t>
      </w:r>
      <w:r>
        <w:br w:type="textWrapping"/>
      </w:r>
      <w:r>
        <w:t xml:space="preserve">                  message: "手机号或身份证格式不正确!",</w:t>
      </w:r>
      <w:r>
        <w:br w:type="textWrapping"/>
      </w:r>
      <w:r>
        <w:t xml:space="preserve">                  trigger: "blur",</w:t>
      </w:r>
      <w:r>
        <w:br w:type="textWrapping"/>
      </w:r>
      <w:r>
        <w:t xml:space="preserve">                },</w:t>
      </w:r>
      <w:r>
        <w:br w:type="textWrapping"/>
      </w:r>
      <w:r>
        <w:t xml:space="preserve">              ]}</w:t>
      </w:r>
      <w:r>
        <w:br w:type="textWrapping"/>
      </w:r>
      <w:r>
        <w:t xml:space="preserve">            &gt;</w:t>
      </w:r>
      <w:r>
        <w:br w:type="textWrapping"/>
      </w:r>
      <w:r>
        <w:t xml:space="preserve">              &lt;Input placeholder="请输入手机号/身份证号" /&gt;</w:t>
      </w:r>
      <w:r>
        <w:br w:type="textWrapping"/>
      </w:r>
      <w:r>
        <w:t xml:space="preserve">            &lt;/Form.Item&gt;            &lt;Form.Item</w:t>
      </w:r>
      <w:r>
        <w:br w:type="textWrapping"/>
      </w:r>
      <w:r>
        <w:t xml:space="preserve">              label={</w:t>
      </w:r>
      <w:r>
        <w:br w:type="textWrapping"/>
      </w:r>
      <w:r>
        <w:t xml:space="preserve">                &lt;&gt;</w:t>
      </w:r>
      <w:r>
        <w:br w:type="textWrapping"/>
      </w:r>
      <w:r>
        <w:t xml:space="preserve">                  &lt;span style={{ marginRight: "30px" }}&gt;密码&lt;/span&gt;</w:t>
      </w:r>
      <w:r>
        <w:br w:type="textWrapping"/>
      </w:r>
      <w:r>
        <w:t xml:space="preserve">                  &lt;LockOutlined /&gt;</w:t>
      </w:r>
      <w:r>
        <w:br w:type="textWrapping"/>
      </w:r>
      <w:r>
        <w:t xml:space="preserve">                &lt;/&gt;</w:t>
      </w:r>
      <w:r>
        <w:br w:type="textWrapping"/>
      </w:r>
      <w:r>
        <w:t xml:space="preserve">              }</w:t>
      </w:r>
      <w:r>
        <w:br w:type="textWrapping"/>
      </w:r>
      <w:r>
        <w:t xml:space="preserve">              name="password"</w:t>
      </w:r>
      <w:r>
        <w:br w:type="textWrapping"/>
      </w:r>
      <w:r>
        <w:t xml:space="preserve">              rules={[</w:t>
      </w:r>
      <w:r>
        <w:br w:type="textWrapping"/>
      </w:r>
      <w:r>
        <w:t xml:space="preserve">                {</w:t>
      </w:r>
      <w:r>
        <w:br w:type="textWrapping"/>
      </w:r>
      <w:r>
        <w:t xml:space="preserve">                  required: true,</w:t>
      </w:r>
      <w:r>
        <w:br w:type="textWrapping"/>
      </w:r>
      <w:r>
        <w:t xml:space="preserve">                  message: "密码不能为空!",</w:t>
      </w:r>
      <w:r>
        <w:br w:type="textWrapping"/>
      </w:r>
      <w:r>
        <w:t xml:space="preserve">                  trigger: "blur",</w:t>
      </w:r>
      <w:r>
        <w:br w:type="textWrapping"/>
      </w:r>
      <w:r>
        <w:t xml:space="preserve">                },</w:t>
      </w:r>
      <w:r>
        <w:br w:type="textWrapping"/>
      </w:r>
      <w:r>
        <w:t xml:space="preserve">              ]}</w:t>
      </w:r>
      <w:r>
        <w:br w:type="textWrapping"/>
      </w:r>
      <w:r>
        <w:t xml:space="preserve">            &gt;</w:t>
      </w:r>
      <w:r>
        <w:br w:type="textWrapping"/>
      </w:r>
      <w:r>
        <w:t xml:space="preserve">              &lt;Input.Password placeholder="请输入密码" /&gt;</w:t>
      </w:r>
      <w:r>
        <w:br w:type="textWrapping"/>
      </w:r>
      <w:r>
        <w:t xml:space="preserve">            &lt;/Form.Item&gt;            &lt;Form.Item</w:t>
      </w:r>
      <w:r>
        <w:br w:type="textWrapping"/>
      </w:r>
      <w:r>
        <w:t xml:space="preserve">              name="remember"</w:t>
      </w:r>
      <w:r>
        <w:br w:type="textWrapping"/>
      </w:r>
      <w:r>
        <w:t xml:space="preserve">              valuePropName="checked"</w:t>
      </w:r>
      <w:r>
        <w:br w:type="textWrapping"/>
      </w:r>
      <w:r>
        <w:t xml:space="preserve">              wrapperCol={{</w:t>
      </w:r>
      <w:r>
        <w:br w:type="textWrapping"/>
      </w:r>
      <w:r>
        <w:t xml:space="preserve">                offset: 5,</w:t>
      </w:r>
      <w:r>
        <w:br w:type="textWrapping"/>
      </w:r>
      <w:r>
        <w:t xml:space="preserve">                span: 16,</w:t>
      </w:r>
      <w:r>
        <w:br w:type="textWrapping"/>
      </w:r>
      <w:r>
        <w:t xml:space="preserve">              }}</w:t>
      </w:r>
      <w:r>
        <w:br w:type="textWrapping"/>
      </w:r>
      <w:r>
        <w:t xml:space="preserve">            &gt;</w:t>
      </w:r>
      <w:r>
        <w:br w:type="textWrapping"/>
      </w:r>
      <w:r>
        <w:t xml:space="preserve">              &lt;Checkbox&gt;记住我&lt;/Checkbox&gt;</w:t>
      </w:r>
      <w:r>
        <w:br w:type="textWrapping"/>
      </w:r>
      <w:r>
        <w:t xml:space="preserve">            &lt;/Form.Item&gt;</w:t>
      </w:r>
      <w:r>
        <w:br w:type="textWrapping"/>
      </w:r>
      <w:r>
        <w:t xml:space="preserve">            &lt;Form.Item style={{ textAlign: "center" }}&gt;</w:t>
      </w:r>
      <w:r>
        <w:br w:type="textWrapping"/>
      </w:r>
      <w:r>
        <w:t xml:space="preserve">              &lt;Button type="primary" htmlType="submit" style={{ width: "60%" }}&gt;</w:t>
      </w:r>
      <w:r>
        <w:br w:type="textWrapping"/>
      </w:r>
      <w:r>
        <w:t xml:space="preserve">                登录</w:t>
      </w:r>
      <w:r>
        <w:br w:type="textWrapping"/>
      </w:r>
      <w:r>
        <w:t xml:space="preserve">              &lt;/Button&gt;</w:t>
      </w:r>
      <w:r>
        <w:br w:type="textWrapping"/>
      </w:r>
      <w:r>
        <w:t xml:space="preserve">            &lt;/Form.Item&gt;</w:t>
      </w:r>
      <w:r>
        <w:br w:type="textWrapping"/>
      </w:r>
      <w:r>
        <w:t xml:space="preserve">          &lt;/Form&gt;</w:t>
      </w:r>
      <w:r>
        <w:br w:type="textWrapping"/>
      </w:r>
      <w:r>
        <w:t xml:space="preserve">          &lt;footer style={{ display: "flex", justifyContent: "space-between" }}&gt;</w:t>
      </w:r>
      <w:r>
        <w:br w:type="textWrapping"/>
      </w:r>
      <w:r>
        <w:t xml:space="preserve">            &lt;a style={{ fontSize: 18 }} onClick={() =&gt; navigate("/register")}&gt;</w:t>
      </w:r>
      <w:r>
        <w:br w:type="textWrapping"/>
      </w:r>
      <w:r>
        <w:t xml:space="preserve">              没有账号？</w:t>
      </w:r>
      <w:r>
        <w:br w:type="textWrapping"/>
      </w:r>
      <w:r>
        <w:t xml:space="preserve">            &lt;/a&gt;</w:t>
      </w:r>
      <w:r>
        <w:br w:type="textWrapping"/>
      </w:r>
      <w:r>
        <w:t xml:space="preserve">            &lt;a style={{ fontSize: 18 }} onClick={() =&gt; navigate("/forgetpwd")}&gt;</w:t>
      </w:r>
      <w:r>
        <w:br w:type="textWrapping"/>
      </w:r>
      <w:r>
        <w:t xml:space="preserve">              忘记密码？</w:t>
      </w:r>
      <w:r>
        <w:br w:type="textWrapping"/>
      </w:r>
      <w:r>
        <w:t xml:space="preserve">            &lt;/a&gt;</w:t>
      </w:r>
      <w:r>
        <w:br w:type="textWrapping"/>
      </w:r>
      <w:r>
        <w:t xml:space="preserve">          &lt;/footer&gt;</w:t>
      </w:r>
      <w:r>
        <w:br w:type="textWrapping"/>
      </w:r>
      <w:r>
        <w:t xml:space="preserve">        &lt;/Card&gt;</w:t>
      </w:r>
      <w:r>
        <w:br w:type="textWrapping"/>
      </w:r>
      <w:r>
        <w:t xml:space="preserve">      &lt;/main&gt;</w:t>
      </w:r>
      <w:r>
        <w:br w:type="textWrapping"/>
      </w:r>
      <w:r>
        <w:t xml:space="preserve">    &lt;/div&gt;</w:t>
      </w:r>
      <w:r>
        <w:br w:type="textWrapping"/>
      </w:r>
      <w:r>
        <w:t xml:space="preserve">  );</w:t>
      </w:r>
      <w:r>
        <w:br w:type="textWrapping"/>
      </w:r>
      <w:r>
        <w:t>};</w:t>
      </w:r>
      <w:r>
        <w:br w:type="textWrapping"/>
      </w:r>
      <w:r>
        <w:t>export default Login;</w:t>
      </w:r>
      <w:r>
        <w:br w:type="textWrapping"/>
      </w:r>
      <w:r>
        <w:t>export const options = [</w:t>
      </w:r>
      <w:r>
        <w:br w:type="textWrapping"/>
      </w:r>
      <w:r>
        <w:t xml:space="preserve">  {</w:t>
      </w:r>
      <w:r>
        <w:br w:type="textWrapping"/>
      </w:r>
      <w:r>
        <w:t xml:space="preserve">    label: "浙江",</w:t>
      </w:r>
      <w:r>
        <w:br w:type="textWrapping"/>
      </w:r>
      <w:r>
        <w:t xml:space="preserve">    value: "浙江",</w:t>
      </w:r>
      <w:r>
        <w:br w:type="textWrapping"/>
      </w:r>
      <w:r>
        <w:t xml:space="preserve">    children: [</w:t>
      </w:r>
      <w:r>
        <w:br w:type="textWrapping"/>
      </w:r>
      <w:r>
        <w:t xml:space="preserve">      {</w:t>
      </w:r>
      <w:r>
        <w:br w:type="textWrapping"/>
      </w:r>
      <w:r>
        <w:t xml:space="preserve">        label: "杭州",</w:t>
      </w:r>
      <w:r>
        <w:br w:type="textWrapping"/>
      </w:r>
      <w:r>
        <w:t xml:space="preserve">        value: "杭州",</w:t>
      </w:r>
      <w:r>
        <w:br w:type="textWrapping"/>
      </w:r>
      <w:r>
        <w:t xml:space="preserve">        children: [</w:t>
      </w:r>
      <w:r>
        <w:br w:type="textWrapping"/>
      </w:r>
      <w:r>
        <w:t xml:space="preserve">          {</w:t>
      </w:r>
      <w:r>
        <w:br w:type="textWrapping"/>
      </w:r>
      <w:r>
        <w:t xml:space="preserve">            label: "西湖区",</w:t>
      </w:r>
      <w:r>
        <w:br w:type="textWrapping"/>
      </w:r>
      <w:r>
        <w:t xml:space="preserve">            value: "西湖区",</w:t>
      </w:r>
      <w:r>
        <w:br w:type="textWrapping"/>
      </w:r>
      <w:r>
        <w:t xml:space="preserve">          },</w:t>
      </w:r>
      <w:r>
        <w:br w:type="textWrapping"/>
      </w:r>
      <w:r>
        <w:t xml:space="preserve">          {</w:t>
      </w:r>
      <w:r>
        <w:br w:type="textWrapping"/>
      </w:r>
      <w:r>
        <w:t xml:space="preserve">            label: "上城区",</w:t>
      </w:r>
      <w:r>
        <w:br w:type="textWrapping"/>
      </w:r>
      <w:r>
        <w:t xml:space="preserve">            value: "上城区",</w:t>
      </w:r>
      <w:r>
        <w:br w:type="textWrapping"/>
      </w:r>
      <w:r>
        <w:t xml:space="preserve">          },</w:t>
      </w:r>
      <w:r>
        <w:br w:type="textWrapping"/>
      </w:r>
      <w:r>
        <w:t xml:space="preserve">          {</w:t>
      </w:r>
      <w:r>
        <w:br w:type="textWrapping"/>
      </w:r>
      <w:r>
        <w:t xml:space="preserve">            label: "余杭区",</w:t>
      </w:r>
      <w:r>
        <w:br w:type="textWrapping"/>
      </w:r>
      <w:r>
        <w:t xml:space="preserve">            value: "余杭区",</w:t>
      </w:r>
      <w:r>
        <w:br w:type="textWrapping"/>
      </w:r>
      <w:r>
        <w:t xml:space="preserve">            disabled: true,</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label: "温州",</w:t>
      </w:r>
      <w:r>
        <w:br w:type="textWrapping"/>
      </w:r>
      <w:r>
        <w:t xml:space="preserve">        value: "温州",</w:t>
      </w:r>
      <w:r>
        <w:br w:type="textWrapping"/>
      </w:r>
      <w:r>
        <w:t xml:space="preserve">        children: [</w:t>
      </w:r>
      <w:r>
        <w:br w:type="textWrapping"/>
      </w:r>
      <w:r>
        <w:t xml:space="preserve">          {</w:t>
      </w:r>
      <w:r>
        <w:br w:type="textWrapping"/>
      </w:r>
      <w:r>
        <w:t xml:space="preserve">            label: "鹿城区",</w:t>
      </w:r>
      <w:r>
        <w:br w:type="textWrapping"/>
      </w:r>
      <w:r>
        <w:t xml:space="preserve">            value: "鹿城区",</w:t>
      </w:r>
      <w:r>
        <w:br w:type="textWrapping"/>
      </w:r>
      <w:r>
        <w:t xml:space="preserve">          },</w:t>
      </w:r>
      <w:r>
        <w:br w:type="textWrapping"/>
      </w:r>
      <w:r>
        <w:t xml:space="preserve">          {</w:t>
      </w:r>
      <w:r>
        <w:br w:type="textWrapping"/>
      </w:r>
      <w:r>
        <w:t xml:space="preserve">            label: "龙湾区",</w:t>
      </w:r>
      <w:r>
        <w:br w:type="textWrapping"/>
      </w:r>
      <w:r>
        <w:t xml:space="preserve">            value: "龙湾区",</w:t>
      </w:r>
      <w:r>
        <w:br w:type="textWrapping"/>
      </w:r>
      <w:r>
        <w:t xml:space="preserve">            disabled: true,</w:t>
      </w:r>
      <w:r>
        <w:br w:type="textWrapping"/>
      </w:r>
      <w:r>
        <w:t xml:space="preserve">          },</w:t>
      </w:r>
      <w:r>
        <w:br w:type="textWrapping"/>
      </w:r>
      <w:r>
        <w:t xml:space="preserve">          {</w:t>
      </w:r>
      <w:r>
        <w:br w:type="textWrapping"/>
      </w:r>
      <w:r>
        <w:t xml:space="preserve">            label: "瓯海区",</w:t>
      </w:r>
      <w:r>
        <w:br w:type="textWrapping"/>
      </w:r>
      <w:r>
        <w:t xml:space="preserve">            value: "瓯海区",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label: "宁波",</w:t>
      </w:r>
      <w:r>
        <w:br w:type="textWrapping"/>
      </w:r>
      <w:r>
        <w:t xml:space="preserve">        value: "宁波",</w:t>
      </w:r>
      <w:r>
        <w:br w:type="textWrapping"/>
      </w:r>
      <w:r>
        <w:t xml:space="preserve">        children: [</w:t>
      </w:r>
      <w:r>
        <w:br w:type="textWrapping"/>
      </w:r>
      <w:r>
        <w:t xml:space="preserve">          {</w:t>
      </w:r>
      <w:r>
        <w:br w:type="textWrapping"/>
      </w:r>
      <w:r>
        <w:t xml:space="preserve">            label: "海曙区",</w:t>
      </w:r>
      <w:r>
        <w:br w:type="textWrapping"/>
      </w:r>
      <w:r>
        <w:t xml:space="preserve">            value: "海曙区",</w:t>
      </w:r>
      <w:r>
        <w:br w:type="textWrapping"/>
      </w:r>
      <w:r>
        <w:t xml:space="preserve">          },</w:t>
      </w:r>
      <w:r>
        <w:br w:type="textWrapping"/>
      </w:r>
      <w:r>
        <w:t xml:space="preserve">          {</w:t>
      </w:r>
      <w:r>
        <w:br w:type="textWrapping"/>
      </w:r>
      <w:r>
        <w:t xml:space="preserve">            label: "江北区",</w:t>
      </w:r>
      <w:r>
        <w:br w:type="textWrapping"/>
      </w:r>
      <w:r>
        <w:t xml:space="preserve">            value: "江北区",</w:t>
      </w:r>
      <w:r>
        <w:br w:type="textWrapping"/>
      </w:r>
      <w:r>
        <w:t xml:space="preserve">          },</w:t>
      </w:r>
      <w:r>
        <w:br w:type="textWrapping"/>
      </w:r>
      <w:r>
        <w:t xml:space="preserve">          {</w:t>
      </w:r>
      <w:r>
        <w:br w:type="textWrapping"/>
      </w:r>
      <w:r>
        <w:t xml:space="preserve">            label: "镇海区",</w:t>
      </w:r>
      <w:r>
        <w:br w:type="textWrapping"/>
      </w:r>
      <w:r>
        <w:t xml:space="preserve">            value: "镇海区",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label: "安徽",</w:t>
      </w:r>
      <w:r>
        <w:br w:type="textWrapping"/>
      </w:r>
      <w:r>
        <w:t xml:space="preserve">    value: "安徽",</w:t>
      </w:r>
      <w:r>
        <w:br w:type="textWrapping"/>
      </w:r>
      <w:r>
        <w:t xml:space="preserve">    children: [</w:t>
      </w:r>
      <w:r>
        <w:br w:type="textWrapping"/>
      </w:r>
      <w:r>
        <w:t xml:space="preserve">      {</w:t>
      </w:r>
      <w:r>
        <w:br w:type="textWrapping"/>
      </w:r>
      <w:r>
        <w:t xml:space="preserve">        label: "合肥",</w:t>
      </w:r>
      <w:r>
        <w:br w:type="textWrapping"/>
      </w:r>
      <w:r>
        <w:t xml:space="preserve">        value: "合肥",</w:t>
      </w:r>
      <w:r>
        <w:br w:type="textWrapping"/>
      </w:r>
      <w:r>
        <w:t xml:space="preserve">        children: [</w:t>
      </w:r>
      <w:r>
        <w:br w:type="textWrapping"/>
      </w:r>
      <w:r>
        <w:t xml:space="preserve">          {</w:t>
      </w:r>
      <w:r>
        <w:br w:type="textWrapping"/>
      </w:r>
      <w:r>
        <w:t xml:space="preserve">            label: "包河区",</w:t>
      </w:r>
      <w:r>
        <w:br w:type="textWrapping"/>
      </w:r>
      <w:r>
        <w:t xml:space="preserve">            value: "包河区",</w:t>
      </w:r>
      <w:r>
        <w:br w:type="textWrapping"/>
      </w:r>
      <w:r>
        <w:t xml:space="preserve">          },</w:t>
      </w:r>
      <w:r>
        <w:br w:type="textWrapping"/>
      </w:r>
      <w:r>
        <w:t xml:space="preserve">          {</w:t>
      </w:r>
      <w:r>
        <w:br w:type="textWrapping"/>
      </w:r>
      <w:r>
        <w:t xml:space="preserve">            label: "蜀山区",</w:t>
      </w:r>
      <w:r>
        <w:br w:type="textWrapping"/>
      </w:r>
      <w:r>
        <w:t xml:space="preserve">            value: "蜀山区",</w:t>
      </w:r>
      <w:r>
        <w:br w:type="textWrapping"/>
      </w:r>
      <w:r>
        <w:t xml:space="preserve">          },</w:t>
      </w:r>
      <w:r>
        <w:br w:type="textWrapping"/>
      </w:r>
      <w:r>
        <w:t xml:space="preserve">          {</w:t>
      </w:r>
      <w:r>
        <w:br w:type="textWrapping"/>
      </w:r>
      <w:r>
        <w:t xml:space="preserve">            label: "瑶海区",</w:t>
      </w:r>
      <w:r>
        <w:br w:type="textWrapping"/>
      </w:r>
      <w:r>
        <w:t xml:space="preserve">            value: "瑶海区",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label: "芜湖",</w:t>
      </w:r>
      <w:r>
        <w:br w:type="textWrapping"/>
      </w:r>
      <w:r>
        <w:t xml:space="preserve">        value: "芜湖",</w:t>
      </w:r>
      <w:r>
        <w:br w:type="textWrapping"/>
      </w:r>
      <w:r>
        <w:t xml:space="preserve">        children: [</w:t>
      </w:r>
      <w:r>
        <w:br w:type="textWrapping"/>
      </w:r>
      <w:r>
        <w:t xml:space="preserve">          {</w:t>
      </w:r>
      <w:r>
        <w:br w:type="textWrapping"/>
      </w:r>
      <w:r>
        <w:t xml:space="preserve">            label: "镜湖区",</w:t>
      </w:r>
      <w:r>
        <w:br w:type="textWrapping"/>
      </w:r>
      <w:r>
        <w:t xml:space="preserve">            value: "镜湖区",</w:t>
      </w:r>
      <w:r>
        <w:br w:type="textWrapping"/>
      </w:r>
      <w:r>
        <w:t xml:space="preserve">          },</w:t>
      </w:r>
      <w:r>
        <w:br w:type="textWrapping"/>
      </w:r>
      <w:r>
        <w:t xml:space="preserve">          {</w:t>
      </w:r>
      <w:r>
        <w:br w:type="textWrapping"/>
      </w:r>
      <w:r>
        <w:t xml:space="preserve">            label: "弋江区",</w:t>
      </w:r>
      <w:r>
        <w:br w:type="textWrapping"/>
      </w:r>
      <w:r>
        <w:t xml:space="preserve">            value: "弋江区",</w:t>
      </w:r>
      <w:r>
        <w:br w:type="textWrapping"/>
      </w:r>
      <w:r>
        <w:t xml:space="preserve">          },</w:t>
      </w:r>
      <w:r>
        <w:br w:type="textWrapping"/>
      </w:r>
      <w:r>
        <w:t xml:space="preserve">          {</w:t>
      </w:r>
      <w:r>
        <w:br w:type="textWrapping"/>
      </w:r>
      <w:r>
        <w:t xml:space="preserve">            label: "湾沚区",</w:t>
      </w:r>
      <w:r>
        <w:br w:type="textWrapping"/>
      </w:r>
      <w:r>
        <w:t xml:space="preserve">            value: "湾沚区",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label: "江苏",</w:t>
      </w:r>
      <w:r>
        <w:br w:type="textWrapping"/>
      </w:r>
      <w:r>
        <w:t xml:space="preserve">    value: "江苏",</w:t>
      </w:r>
      <w:r>
        <w:br w:type="textWrapping"/>
      </w:r>
      <w:r>
        <w:t xml:space="preserve">    children: [</w:t>
      </w:r>
      <w:r>
        <w:br w:type="textWrapping"/>
      </w:r>
      <w:r>
        <w:t xml:space="preserve">      {</w:t>
      </w:r>
      <w:r>
        <w:br w:type="textWrapping"/>
      </w:r>
      <w:r>
        <w:t xml:space="preserve">        label: "南京",</w:t>
      </w:r>
      <w:r>
        <w:br w:type="textWrapping"/>
      </w:r>
      <w:r>
        <w:t xml:space="preserve">        value: "南京",</w:t>
      </w:r>
      <w:r>
        <w:br w:type="textWrapping"/>
      </w:r>
      <w:r>
        <w:t xml:space="preserve">        children: [</w:t>
      </w:r>
      <w:r>
        <w:br w:type="textWrapping"/>
      </w:r>
      <w:r>
        <w:t xml:space="preserve">          {</w:t>
      </w:r>
      <w:r>
        <w:br w:type="textWrapping"/>
      </w:r>
      <w:r>
        <w:t xml:space="preserve">            label: "玄武区",</w:t>
      </w:r>
      <w:r>
        <w:br w:type="textWrapping"/>
      </w:r>
      <w:r>
        <w:t xml:space="preserve">            value: "玄武区",</w:t>
      </w:r>
      <w:r>
        <w:br w:type="textWrapping"/>
      </w:r>
      <w:r>
        <w:t xml:space="preserve">          },</w:t>
      </w:r>
      <w:r>
        <w:br w:type="textWrapping"/>
      </w:r>
      <w:r>
        <w:t xml:space="preserve">          {</w:t>
      </w:r>
      <w:r>
        <w:br w:type="textWrapping"/>
      </w:r>
      <w:r>
        <w:t xml:space="preserve">            label: "秦淮区",</w:t>
      </w:r>
      <w:r>
        <w:br w:type="textWrapping"/>
      </w:r>
      <w:r>
        <w:t xml:space="preserve">            value: "秦淮区",</w:t>
      </w:r>
      <w:r>
        <w:br w:type="textWrapping"/>
      </w:r>
      <w:r>
        <w:t xml:space="preserve">          },</w:t>
      </w:r>
      <w:r>
        <w:br w:type="textWrapping"/>
      </w:r>
      <w:r>
        <w:t xml:space="preserve">          {</w:t>
      </w:r>
      <w:r>
        <w:br w:type="textWrapping"/>
      </w:r>
      <w:r>
        <w:t xml:space="preserve">            label: "建邺区",</w:t>
      </w:r>
      <w:r>
        <w:br w:type="textWrapping"/>
      </w:r>
      <w:r>
        <w:t xml:space="preserve">            value: "建邺区",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label: "苏州",</w:t>
      </w:r>
      <w:r>
        <w:br w:type="textWrapping"/>
      </w:r>
      <w:r>
        <w:t xml:space="preserve">        value: "苏州",</w:t>
      </w:r>
      <w:r>
        <w:br w:type="textWrapping"/>
      </w:r>
      <w:r>
        <w:t xml:space="preserve">        children: [</w:t>
      </w:r>
      <w:r>
        <w:br w:type="textWrapping"/>
      </w:r>
      <w:r>
        <w:t xml:space="preserve">          {</w:t>
      </w:r>
      <w:r>
        <w:br w:type="textWrapping"/>
      </w:r>
      <w:r>
        <w:t xml:space="preserve">            label: "虎丘区",</w:t>
      </w:r>
      <w:r>
        <w:br w:type="textWrapping"/>
      </w:r>
      <w:r>
        <w:t xml:space="preserve">            value: "虎丘区",</w:t>
      </w:r>
      <w:r>
        <w:br w:type="textWrapping"/>
      </w:r>
      <w:r>
        <w:t xml:space="preserve">          },</w:t>
      </w:r>
      <w:r>
        <w:br w:type="textWrapping"/>
      </w:r>
      <w:r>
        <w:t xml:space="preserve">          {</w:t>
      </w:r>
      <w:r>
        <w:br w:type="textWrapping"/>
      </w:r>
      <w:r>
        <w:t xml:space="preserve">            label: "吴中区",</w:t>
      </w:r>
      <w:r>
        <w:br w:type="textWrapping"/>
      </w:r>
      <w:r>
        <w:t xml:space="preserve">            value: "吴中区",</w:t>
      </w:r>
      <w:r>
        <w:br w:type="textWrapping"/>
      </w:r>
      <w:r>
        <w:t xml:space="preserve">          },</w:t>
      </w:r>
      <w:r>
        <w:br w:type="textWrapping"/>
      </w:r>
      <w:r>
        <w:t xml:space="preserve">          {</w:t>
      </w:r>
      <w:r>
        <w:br w:type="textWrapping"/>
      </w:r>
      <w:r>
        <w:t xml:space="preserve">            label: "相城区",</w:t>
      </w:r>
      <w:r>
        <w:br w:type="textWrapping"/>
      </w:r>
      <w:r>
        <w:t xml:space="preserve">            value: "相城区",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w:t>
      </w:r>
      <w:r>
        <w:br w:type="textWrapping"/>
      </w:r>
      <w:r>
        <w:t>import { Cascader, Form, NavBar, TextArea, Button, Input } from "antd-mobile";</w:t>
      </w:r>
      <w:r>
        <w:br w:type="textWrapping"/>
      </w:r>
      <w:r>
        <w:t>import { useState } from "react";</w:t>
      </w:r>
      <w:r>
        <w:br w:type="textWrapping"/>
      </w:r>
      <w:r>
        <w:t>import { options } from "./data";</w:t>
      </w:r>
      <w:r>
        <w:br w:type="textWrapping"/>
      </w:r>
      <w:r>
        <w:t>const MoreInfo = () =&gt; {</w:t>
      </w:r>
      <w:r>
        <w:br w:type="textWrapping"/>
      </w:r>
      <w:r>
        <w:t xml:space="preserve">  const [visible, setVisible] = useState(false);</w:t>
      </w:r>
      <w:r>
        <w:br w:type="textWrapping"/>
      </w:r>
      <w:r>
        <w:t xml:space="preserve">  const [area, setArea] = useState("");</w:t>
      </w:r>
      <w:r>
        <w:br w:type="textWrapping"/>
      </w:r>
      <w:r>
        <w:t xml:space="preserve">  const [value, setValue] = useState([]);</w:t>
      </w:r>
      <w:r>
        <w:br w:type="textWrapping"/>
      </w:r>
      <w:r>
        <w:t xml:space="preserve">  const submit = () =&gt; {};</w:t>
      </w:r>
      <w:r>
        <w:br w:type="textWrapping"/>
      </w:r>
      <w:r>
        <w:t xml:space="preserve">  return (</w:t>
      </w:r>
      <w:r>
        <w:br w:type="textWrapping"/>
      </w:r>
      <w:r>
        <w:t xml:space="preserve">    &lt;div className="more-info"&gt;</w:t>
      </w:r>
      <w:r>
        <w:br w:type="textWrapping"/>
      </w:r>
      <w:r>
        <w:t xml:space="preserve">      &lt;NavBar backArrow={false}&gt;完善信息&lt;/NavBar&gt;</w:t>
      </w:r>
      <w:r>
        <w:br w:type="textWrapping"/>
      </w:r>
      <w:r>
        <w:t xml:space="preserve">      &lt;Cascader</w:t>
      </w:r>
      <w:r>
        <w:br w:type="textWrapping"/>
      </w:r>
      <w:r>
        <w:t xml:space="preserve">        options={options}</w:t>
      </w:r>
      <w:r>
        <w:br w:type="textWrapping"/>
      </w:r>
      <w:r>
        <w:t xml:space="preserve">        visible={visible}</w:t>
      </w:r>
      <w:r>
        <w:br w:type="textWrapping"/>
      </w:r>
      <w:r>
        <w:t xml:space="preserve">        onClose={() =&gt; {</w:t>
      </w:r>
      <w:r>
        <w:br w:type="textWrapping"/>
      </w:r>
      <w:r>
        <w:t xml:space="preserve">          setVisible(false);</w:t>
      </w:r>
      <w:r>
        <w:br w:type="textWrapping"/>
      </w:r>
      <w:r>
        <w:t xml:space="preserve">          setArea();</w:t>
      </w:r>
      <w:r>
        <w:br w:type="textWrapping"/>
      </w:r>
      <w:r>
        <w:t xml:space="preserve">        }}</w:t>
      </w:r>
      <w:r>
        <w:br w:type="textWrapping"/>
      </w:r>
      <w:r>
        <w:t xml:space="preserve">        value={value}</w:t>
      </w:r>
      <w:r>
        <w:br w:type="textWrapping"/>
      </w:r>
      <w:r>
        <w:t xml:space="preserve">        onConfirm={setValue}</w:t>
      </w:r>
      <w:r>
        <w:br w:type="textWrapping"/>
      </w:r>
      <w:r>
        <w:t xml:space="preserve">        onSelect={(val, extend) =&gt; {</w:t>
      </w:r>
      <w:r>
        <w:br w:type="textWrapping"/>
      </w:r>
      <w:r>
        <w:t xml:space="preserve">          console.log("onSelect", val, extend.items);</w:t>
      </w:r>
      <w:r>
        <w:br w:type="textWrapping"/>
      </w:r>
      <w:r>
        <w:t xml:space="preserve">        }}</w:t>
      </w:r>
      <w:r>
        <w:br w:type="textWrapping"/>
      </w:r>
      <w:r>
        <w:t xml:space="preserve">      &gt;</w:t>
      </w:r>
      <w:r>
        <w:br w:type="textWrapping"/>
      </w:r>
      <w:r>
        <w:t xml:space="preserve">        {(items) =&gt; {</w:t>
      </w:r>
      <w:r>
        <w:br w:type="textWrapping"/>
      </w:r>
      <w:r>
        <w:t xml:space="preserve">          if (items.every((item) =&gt; item === null)) {</w:t>
      </w:r>
      <w:r>
        <w:br w:type="textWrapping"/>
      </w:r>
      <w:r>
        <w:t xml:space="preserve">            return "未选择";</w:t>
      </w:r>
      <w:r>
        <w:br w:type="textWrapping"/>
      </w:r>
      <w:r>
        <w:t xml:space="preserve">          } else {</w:t>
      </w:r>
      <w:r>
        <w:br w:type="textWrapping"/>
      </w:r>
      <w:r>
        <w:t xml:space="preserve">            return items.map((item) =&gt; item?.label ?? "未选择").join("-");</w:t>
      </w:r>
      <w:r>
        <w:br w:type="textWrapping"/>
      </w:r>
      <w:r>
        <w:t xml:space="preserve">          }</w:t>
      </w:r>
      <w:r>
        <w:br w:type="textWrapping"/>
      </w:r>
      <w:r>
        <w:t xml:space="preserve">        }}</w:t>
      </w:r>
      <w:r>
        <w:br w:type="textWrapping"/>
      </w:r>
      <w:r>
        <w:t xml:space="preserve">      &lt;/Cascader&gt;</w:t>
      </w:r>
      <w:r>
        <w:br w:type="textWrapping"/>
      </w:r>
      <w:r>
        <w:t xml:space="preserve">      &lt;div className="perfectForm"&gt;</w:t>
      </w:r>
      <w:r>
        <w:br w:type="textWrapping"/>
      </w:r>
      <w:r>
        <w:t xml:space="preserve">        &lt;Form</w:t>
      </w:r>
      <w:r>
        <w:br w:type="textWrapping"/>
      </w:r>
      <w:r>
        <w:t xml:space="preserve">          layout="horizontal"</w:t>
      </w:r>
      <w:r>
        <w:br w:type="textWrapping"/>
      </w:r>
      <w:r>
        <w:t xml:space="preserve">          mode="card"</w:t>
      </w:r>
      <w:r>
        <w:br w:type="textWrapping"/>
      </w:r>
      <w:r>
        <w:t xml:space="preserve">          onFinish={() =&gt; submit()}</w:t>
      </w:r>
      <w:r>
        <w:br w:type="textWrapping"/>
      </w:r>
      <w:r>
        <w:t xml:space="preserve">          footer={</w:t>
      </w:r>
      <w:r>
        <w:br w:type="textWrapping"/>
      </w:r>
      <w:r>
        <w:t xml:space="preserve">            &lt;Button</w:t>
      </w:r>
      <w:r>
        <w:br w:type="textWrapping"/>
      </w:r>
      <w:r>
        <w:t xml:space="preserve">              block</w:t>
      </w:r>
      <w:r>
        <w:br w:type="textWrapping"/>
      </w:r>
      <w:r>
        <w:t xml:space="preserve">              type="submit"</w:t>
      </w:r>
      <w:r>
        <w:br w:type="textWrapping"/>
      </w:r>
      <w:r>
        <w:t xml:space="preserve">              onClick={() =&gt; console.log("提交注册")}</w:t>
      </w:r>
      <w:r>
        <w:br w:type="textWrapping"/>
      </w:r>
      <w:r>
        <w:t xml:space="preserve">              color="primary"</w:t>
      </w:r>
      <w:r>
        <w:br w:type="textWrapping"/>
      </w:r>
      <w:r>
        <w:t xml:space="preserve">              size="large"</w:t>
      </w:r>
      <w:r>
        <w:br w:type="textWrapping"/>
      </w:r>
      <w:r>
        <w:t xml:space="preserve">            &gt;</w:t>
      </w:r>
      <w:r>
        <w:br w:type="textWrapping"/>
      </w:r>
      <w:r>
        <w:t xml:space="preserve">              提交</w:t>
      </w:r>
      <w:r>
        <w:br w:type="textWrapping"/>
      </w:r>
      <w:r>
        <w:t xml:space="preserve">            &lt;/Button&gt;</w:t>
      </w:r>
      <w:r>
        <w:br w:type="textWrapping"/>
      </w:r>
      <w:r>
        <w:t xml:space="preserve">          }</w:t>
      </w:r>
      <w:r>
        <w:br w:type="textWrapping"/>
      </w:r>
      <w:r>
        <w:t xml:space="preserve">        &gt;</w:t>
      </w:r>
      <w:r>
        <w:br w:type="textWrapping"/>
      </w:r>
      <w:r>
        <w:t xml:space="preserve">          &lt;Form.Item name="name" label="姓名" rules={[{ required: true }]}&gt;</w:t>
      </w:r>
      <w:r>
        <w:br w:type="textWrapping"/>
      </w:r>
      <w:r>
        <w:t xml:space="preserve">            &lt;Input type="text" placeholder="请输入姓名" /&gt;</w:t>
      </w:r>
      <w:r>
        <w:br w:type="textWrapping"/>
      </w:r>
      <w:r>
        <w:t xml:space="preserve">          &lt;/Form.Item&gt;</w:t>
      </w:r>
      <w:r>
        <w:br w:type="textWrapping"/>
      </w:r>
      <w:r>
        <w:t xml:space="preserve">          &lt;Form.Item</w:t>
      </w:r>
      <w:r>
        <w:br w:type="textWrapping"/>
      </w:r>
      <w:r>
        <w:t xml:space="preserve">            name="area"</w:t>
      </w:r>
      <w:r>
        <w:br w:type="textWrapping"/>
      </w:r>
      <w:r>
        <w:t xml:space="preserve">            label="地址"</w:t>
      </w:r>
      <w:r>
        <w:br w:type="textWrapping"/>
      </w:r>
      <w:r>
        <w:t xml:space="preserve">            extra={</w:t>
      </w:r>
      <w:r>
        <w:br w:type="textWrapping"/>
      </w:r>
      <w:r>
        <w:t xml:space="preserve">              &lt;Button</w:t>
      </w:r>
      <w:r>
        <w:br w:type="textWrapping"/>
      </w:r>
      <w:r>
        <w:t xml:space="preserve">                onClick={() =&gt; {</w:t>
      </w:r>
      <w:r>
        <w:br w:type="textWrapping"/>
      </w:r>
      <w:r>
        <w:t xml:space="preserve">                  setVisible(true);</w:t>
      </w:r>
      <w:r>
        <w:br w:type="textWrapping"/>
      </w:r>
      <w:r>
        <w:t xml:space="preserve">                }}</w:t>
      </w:r>
      <w:r>
        <w:br w:type="textWrapping"/>
      </w:r>
      <w:r>
        <w:t xml:space="preserve">              &gt;</w:t>
      </w:r>
      <w:r>
        <w:br w:type="textWrapping"/>
      </w:r>
      <w:r>
        <w:t xml:space="preserve">                选择</w:t>
      </w:r>
      <w:r>
        <w:br w:type="textWrapping"/>
      </w:r>
      <w:r>
        <w:t xml:space="preserve">              &lt;/Button&gt;</w:t>
      </w:r>
      <w:r>
        <w:br w:type="textWrapping"/>
      </w:r>
      <w:r>
        <w:t xml:space="preserve">            }</w:t>
      </w:r>
      <w:r>
        <w:br w:type="textWrapping"/>
      </w:r>
      <w:r>
        <w:t xml:space="preserve">            rules={[{ required: true }]}</w:t>
      </w:r>
      <w:r>
        <w:br w:type="textWrapping"/>
      </w:r>
      <w:r>
        <w:t xml:space="preserve">          &gt;</w:t>
      </w:r>
      <w:r>
        <w:br w:type="textWrapping"/>
      </w:r>
      <w:r>
        <w:t xml:space="preserve">            &lt;TextArea</w:t>
      </w:r>
      <w:r>
        <w:br w:type="textWrapping"/>
      </w:r>
      <w:r>
        <w:t xml:space="preserve">              placeholder="请输入地址"</w:t>
      </w:r>
      <w:r>
        <w:br w:type="textWrapping"/>
      </w:r>
      <w:r>
        <w:t xml:space="preserve">              maxLength={100}</w:t>
      </w:r>
      <w:r>
        <w:br w:type="textWrapping"/>
      </w:r>
      <w:r>
        <w:t xml:space="preserve">              rows={3}</w:t>
      </w:r>
      <w:r>
        <w:br w:type="textWrapping"/>
      </w:r>
      <w:r>
        <w:t xml:space="preserve">              showCount</w:t>
      </w:r>
      <w:r>
        <w:br w:type="textWrapping"/>
      </w:r>
      <w:r>
        <w:t xml:space="preserve">              onChange={(value) =&gt; setArea(value)}</w:t>
      </w:r>
      <w:r>
        <w:br w:type="textWrapping"/>
      </w:r>
      <w:r>
        <w:t xml:space="preserve">            /&gt;</w:t>
      </w:r>
      <w:r>
        <w:br w:type="textWrapping"/>
      </w:r>
      <w:r>
        <w:t xml:space="preserve">          &lt;/Form.Item&gt;</w:t>
      </w:r>
      <w:r>
        <w:br w:type="textWrapping"/>
      </w:r>
      <w:r>
        <w:t xml:space="preserve">        &lt;/Form&gt;</w:t>
      </w:r>
      <w:r>
        <w:br w:type="textWrapping"/>
      </w:r>
      <w:r>
        <w:t xml:space="preserve">      &lt;/div&gt;</w:t>
      </w:r>
      <w:r>
        <w:br w:type="textWrapping"/>
      </w:r>
      <w:r>
        <w:t xml:space="preserve">    &lt;/div&gt;</w:t>
      </w:r>
      <w:r>
        <w:br w:type="textWrapping"/>
      </w:r>
      <w:r>
        <w:t xml:space="preserve">  );</w:t>
      </w:r>
      <w:r>
        <w:br w:type="textWrapping"/>
      </w:r>
      <w:r>
        <w:t>};</w:t>
      </w:r>
      <w:r>
        <w:br w:type="textWrapping"/>
      </w:r>
      <w:r>
        <w:t>export default MoreInfo;</w:t>
      </w:r>
      <w:r>
        <w:br w:type="textWrapping"/>
      </w:r>
      <w:r>
        <w:t>import { Steps, Card, Form, Input, Radio, Button, Flex, message } from "antd";</w:t>
      </w:r>
      <w:r>
        <w:br w:type="textWrapping"/>
      </w:r>
      <w:r>
        <w:t>import { useState } from "react";</w:t>
      </w:r>
      <w:r>
        <w:br w:type="textWrapping"/>
      </w:r>
      <w:r>
        <w:t>import { useDispatch } from "react-redux";</w:t>
      </w:r>
      <w:r>
        <w:br w:type="textWrapping"/>
      </w:r>
      <w:r>
        <w:t>import { useNavigate } from "react-router-dom";</w:t>
      </w:r>
      <w:r>
        <w:br w:type="textWrapping"/>
      </w:r>
      <w:r>
        <w:t>import Logo from "@/components/Logo";</w:t>
      </w:r>
      <w:r>
        <w:br w:type="textWrapping"/>
      </w:r>
      <w:r>
        <w:t>import { fetchRegister, getAuthcode } from "@/store/modules/user";</w:t>
      </w:r>
      <w:r>
        <w:br w:type="textWrapping"/>
      </w:r>
      <w:r>
        <w:t>import { createAccount } from "@/store/modules/trade";</w:t>
      </w:r>
      <w:r>
        <w:br w:type="textWrapping"/>
      </w:r>
      <w:r>
        <w:t>let data = {</w:t>
      </w:r>
      <w:r>
        <w:br w:type="textWrapping"/>
      </w:r>
      <w:r>
        <w:t xml:space="preserve">  mobile: "",</w:t>
      </w:r>
      <w:r>
        <w:br w:type="textWrapping"/>
      </w:r>
      <w:r>
        <w:t xml:space="preserve">  authCode: "",</w:t>
      </w:r>
      <w:r>
        <w:br w:type="textWrapping"/>
      </w:r>
      <w:r>
        <w:t xml:space="preserve">  password: "",</w:t>
      </w:r>
      <w:r>
        <w:br w:type="textWrapping"/>
      </w:r>
      <w:r>
        <w:t xml:space="preserve">  password_confirm: "",</w:t>
      </w:r>
      <w:r>
        <w:br w:type="textWrapping"/>
      </w:r>
      <w:r>
        <w:t xml:space="preserve">  name: "",</w:t>
      </w:r>
      <w:r>
        <w:br w:type="textWrapping"/>
      </w:r>
      <w:r>
        <w:t xml:space="preserve">  idCard: "",</w:t>
      </w:r>
      <w:r>
        <w:br w:type="textWrapping"/>
      </w:r>
      <w:r>
        <w:t xml:space="preserve">  area: "",</w:t>
      </w:r>
      <w:r>
        <w:br w:type="textWrapping"/>
      </w:r>
      <w:r>
        <w:t xml:space="preserve">  description: "",</w:t>
      </w:r>
      <w:r>
        <w:br w:type="textWrapping"/>
      </w:r>
      <w:r>
        <w:t>};</w:t>
      </w:r>
      <w:r>
        <w:br w:type="textWrapping"/>
      </w:r>
      <w:r>
        <w:t>const StepForm1 = ({ setStep }) =&gt; {</w:t>
      </w:r>
      <w:r>
        <w:br w:type="textWrapping"/>
      </w:r>
      <w:r>
        <w:t xml:space="preserve">  const [mobile, setMobile] = useState("");</w:t>
      </w:r>
      <w:r>
        <w:br w:type="textWrapping"/>
      </w:r>
      <w:r>
        <w:t xml:space="preserve">  const dispatch = useDispatch();</w:t>
      </w:r>
      <w:r>
        <w:br w:type="textWrapping"/>
      </w:r>
      <w:r>
        <w:t xml:space="preserve">  let tmptime = 60;</w:t>
      </w:r>
      <w:r>
        <w:br w:type="textWrapping"/>
      </w:r>
      <w:r>
        <w:t xml:space="preserve">  const getcode = async (mobile) =&gt; {</w:t>
      </w:r>
      <w:r>
        <w:br w:type="textWrapping"/>
      </w:r>
      <w:r>
        <w:t xml:space="preserve">    await dispatch(getAuthcode({ mobile })).then((res) =&gt; {</w:t>
      </w:r>
      <w:r>
        <w:br w:type="textWrapping"/>
      </w:r>
      <w:r>
        <w:t xml:space="preserve">      console.log(res);</w:t>
      </w:r>
      <w:r>
        <w:br w:type="textWrapping"/>
      </w:r>
      <w:r>
        <w:t xml:space="preserve">      message.info(res.data.msg);</w:t>
      </w:r>
      <w:r>
        <w:br w:type="textWrapping"/>
      </w:r>
      <w:r>
        <w:t xml:space="preserve">    });</w:t>
      </w:r>
      <w:r>
        <w:br w:type="textWrapping"/>
      </w:r>
      <w:r>
        <w:t xml:space="preserve">    console.log("222222");    const timer = setInterval(() =&gt; {</w:t>
      </w:r>
      <w:r>
        <w:br w:type="textWrapping"/>
      </w:r>
      <w:r>
        <w:t xml:space="preserve">      --tmptime;</w:t>
      </w:r>
      <w:r>
        <w:br w:type="textWrapping"/>
      </w:r>
      <w:r>
        <w:t xml:space="preserve">      if (tmptime === 0) {</w:t>
      </w:r>
      <w:r>
        <w:br w:type="textWrapping"/>
      </w:r>
      <w:r>
        <w:t xml:space="preserve">        clearInterval(timer);</w:t>
      </w:r>
      <w:r>
        <w:br w:type="textWrapping"/>
      </w:r>
      <w:r>
        <w:t xml:space="preserve">        setTime(60);</w:t>
      </w:r>
      <w:r>
        <w:br w:type="textWrapping"/>
      </w:r>
      <w:r>
        <w:t xml:space="preserve">      }</w:t>
      </w:r>
      <w:r>
        <w:br w:type="textWrapping"/>
      </w:r>
      <w:r>
        <w:t xml:space="preserve">      setTime(tmptime);</w:t>
      </w:r>
      <w:r>
        <w:br w:type="textWrapping"/>
      </w:r>
      <w:r>
        <w:t xml:space="preserve">      // console.log(time, tmptime, "time");</w:t>
      </w:r>
      <w:r>
        <w:br w:type="textWrapping"/>
      </w:r>
      <w:r>
        <w:t xml:space="preserve">    }, 1000);</w:t>
      </w:r>
      <w:r>
        <w:br w:type="textWrapping"/>
      </w:r>
      <w:r>
        <w:t xml:space="preserve">  };  const next = (e) =&gt; {</w:t>
      </w:r>
      <w:r>
        <w:br w:type="textWrapping"/>
      </w:r>
      <w:r>
        <w:t xml:space="preserve">    console.log("next");</w:t>
      </w:r>
      <w:r>
        <w:br w:type="textWrapping"/>
      </w:r>
      <w:r>
        <w:t xml:space="preserve">    const { mobile, authCode, password } = e;</w:t>
      </w:r>
      <w:r>
        <w:br w:type="textWrapping"/>
      </w:r>
      <w:r>
        <w:t xml:space="preserve">    if (mobile.length == 11 &amp;&amp; authCode.length == 6 &amp;&amp; password) {</w:t>
      </w:r>
      <w:r>
        <w:br w:type="textWrapping"/>
      </w:r>
      <w:r>
        <w:t xml:space="preserve">      setStep(1);</w:t>
      </w:r>
      <w:r>
        <w:br w:type="textWrapping"/>
      </w:r>
      <w:r>
        <w:t xml:space="preserve">    }</w:t>
      </w:r>
      <w:r>
        <w:br w:type="textWrapping"/>
      </w:r>
      <w:r>
        <w:t xml:space="preserve">    data = { ...e };</w:t>
      </w:r>
      <w:r>
        <w:br w:type="textWrapping"/>
      </w:r>
      <w:r>
        <w:t xml:space="preserve">    console.log(data, "next");</w:t>
      </w:r>
      <w:r>
        <w:br w:type="textWrapping"/>
      </w:r>
      <w:r>
        <w:t xml:space="preserve">  };</w:t>
      </w:r>
      <w:r>
        <w:br w:type="textWrapping"/>
      </w:r>
      <w:r>
        <w:t xml:space="preserve">  return (</w:t>
      </w:r>
      <w:r>
        <w:br w:type="textWrapping"/>
      </w:r>
      <w:r>
        <w:t xml:space="preserve">    &lt;Form</w:t>
      </w:r>
      <w:r>
        <w:br w:type="textWrapping"/>
      </w:r>
      <w:r>
        <w:t xml:space="preserve">      labelCol={{</w:t>
      </w:r>
      <w:r>
        <w:br w:type="textWrapping"/>
      </w:r>
      <w:r>
        <w:t xml:space="preserve">        span: 6,</w:t>
      </w:r>
      <w:r>
        <w:br w:type="textWrapping"/>
      </w:r>
      <w:r>
        <w:t xml:space="preserve">      }}</w:t>
      </w:r>
      <w:r>
        <w:br w:type="textWrapping"/>
      </w:r>
      <w:r>
        <w:t xml:space="preserve">      wrapperCol={{</w:t>
      </w:r>
      <w:r>
        <w:br w:type="textWrapping"/>
      </w:r>
      <w:r>
        <w:t xml:space="preserve">        span: 14,</w:t>
      </w:r>
      <w:r>
        <w:br w:type="textWrapping"/>
      </w:r>
      <w:r>
        <w:t xml:space="preserve">      }}</w:t>
      </w:r>
      <w:r>
        <w:br w:type="textWrapping"/>
      </w:r>
      <w:r>
        <w:t xml:space="preserve">      layout="horizontal"</w:t>
      </w:r>
      <w:r>
        <w:br w:type="textWrapping"/>
      </w:r>
      <w:r>
        <w:t xml:space="preserve">      onFinish={next}</w:t>
      </w:r>
      <w:r>
        <w:br w:type="textWrapping"/>
      </w:r>
      <w:r>
        <w:t xml:space="preserve">      initialValues={{ code: 1, ...data }}</w:t>
      </w:r>
      <w:r>
        <w:br w:type="textWrapping"/>
      </w:r>
      <w:r>
        <w:t xml:space="preserve">      // form={data ? data : null}</w:t>
      </w:r>
      <w:r>
        <w:br w:type="textWrapping"/>
      </w:r>
      <w:r>
        <w:t xml:space="preserve">    &gt;</w:t>
      </w:r>
      <w:r>
        <w:br w:type="textWrapping"/>
      </w:r>
      <w:r>
        <w:t xml:space="preserve">      &lt;Form.Item label="注册身份" name="code"&gt;</w:t>
      </w:r>
      <w:r>
        <w:br w:type="textWrapping"/>
      </w:r>
      <w:r>
        <w:t xml:space="preserve">        &lt;Radio.Group&gt;</w:t>
      </w:r>
      <w:r>
        <w:br w:type="textWrapping"/>
      </w:r>
      <w:r>
        <w:t xml:space="preserve">          &lt;Radio value={1}&gt;用户&lt;/Radio&gt;</w:t>
      </w:r>
      <w:r>
        <w:br w:type="textWrapping"/>
      </w:r>
      <w:r>
        <w:t xml:space="preserve">          &lt;Radio value={0}&gt;管理员&lt;/Radio&gt;</w:t>
      </w:r>
      <w:r>
        <w:br w:type="textWrapping"/>
      </w:r>
      <w:r>
        <w:t xml:space="preserve">        &lt;/Radio.Group&gt;</w:t>
      </w:r>
      <w:r>
        <w:br w:type="textWrapping"/>
      </w:r>
      <w:r>
        <w:t xml:space="preserve">      &lt;/Form.Item&gt;</w:t>
      </w:r>
      <w:r>
        <w:br w:type="textWrapping"/>
      </w:r>
      <w:r>
        <w:t xml:space="preserve">      &lt;Form.Item</w:t>
      </w:r>
      <w:r>
        <w:br w:type="textWrapping"/>
      </w:r>
      <w:r>
        <w:t xml:space="preserve">        label="手机号"</w:t>
      </w:r>
      <w:r>
        <w:br w:type="textWrapping"/>
      </w:r>
      <w:r>
        <w:t xml:space="preserve">        name="mobile"</w:t>
      </w:r>
      <w:r>
        <w:br w:type="textWrapping"/>
      </w:r>
      <w:r>
        <w:t xml:space="preserve">        rules={[</w:t>
      </w:r>
      <w:r>
        <w:br w:type="textWrapping"/>
      </w:r>
      <w:r>
        <w:t xml:space="preserve">          {</w:t>
      </w:r>
      <w:r>
        <w:br w:type="textWrapping"/>
      </w:r>
      <w:r>
        <w:t xml:space="preserve">            required: true,</w:t>
      </w:r>
      <w:r>
        <w:br w:type="textWrapping"/>
      </w:r>
      <w:r>
        <w:t xml:space="preserve">            message: "手机号不能为空!",</w:t>
      </w:r>
      <w:r>
        <w:br w:type="textWrapping"/>
      </w:r>
      <w:r>
        <w:t xml:space="preserve">            trigger: "blur",</w:t>
      </w:r>
      <w:r>
        <w:br w:type="textWrapping"/>
      </w:r>
      <w:r>
        <w:t xml:space="preserve">          },</w:t>
      </w:r>
      <w:r>
        <w:br w:type="textWrapping"/>
      </w:r>
      <w:r>
        <w:t xml:space="preserve">          {</w:t>
      </w:r>
      <w:r>
        <w:br w:type="textWrapping"/>
      </w:r>
      <w:r>
        <w:t xml:space="preserve">            pattern: /^1[0-9]{10}$/,</w:t>
      </w:r>
      <w:r>
        <w:br w:type="textWrapping"/>
      </w:r>
      <w:r>
        <w:t xml:space="preserve">            message:</w:t>
      </w:r>
      <w:r>
        <w:br w:type="textWrapping"/>
      </w:r>
      <w:r>
        <w:t xml:space="preserve">              "手机号格式不正确，请输入11位数字，以1开头，如：13712345678",</w:t>
      </w:r>
      <w:r>
        <w:br w:type="textWrapping"/>
      </w:r>
      <w:r>
        <w:t xml:space="preserve">            trigger: "blur",</w:t>
      </w:r>
      <w:r>
        <w:br w:type="textWrapping"/>
      </w:r>
      <w:r>
        <w:t xml:space="preserve">          },</w:t>
      </w:r>
      <w:r>
        <w:br w:type="textWrapping"/>
      </w:r>
      <w:r>
        <w:t xml:space="preserve">        ]}</w:t>
      </w:r>
      <w:r>
        <w:br w:type="textWrapping"/>
      </w:r>
      <w:r>
        <w:t xml:space="preserve">      &gt;</w:t>
      </w:r>
      <w:r>
        <w:br w:type="textWrapping"/>
      </w:r>
      <w:r>
        <w:t xml:space="preserve">        &lt;Input</w:t>
      </w:r>
      <w:r>
        <w:br w:type="textWrapping"/>
      </w:r>
      <w:r>
        <w:t xml:space="preserve">          placeholder="请输入手机号"</w:t>
      </w:r>
      <w:r>
        <w:br w:type="textWrapping"/>
      </w:r>
      <w:r>
        <w:t xml:space="preserve">          onChange={(e) =&gt; setMobile(e.target.value)}</w:t>
      </w:r>
      <w:r>
        <w:br w:type="textWrapping"/>
      </w:r>
      <w:r>
        <w:t xml:space="preserve">        /&gt;</w:t>
      </w:r>
      <w:r>
        <w:br w:type="textWrapping"/>
      </w:r>
      <w:r>
        <w:t xml:space="preserve">      &lt;/Form.Item&gt;</w:t>
      </w:r>
      <w:r>
        <w:br w:type="textWrapping"/>
      </w:r>
      <w:r>
        <w:t xml:space="preserve">      &lt;Form.Item</w:t>
      </w:r>
      <w:r>
        <w:br w:type="textWrapping"/>
      </w:r>
      <w:r>
        <w:t xml:space="preserve">        required</w:t>
      </w:r>
      <w:r>
        <w:br w:type="textWrapping"/>
      </w:r>
      <w:r>
        <w:t xml:space="preserve">        label="短信验证码"</w:t>
      </w:r>
      <w:r>
        <w:br w:type="textWrapping"/>
      </w:r>
      <w:r>
        <w:t xml:space="preserve">        name="authCode"</w:t>
      </w:r>
      <w:r>
        <w:br w:type="textWrapping"/>
      </w:r>
      <w:r>
        <w:t xml:space="preserve">        labelCol={{ span: 6 }}</w:t>
      </w:r>
      <w:r>
        <w:br w:type="textWrapping"/>
      </w:r>
      <w:r>
        <w:t xml:space="preserve">        wrapperCol={{ span: 14 }}</w:t>
      </w:r>
      <w:r>
        <w:br w:type="textWrapping"/>
      </w:r>
      <w:r>
        <w:t xml:space="preserve">        rules={[</w:t>
      </w:r>
      <w:r>
        <w:br w:type="textWrapping"/>
      </w:r>
      <w:r>
        <w:t xml:space="preserve">          {</w:t>
      </w:r>
      <w:r>
        <w:br w:type="textWrapping"/>
      </w:r>
      <w:r>
        <w:t xml:space="preserve">            len: 6,</w:t>
      </w:r>
      <w:r>
        <w:br w:type="textWrapping"/>
      </w:r>
      <w:r>
        <w:t xml:space="preserve">            message: "请输入6位验证码",</w:t>
      </w:r>
      <w:r>
        <w:br w:type="textWrapping"/>
      </w:r>
      <w:r>
        <w:t xml:space="preserve">            trigger: "blur",</w:t>
      </w:r>
      <w:r>
        <w:br w:type="textWrapping"/>
      </w:r>
      <w:r>
        <w:t xml:space="preserve">          },</w:t>
      </w:r>
      <w:r>
        <w:br w:type="textWrapping"/>
      </w:r>
      <w:r>
        <w:t xml:space="preserve">          {</w:t>
      </w:r>
      <w:r>
        <w:br w:type="textWrapping"/>
      </w:r>
      <w:r>
        <w:t xml:space="preserve">            required: true,</w:t>
      </w:r>
      <w:r>
        <w:br w:type="textWrapping"/>
      </w:r>
      <w:r>
        <w:t xml:space="preserve">            message: "验证码不能为空!",</w:t>
      </w:r>
      <w:r>
        <w:br w:type="textWrapping"/>
      </w:r>
      <w:r>
        <w:t xml:space="preserve">            trigger: "blur",</w:t>
      </w:r>
      <w:r>
        <w:br w:type="textWrapping"/>
      </w:r>
      <w:r>
        <w:t xml:space="preserve">          },</w:t>
      </w:r>
      <w:r>
        <w:br w:type="textWrapping"/>
      </w:r>
      <w:r>
        <w:t xml:space="preserve">        ]}</w:t>
      </w:r>
      <w:r>
        <w:br w:type="textWrapping"/>
      </w:r>
      <w:r>
        <w:t xml:space="preserve">      &gt;</w:t>
      </w:r>
      <w:r>
        <w:br w:type="textWrapping"/>
      </w:r>
      <w:r>
        <w:t xml:space="preserve">        &lt;Input.Search</w:t>
      </w:r>
      <w:r>
        <w:br w:type="textWrapping"/>
      </w:r>
      <w:r>
        <w:t xml:space="preserve">          placeholder="请输入验证码"</w:t>
      </w:r>
      <w:r>
        <w:br w:type="textWrapping"/>
      </w:r>
      <w:r>
        <w:t xml:space="preserve">          enterButton={</w:t>
      </w:r>
      <w:r>
        <w:br w:type="textWrapping"/>
      </w:r>
      <w:r>
        <w:t xml:space="preserve">            time == 60 || 0 ? (</w:t>
      </w:r>
      <w:r>
        <w:br w:type="textWrapping"/>
      </w:r>
      <w:r>
        <w:t xml:space="preserve">              &lt;a onClick={() =&gt; getcode(mobile)}&gt;发送验证码&lt;/a&gt;</w:t>
      </w:r>
      <w:r>
        <w:br w:type="textWrapping"/>
      </w:r>
      <w:r>
        <w:t xml:space="preserve">            ) : (</w:t>
      </w:r>
      <w:r>
        <w:br w:type="textWrapping"/>
      </w:r>
      <w:r>
        <w:t xml:space="preserve">              &lt;a style={{ color: "#ffffff" }}&gt;已发送({time})&lt;/a&gt;</w:t>
      </w:r>
      <w:r>
        <w:br w:type="textWrapping"/>
      </w:r>
      <w:r>
        <w:t xml:space="preserve">            )</w:t>
      </w:r>
      <w:r>
        <w:br w:type="textWrapping"/>
      </w:r>
      <w:r>
        <w:t xml:space="preserve">          }</w:t>
      </w:r>
      <w:r>
        <w:br w:type="textWrapping"/>
      </w:r>
      <w:r>
        <w:t xml:space="preserve">        /&gt;</w:t>
      </w:r>
      <w:r>
        <w:br w:type="textWrapping"/>
      </w:r>
      <w:r>
        <w:t xml:space="preserve">      &lt;/Form.Item&gt;</w:t>
      </w:r>
      <w:r>
        <w:br w:type="textWrapping"/>
      </w:r>
      <w:r>
        <w:t xml:space="preserve">      &lt;Form.Item</w:t>
      </w:r>
      <w:r>
        <w:br w:type="textWrapping"/>
      </w:r>
      <w:r>
        <w:t xml:space="preserve">        required</w:t>
      </w:r>
      <w:r>
        <w:br w:type="textWrapping"/>
      </w:r>
      <w:r>
        <w:t xml:space="preserve">        label="设置密码"</w:t>
      </w:r>
      <w:r>
        <w:br w:type="textWrapping"/>
      </w:r>
      <w:r>
        <w:t xml:space="preserve">        name="password"</w:t>
      </w:r>
      <w:r>
        <w:br w:type="textWrapping"/>
      </w:r>
      <w:r>
        <w:t xml:space="preserve">        rules={[</w:t>
      </w:r>
      <w:r>
        <w:br w:type="textWrapping"/>
      </w:r>
      <w:r>
        <w:t xml:space="preserve">          { required: true, message: "请输入密码" },</w:t>
      </w:r>
      <w:r>
        <w:br w:type="textWrapping"/>
      </w:r>
      <w:r>
        <w:t xml:space="preserve">          { min: 8, message: "密码至少需要8位" },</w:t>
      </w:r>
      <w:r>
        <w:br w:type="textWrapping"/>
      </w:r>
      <w:r>
        <w:t xml:space="preserve">          {</w:t>
      </w:r>
      <w:r>
        <w:br w:type="textWrapping"/>
      </w:r>
      <w:r>
        <w:t xml:space="preserve">            regexp: /^(?=.*[a-z])(?=.*[A-Z])(?=.*\d)[a-zA-Z\d]{7,}$/,</w:t>
      </w:r>
      <w:r>
        <w:br w:type="textWrapping"/>
      </w:r>
      <w:r>
        <w:t xml:space="preserve">            message: "请输入包含大写字母、小写字母和数字的密码",</w:t>
      </w:r>
      <w:r>
        <w:br w:type="textWrapping"/>
      </w:r>
      <w:r>
        <w:t xml:space="preserve">          },</w:t>
      </w:r>
      <w:r>
        <w:br w:type="textWrapping"/>
      </w:r>
      <w:r>
        <w:t xml:space="preserve">        ]}</w:t>
      </w:r>
      <w:r>
        <w:br w:type="textWrapping"/>
      </w:r>
      <w:r>
        <w:t xml:space="preserve">      &gt;</w:t>
      </w:r>
      <w:r>
        <w:br w:type="textWrapping"/>
      </w:r>
      <w:r>
        <w:t xml:space="preserve">        &lt;Input.Password placeholder="请输入" /&gt;</w:t>
      </w:r>
      <w:r>
        <w:br w:type="textWrapping"/>
      </w:r>
      <w:r>
        <w:t xml:space="preserve">      &lt;/Form.Item&gt;</w:t>
      </w:r>
      <w:r>
        <w:br w:type="textWrapping"/>
      </w:r>
      <w:r>
        <w:t xml:space="preserve">      &lt;Form.Item</w:t>
      </w:r>
      <w:r>
        <w:br w:type="textWrapping"/>
      </w:r>
      <w:r>
        <w:t xml:space="preserve">        required</w:t>
      </w:r>
      <w:r>
        <w:br w:type="textWrapping"/>
      </w:r>
      <w:r>
        <w:t xml:space="preserve">        label="确认密码"</w:t>
      </w:r>
      <w:r>
        <w:br w:type="textWrapping"/>
      </w:r>
      <w:r>
        <w:t xml:space="preserve">        name="password_confirm"</w:t>
      </w:r>
      <w:r>
        <w:br w:type="textWrapping"/>
      </w:r>
      <w:r>
        <w:t xml:space="preserve">        rules={[</w:t>
      </w:r>
      <w:r>
        <w:br w:type="textWrapping"/>
      </w:r>
      <w:r>
        <w:t xml:space="preserve">          { required: true, message: "请再次输入密码" },</w:t>
      </w:r>
      <w:r>
        <w:br w:type="textWrapping"/>
      </w:r>
      <w:r>
        <w:t xml:space="preserve">          ({ getFieldValue }) =&gt; ({</w:t>
      </w:r>
      <w:r>
        <w:br w:type="textWrapping"/>
      </w:r>
      <w:r>
        <w:t xml:space="preserve">            validator(_, value) {</w:t>
      </w:r>
      <w:r>
        <w:br w:type="textWrapping"/>
      </w:r>
      <w:r>
        <w:t xml:space="preserve">              if (!value || getFieldValue("password") === value) {</w:t>
      </w:r>
      <w:r>
        <w:br w:type="textWrapping"/>
      </w:r>
      <w:r>
        <w:t xml:space="preserve">                return Promise.resolve();</w:t>
      </w:r>
      <w:r>
        <w:br w:type="textWrapping"/>
      </w:r>
      <w:r>
        <w:t xml:space="preserve">              }</w:t>
      </w:r>
      <w:r>
        <w:br w:type="textWrapping"/>
      </w:r>
      <w:r>
        <w:t xml:space="preserve">              return Promise.reject(new Error("两次输入的密码不一致!"));</w:t>
      </w:r>
      <w:r>
        <w:br w:type="textWrapping"/>
      </w:r>
      <w:r>
        <w:t xml:space="preserve">            },</w:t>
      </w:r>
      <w:r>
        <w:br w:type="textWrapping"/>
      </w:r>
      <w:r>
        <w:t xml:space="preserve">          }),</w:t>
      </w:r>
      <w:r>
        <w:br w:type="textWrapping"/>
      </w:r>
      <w:r>
        <w:t xml:space="preserve">        ]}</w:t>
      </w:r>
      <w:r>
        <w:br w:type="textWrapping"/>
      </w:r>
      <w:r>
        <w:t xml:space="preserve">      &gt;</w:t>
      </w:r>
      <w:r>
        <w:br w:type="textWrapping"/>
      </w:r>
      <w:r>
        <w:t xml:space="preserve">        &lt;Input.Password placeholder="请再次输入" /&gt;</w:t>
      </w:r>
      <w:r>
        <w:br w:type="textWrapping"/>
      </w:r>
      <w:r>
        <w:t xml:space="preserve">      &lt;/Form.Item&gt;</w:t>
      </w:r>
      <w:r>
        <w:br w:type="textWrapping"/>
      </w:r>
      <w:r>
        <w:t xml:space="preserve">      &lt;Flex justify="end"&gt;</w:t>
      </w:r>
      <w:r>
        <w:br w:type="textWrapping"/>
      </w:r>
      <w:r>
        <w:t xml:space="preserve">        &lt;Button type="primary" htmlType="submit"&gt;</w:t>
      </w:r>
      <w:r>
        <w:br w:type="textWrapping"/>
      </w:r>
      <w:r>
        <w:t xml:space="preserve">          下一步</w:t>
      </w:r>
      <w:r>
        <w:br w:type="textWrapping"/>
      </w:r>
      <w:r>
        <w:t xml:space="preserve">        &lt;/Button&gt;</w:t>
      </w:r>
      <w:r>
        <w:br w:type="textWrapping"/>
      </w:r>
      <w:r>
        <w:t xml:space="preserve">      &lt;/Flex&gt;</w:t>
      </w:r>
      <w:r>
        <w:br w:type="textWrapping"/>
      </w:r>
      <w:r>
        <w:t xml:space="preserve">    &lt;/Form&gt;</w:t>
      </w:r>
      <w:r>
        <w:br w:type="textWrapping"/>
      </w:r>
      <w:r>
        <w:t xml:space="preserve">  );</w:t>
      </w:r>
      <w:r>
        <w:br w:type="textWrapping"/>
      </w:r>
      <w:r>
        <w:t>};const StepForm2 = ({ setStep, submit }) =&gt; {</w:t>
      </w:r>
      <w:r>
        <w:br w:type="textWrapping"/>
      </w:r>
      <w:r>
        <w:t xml:space="preserve">  return (</w:t>
      </w:r>
      <w:r>
        <w:br w:type="textWrapping"/>
      </w:r>
      <w:r>
        <w:t xml:space="preserve">    &lt;Form</w:t>
      </w:r>
      <w:r>
        <w:br w:type="textWrapping"/>
      </w:r>
      <w:r>
        <w:t xml:space="preserve">      labelCol={{</w:t>
      </w:r>
      <w:r>
        <w:br w:type="textWrapping"/>
      </w:r>
      <w:r>
        <w:t xml:space="preserve">        span: 6,</w:t>
      </w:r>
      <w:r>
        <w:br w:type="textWrapping"/>
      </w:r>
      <w:r>
        <w:t xml:space="preserve">      }}</w:t>
      </w:r>
      <w:r>
        <w:br w:type="textWrapping"/>
      </w:r>
      <w:r>
        <w:t xml:space="preserve">      wrapperCol={{</w:t>
      </w:r>
      <w:r>
        <w:br w:type="textWrapping"/>
      </w:r>
      <w:r>
        <w:t xml:space="preserve">        span: 14,</w:t>
      </w:r>
      <w:r>
        <w:br w:type="textWrapping"/>
      </w:r>
      <w:r>
        <w:t xml:space="preserve">      }}</w:t>
      </w:r>
      <w:r>
        <w:br w:type="textWrapping"/>
      </w:r>
      <w:r>
        <w:t xml:space="preserve">      layout="horizontal"</w:t>
      </w:r>
      <w:r>
        <w:br w:type="textWrapping"/>
      </w:r>
      <w:r>
        <w:t xml:space="preserve">      initialValues={{ sex: 0 }}</w:t>
      </w:r>
      <w:r>
        <w:br w:type="textWrapping"/>
      </w:r>
      <w:r>
        <w:t xml:space="preserve">      onFinish={submit}</w:t>
      </w:r>
      <w:r>
        <w:br w:type="textWrapping"/>
      </w:r>
      <w:r>
        <w:t xml:space="preserve">    &gt;</w:t>
      </w:r>
      <w:r>
        <w:br w:type="textWrapping"/>
      </w:r>
      <w:r>
        <w:t xml:space="preserve">      &lt;Form.Item label="性别" name="sex"&gt;</w:t>
      </w:r>
      <w:r>
        <w:br w:type="textWrapping"/>
      </w:r>
      <w:r>
        <w:t xml:space="preserve">        &lt;Radio.Group&gt;</w:t>
      </w:r>
      <w:r>
        <w:br w:type="textWrapping"/>
      </w:r>
      <w:r>
        <w:t xml:space="preserve">          &lt;Radio value={0}&gt;男&lt;/Radio&gt;</w:t>
      </w:r>
      <w:r>
        <w:br w:type="textWrapping"/>
      </w:r>
      <w:r>
        <w:t xml:space="preserve">          &lt;Radio value={1}&gt;女&lt;/Radio&gt;</w:t>
      </w:r>
      <w:r>
        <w:br w:type="textWrapping"/>
      </w:r>
      <w:r>
        <w:t xml:space="preserve">        &lt;/Radio.Group&gt;</w:t>
      </w:r>
      <w:r>
        <w:br w:type="textWrapping"/>
      </w:r>
      <w:r>
        <w:t xml:space="preserve">      &lt;/Form.Item&gt;</w:t>
      </w:r>
      <w:r>
        <w:br w:type="textWrapping"/>
      </w:r>
      <w:r>
        <w:t xml:space="preserve">      &lt;Form.Item name="name" label="昵称"&gt;</w:t>
      </w:r>
      <w:r>
        <w:br w:type="textWrapping"/>
      </w:r>
      <w:r>
        <w:t xml:space="preserve">        &lt;Input placeholder="请输入昵称" /&gt;</w:t>
      </w:r>
      <w:r>
        <w:br w:type="textWrapping"/>
      </w:r>
      <w:r>
        <w:t xml:space="preserve">      &lt;/Form.Item&gt;</w:t>
      </w:r>
      <w:r>
        <w:br w:type="textWrapping"/>
      </w:r>
      <w:r>
        <w:t xml:space="preserve">      &lt;Form.Item</w:t>
      </w:r>
      <w:r>
        <w:br w:type="textWrapping"/>
      </w:r>
      <w:r>
        <w:t xml:space="preserve">        name="idCard"</w:t>
      </w:r>
      <w:r>
        <w:br w:type="textWrapping"/>
      </w:r>
      <w:r>
        <w:t xml:space="preserve">        label="身份证号"</w:t>
      </w:r>
      <w:r>
        <w:br w:type="textWrapping"/>
      </w:r>
      <w:r>
        <w:t xml:space="preserve">        rules={[</w:t>
      </w:r>
      <w:r>
        <w:br w:type="textWrapping"/>
      </w:r>
      <w:r>
        <w:t xml:space="preserve">          {</w:t>
      </w:r>
      <w:r>
        <w:br w:type="textWrapping"/>
      </w:r>
      <w:r>
        <w:t xml:space="preserve">            required: true,</w:t>
      </w:r>
      <w:r>
        <w:br w:type="textWrapping"/>
      </w:r>
      <w:r>
        <w:t xml:space="preserve">            message: "身份证号不能为空!",</w:t>
      </w:r>
      <w:r>
        <w:br w:type="textWrapping"/>
      </w:r>
      <w:r>
        <w:t xml:space="preserve">            trigger: "blur",</w:t>
      </w:r>
      <w:r>
        <w:br w:type="textWrapping"/>
      </w:r>
      <w:r>
        <w:t xml:space="preserve">          },</w:t>
      </w:r>
      <w:r>
        <w:br w:type="textWrapping"/>
      </w:r>
      <w:r>
        <w:t xml:space="preserve">          {</w:t>
      </w:r>
      <w:r>
        <w:br w:type="textWrapping"/>
      </w:r>
      <w:r>
        <w:t xml:space="preserve">            len: 18,</w:t>
      </w:r>
      <w:r>
        <w:br w:type="textWrapping"/>
      </w:r>
      <w:r>
        <w:t xml:space="preserve">            message: "身份证号格式不正确!",</w:t>
      </w:r>
      <w:r>
        <w:br w:type="textWrapping"/>
      </w:r>
      <w:r>
        <w:t xml:space="preserve">            trigger: "blur",</w:t>
      </w:r>
      <w:r>
        <w:br w:type="textWrapping"/>
      </w:r>
      <w:r>
        <w:t xml:space="preserve">          },</w:t>
      </w:r>
      <w:r>
        <w:br w:type="textWrapping"/>
      </w:r>
      <w:r>
        <w:t xml:space="preserve">        ]}</w:t>
      </w:r>
      <w:r>
        <w:br w:type="textWrapping"/>
      </w:r>
      <w:r>
        <w:t xml:space="preserve">      &gt;</w:t>
      </w:r>
      <w:r>
        <w:br w:type="textWrapping"/>
      </w:r>
      <w:r>
        <w:t xml:space="preserve">        &lt;Input placeholder="请输入身份证号" /&gt;</w:t>
      </w:r>
      <w:r>
        <w:br w:type="textWrapping"/>
      </w:r>
      <w:r>
        <w:t xml:space="preserve">      &lt;/Form.Item&gt;      &lt;Form.Item name="area" label="地址"&gt;</w:t>
      </w:r>
      <w:r>
        <w:br w:type="textWrapping"/>
      </w:r>
      <w:r>
        <w:t xml:space="preserve">        &lt;Input placeholder="请输入地址" /&gt;</w:t>
      </w:r>
      <w:r>
        <w:br w:type="textWrapping"/>
      </w:r>
      <w:r>
        <w:t xml:space="preserve">      &lt;/Form.Item&gt;</w:t>
      </w:r>
      <w:r>
        <w:br w:type="textWrapping"/>
      </w:r>
      <w:r>
        <w:t xml:space="preserve">      &lt;Form.Item name="description" label="个人描述"&gt;</w:t>
      </w:r>
      <w:r>
        <w:br w:type="textWrapping"/>
      </w:r>
      <w:r>
        <w:t xml:space="preserve">        &lt;Input.TextArea placeholder="请输入个人描述" value={""} /&gt;</w:t>
      </w:r>
      <w:r>
        <w:br w:type="textWrapping"/>
      </w:r>
      <w:r>
        <w:t xml:space="preserve">      &lt;/Form.Item&gt;</w:t>
      </w:r>
      <w:r>
        <w:br w:type="textWrapping"/>
      </w:r>
      <w:r>
        <w:t xml:space="preserve">      &lt;Flex justify="space-around"&gt;</w:t>
      </w:r>
      <w:r>
        <w:br w:type="textWrapping"/>
      </w:r>
      <w:r>
        <w:t xml:space="preserve">        &lt;Button</w:t>
      </w:r>
      <w:r>
        <w:br w:type="textWrapping"/>
      </w:r>
      <w:r>
        <w:t xml:space="preserve">          onClick={() =&gt; {</w:t>
      </w:r>
      <w:r>
        <w:br w:type="textWrapping"/>
      </w:r>
      <w:r>
        <w:t xml:space="preserve">            setStep(0);</w:t>
      </w:r>
      <w:r>
        <w:br w:type="textWrapping"/>
      </w:r>
      <w:r>
        <w:t xml:space="preserve">          }}</w:t>
      </w:r>
      <w:r>
        <w:br w:type="textWrapping"/>
      </w:r>
      <w:r>
        <w:t xml:space="preserve">        &gt;</w:t>
      </w:r>
      <w:r>
        <w:br w:type="textWrapping"/>
      </w:r>
      <w:r>
        <w:t xml:space="preserve">          上一步</w:t>
      </w:r>
      <w:r>
        <w:br w:type="textWrapping"/>
      </w:r>
      <w:r>
        <w:t xml:space="preserve">        &lt;/Button&gt;</w:t>
      </w:r>
      <w:r>
        <w:br w:type="textWrapping"/>
      </w:r>
      <w:r>
        <w:t xml:space="preserve">        &lt;Button type="primary" htmlType="submit"&gt;</w:t>
      </w:r>
      <w:r>
        <w:br w:type="textWrapping"/>
      </w:r>
      <w:r>
        <w:t xml:space="preserve">          下一步</w:t>
      </w:r>
      <w:r>
        <w:br w:type="textWrapping"/>
      </w:r>
      <w:r>
        <w:t xml:space="preserve">        &lt;/Button&gt;</w:t>
      </w:r>
      <w:r>
        <w:br w:type="textWrapping"/>
      </w:r>
      <w:r>
        <w:t xml:space="preserve">      &lt;/Flex&gt;</w:t>
      </w:r>
      <w:r>
        <w:br w:type="textWrapping"/>
      </w:r>
      <w:r>
        <w:t xml:space="preserve">    &lt;/Form&gt;</w:t>
      </w:r>
      <w:r>
        <w:br w:type="textWrapping"/>
      </w:r>
      <w:r>
        <w:t xml:space="preserve">  );</w:t>
      </w:r>
      <w:r>
        <w:br w:type="textWrapping"/>
      </w:r>
      <w:r>
        <w:t>};const Register = () =&gt; {</w:t>
      </w:r>
      <w:r>
        <w:br w:type="textWrapping"/>
      </w:r>
      <w:r>
        <w:t xml:space="preserve">  // states</w:t>
      </w:r>
      <w:r>
        <w:br w:type="textWrapping"/>
      </w:r>
      <w:r>
        <w:t xml:space="preserve">  const steps = [</w:t>
      </w:r>
      <w:r>
        <w:br w:type="textWrapping"/>
      </w:r>
      <w:r>
        <w:t xml:space="preserve">    {</w:t>
      </w:r>
      <w:r>
        <w:br w:type="textWrapping"/>
      </w:r>
      <w:r>
        <w:t xml:space="preserve">      title: "设置密码",</w:t>
      </w:r>
      <w:r>
        <w:br w:type="textWrapping"/>
      </w:r>
      <w:r>
        <w:t xml:space="preserve">      status: step ? "finish" : "process",</w:t>
      </w:r>
      <w:r>
        <w:br w:type="textWrapping"/>
      </w:r>
      <w:r>
        <w:t xml:space="preserve">    },</w:t>
      </w:r>
      <w:r>
        <w:br w:type="textWrapping"/>
      </w:r>
      <w:r>
        <w:t xml:space="preserve">    {</w:t>
      </w:r>
      <w:r>
        <w:br w:type="textWrapping"/>
      </w:r>
      <w:r>
        <w:t xml:space="preserve">      title: "完善信息",</w:t>
      </w:r>
      <w:r>
        <w:br w:type="textWrapping"/>
      </w:r>
      <w:r>
        <w:t xml:space="preserve">      status: step ? "process" : "wait",</w:t>
      </w:r>
      <w:r>
        <w:br w:type="textWrapping"/>
      </w:r>
      <w:r>
        <w:t xml:space="preserve">    },</w:t>
      </w:r>
      <w:r>
        <w:br w:type="textWrapping"/>
      </w:r>
      <w:r>
        <w:t xml:space="preserve">    {</w:t>
      </w:r>
      <w:r>
        <w:br w:type="textWrapping"/>
      </w:r>
      <w:r>
        <w:t xml:space="preserve">      title: "跳转登陆",</w:t>
      </w:r>
      <w:r>
        <w:br w:type="textWrapping"/>
      </w:r>
      <w:r>
        <w:t xml:space="preserve">    },</w:t>
      </w:r>
      <w:r>
        <w:br w:type="textWrapping"/>
      </w:r>
      <w:r>
        <w:t xml:space="preserve">  ];  // hooks</w:t>
      </w:r>
      <w:r>
        <w:br w:type="textWrapping"/>
      </w:r>
      <w:r>
        <w:t xml:space="preserve">  const dispatch = useDispatch();</w:t>
      </w:r>
      <w:r>
        <w:br w:type="textWrapping"/>
      </w:r>
      <w:r>
        <w:t xml:space="preserve">  const navigate = useNavigate();</w:t>
      </w:r>
      <w:r>
        <w:br w:type="textWrapping"/>
      </w:r>
      <w:r>
        <w:t xml:space="preserve">  // func  const submit = async (e) =&gt; {</w:t>
      </w:r>
      <w:r>
        <w:br w:type="textWrapping"/>
      </w:r>
      <w:r>
        <w:t xml:space="preserve">    data = { ...data, ...e };</w:t>
      </w:r>
      <w:r>
        <w:br w:type="textWrapping"/>
      </w:r>
      <w:r>
        <w:t xml:space="preserve">    console.log(data, "submit");</w:t>
      </w:r>
      <w:r>
        <w:br w:type="textWrapping"/>
      </w:r>
      <w:r>
        <w:t xml:space="preserve">    dispatch(fetchRegister(data))</w:t>
      </w:r>
      <w:r>
        <w:br w:type="textWrapping"/>
      </w:r>
      <w:r>
        <w:t xml:space="preserve">      .then((res) =&gt; {</w:t>
      </w:r>
      <w:r>
        <w:br w:type="textWrapping"/>
      </w:r>
      <w:r>
        <w:t xml:space="preserve">        if (res === "验证码已过期") {</w:t>
      </w:r>
      <w:r>
        <w:br w:type="textWrapping"/>
      </w:r>
      <w:r>
        <w:t xml:space="preserve">          message.error(res);</w:t>
      </w:r>
      <w:r>
        <w:br w:type="textWrapping"/>
      </w:r>
      <w:r>
        <w:t xml:space="preserve">          return;</w:t>
      </w:r>
      <w:r>
        <w:br w:type="textWrapping"/>
      </w:r>
      <w:r>
        <w:t xml:space="preserve">        } else if (res === "验证码错误") {</w:t>
      </w:r>
      <w:r>
        <w:br w:type="textWrapping"/>
      </w:r>
      <w:r>
        <w:t xml:space="preserve">          message.error(res);</w:t>
      </w:r>
      <w:r>
        <w:br w:type="textWrapping"/>
      </w:r>
      <w:r>
        <w:t xml:space="preserve">          return;</w:t>
      </w:r>
      <w:r>
        <w:br w:type="textWrapping"/>
      </w:r>
      <w:r>
        <w:t xml:space="preserve">        }</w:t>
      </w:r>
      <w:r>
        <w:br w:type="textWrapping"/>
      </w:r>
      <w:r>
        <w:t xml:space="preserve">        message.loading("注册成功,即将跳转登陆", 0.8);</w:t>
      </w:r>
      <w:r>
        <w:br w:type="textWrapping"/>
      </w:r>
      <w:r>
        <w:t xml:space="preserve">        setTimeout(() =&gt; navigate("/login"), 800);</w:t>
      </w:r>
      <w:r>
        <w:br w:type="textWrapping"/>
      </w:r>
      <w:r>
        <w:t xml:space="preserve">      })</w:t>
      </w:r>
      <w:r>
        <w:br w:type="textWrapping"/>
      </w:r>
      <w:r>
        <w:t xml:space="preserve">      .catch((err) =&gt; {</w:t>
      </w:r>
      <w:r>
        <w:br w:type="textWrapping"/>
      </w:r>
      <w:r>
        <w:t xml:space="preserve">        console.log(err);</w:t>
      </w:r>
      <w:r>
        <w:br w:type="textWrapping"/>
      </w:r>
      <w:r>
        <w:t xml:space="preserve">        message.error("注册失败:" + err);</w:t>
      </w:r>
      <w:r>
        <w:br w:type="textWrapping"/>
      </w:r>
      <w:r>
        <w:t xml:space="preserve">      });</w:t>
      </w:r>
      <w:r>
        <w:br w:type="textWrapping"/>
      </w:r>
      <w:r>
        <w:t xml:space="preserve">    const { password } = data;</w:t>
      </w:r>
      <w:r>
        <w:br w:type="textWrapping"/>
      </w:r>
      <w:r>
        <w:t xml:space="preserve">    // await dispatch(createAccount({ password })).then((res) =&gt; {</w:t>
      </w:r>
      <w:r>
        <w:br w:type="textWrapping"/>
      </w:r>
      <w:r>
        <w:t xml:space="preserve">    // });</w:t>
      </w:r>
      <w:r>
        <w:br w:type="textWrapping"/>
      </w:r>
      <w:r>
        <w:t xml:space="preserve">  };</w:t>
      </w:r>
      <w:r>
        <w:br w:type="textWrapping"/>
      </w:r>
      <w:r>
        <w:t xml:space="preserve">  console.log(step, "step");</w:t>
      </w:r>
      <w:r>
        <w:br w:type="textWrapping"/>
      </w:r>
      <w:r>
        <w:t xml:space="preserve">  return (</w:t>
      </w:r>
      <w:r>
        <w:br w:type="textWrapping"/>
      </w:r>
      <w:r>
        <w:t xml:space="preserve">    &lt;div</w:t>
      </w:r>
      <w:r>
        <w:br w:type="textWrapping"/>
      </w:r>
      <w:r>
        <w:t xml:space="preserve">      style={{</w:t>
      </w:r>
      <w:r>
        <w:br w:type="textWrapping"/>
      </w:r>
      <w:r>
        <w:t xml:space="preserve">        backgroundColor: "#EBF3FB",</w:t>
      </w:r>
      <w:r>
        <w:br w:type="textWrapping"/>
      </w:r>
      <w:r>
        <w:t xml:space="preserve">        display: "flex",</w:t>
      </w:r>
      <w:r>
        <w:br w:type="textWrapping"/>
      </w:r>
      <w:r>
        <w:t xml:space="preserve">        justifyContent: "center",</w:t>
      </w:r>
      <w:r>
        <w:br w:type="textWrapping"/>
      </w:r>
      <w:r>
        <w:t xml:space="preserve">        alignItems: "center",</w:t>
      </w:r>
      <w:r>
        <w:br w:type="textWrapping"/>
      </w:r>
      <w:r>
        <w:t xml:space="preserve">        position: "fixed",</w:t>
      </w:r>
      <w:r>
        <w:br w:type="textWrapping"/>
      </w:r>
      <w:r>
        <w:t xml:space="preserve">        width: "100%",</w:t>
      </w:r>
      <w:r>
        <w:br w:type="textWrapping"/>
      </w:r>
      <w:r>
        <w:t xml:space="preserve">        height: "100%",</w:t>
      </w:r>
      <w:r>
        <w:br w:type="textWrapping"/>
      </w:r>
      <w:r>
        <w:t xml:space="preserve">      }}</w:t>
      </w:r>
      <w:r>
        <w:br w:type="textWrapping"/>
      </w:r>
      <w:r>
        <w:t xml:space="preserve">    &gt;</w:t>
      </w:r>
      <w:r>
        <w:br w:type="textWrapping"/>
      </w:r>
      <w:r>
        <w:t xml:space="preserve">      &lt;section style={{ position: "absolute", left: 0, top: 0 }}&gt;</w:t>
      </w:r>
      <w:r>
        <w:br w:type="textWrapping"/>
      </w:r>
      <w:r>
        <w:t xml:space="preserve">        &lt;Logo /&gt;</w:t>
      </w:r>
      <w:r>
        <w:br w:type="textWrapping"/>
      </w:r>
      <w:r>
        <w:t xml:space="preserve">      &lt;/section&gt;      &lt;main</w:t>
      </w:r>
      <w:r>
        <w:br w:type="textWrapping"/>
      </w:r>
      <w:r>
        <w:t xml:space="preserve">        style={{</w:t>
      </w:r>
      <w:r>
        <w:br w:type="textWrapping"/>
      </w:r>
      <w:r>
        <w:t xml:space="preserve">          width: 900,</w:t>
      </w:r>
      <w:r>
        <w:br w:type="textWrapping"/>
      </w:r>
      <w:r>
        <w:t xml:space="preserve">        }}</w:t>
      </w:r>
      <w:r>
        <w:br w:type="textWrapping"/>
      </w:r>
      <w:r>
        <w:t xml:space="preserve">      &gt;</w:t>
      </w:r>
      <w:r>
        <w:br w:type="textWrapping"/>
      </w:r>
      <w:r>
        <w:t xml:space="preserve">        &lt;header&gt;</w:t>
      </w:r>
      <w:r>
        <w:br w:type="textWrapping"/>
      </w:r>
      <w:r>
        <w:t xml:space="preserve">          &lt;h1 style={{ marginBottom: 20, color: "#155682", textAlign: "left" }}&gt;</w:t>
      </w:r>
      <w:r>
        <w:br w:type="textWrapping"/>
      </w:r>
      <w:r>
        <w:t xml:space="preserve">            欢迎注册：</w:t>
      </w:r>
      <w:r>
        <w:br w:type="textWrapping"/>
      </w:r>
      <w:r>
        <w:t xml:space="preserve">          &lt;/h1&gt;</w:t>
      </w:r>
      <w:r>
        <w:br w:type="textWrapping"/>
      </w:r>
      <w:r>
        <w:t xml:space="preserve">          &lt;Steps current={1} items={steps} /&gt;</w:t>
      </w:r>
      <w:r>
        <w:br w:type="textWrapping"/>
      </w:r>
      <w:r>
        <w:t xml:space="preserve">        &lt;/header&gt;</w:t>
      </w:r>
      <w:r>
        <w:br w:type="textWrapping"/>
      </w:r>
      <w:r>
        <w:t xml:space="preserve">        &lt;main</w:t>
      </w:r>
      <w:r>
        <w:br w:type="textWrapping"/>
      </w:r>
      <w:r>
        <w:t xml:space="preserve">          style={{ display: "flex", justifyContent: "center", marginTop: 40 }}</w:t>
      </w:r>
      <w:r>
        <w:br w:type="textWrapping"/>
      </w:r>
      <w:r>
        <w:t xml:space="preserve">        &gt;</w:t>
      </w:r>
      <w:r>
        <w:br w:type="textWrapping"/>
      </w:r>
      <w:r>
        <w:t xml:space="preserve">          &lt;Card</w:t>
      </w:r>
      <w:r>
        <w:br w:type="textWrapping"/>
      </w:r>
      <w:r>
        <w:t xml:space="preserve">            style={{</w:t>
      </w:r>
      <w:r>
        <w:br w:type="textWrapping"/>
      </w:r>
      <w:r>
        <w:t xml:space="preserve">              width: 700,</w:t>
      </w:r>
      <w:r>
        <w:br w:type="textWrapping"/>
      </w:r>
      <w:r>
        <w:t xml:space="preserve">              height: 420,</w:t>
      </w:r>
      <w:r>
        <w:br w:type="textWrapping"/>
      </w:r>
      <w:r>
        <w:t xml:space="preserve">            }}</w:t>
      </w:r>
      <w:r>
        <w:br w:type="textWrapping"/>
      </w:r>
      <w:r>
        <w:t xml:space="preserve">          &gt;</w:t>
      </w:r>
      <w:r>
        <w:br w:type="textWrapping"/>
      </w:r>
      <w:r>
        <w:t xml:space="preserve">            {!step ? (</w:t>
      </w:r>
      <w:r>
        <w:br w:type="textWrapping"/>
      </w:r>
      <w:r>
        <w:t xml:space="preserve">              &lt;StepForm1 setStep={setStep} /&gt;</w:t>
      </w:r>
      <w:r>
        <w:br w:type="textWrapping"/>
      </w:r>
      <w:r>
        <w:t xml:space="preserve">            ) : (</w:t>
      </w:r>
      <w:r>
        <w:br w:type="textWrapping"/>
      </w:r>
      <w:r>
        <w:t xml:space="preserve">              &lt;StepForm2 setStep={setStep} submit={submit} /&gt;</w:t>
      </w:r>
      <w:r>
        <w:br w:type="textWrapping"/>
      </w:r>
      <w:r>
        <w:t xml:space="preserve">            )}</w:t>
      </w:r>
      <w:r>
        <w:br w:type="textWrapping"/>
      </w:r>
      <w:r>
        <w:t xml:space="preserve">          &lt;/Card&gt;</w:t>
      </w:r>
      <w:r>
        <w:br w:type="textWrapping"/>
      </w:r>
      <w:r>
        <w:t xml:space="preserve">        &lt;/main&gt;</w:t>
      </w:r>
      <w:r>
        <w:br w:type="textWrapping"/>
      </w:r>
      <w:r>
        <w:t xml:space="preserve">      &lt;/main&gt;</w:t>
      </w:r>
      <w:r>
        <w:br w:type="textWrapping"/>
      </w:r>
      <w:r>
        <w:t xml:space="preserve">    &lt;/div&gt;</w:t>
      </w:r>
      <w:r>
        <w:br w:type="textWrapping"/>
      </w:r>
      <w:r>
        <w:t xml:space="preserve">  );</w:t>
      </w:r>
      <w:r>
        <w:br w:type="textWrapping"/>
      </w:r>
      <w:r>
        <w:t>};</w:t>
      </w:r>
      <w:r>
        <w:br w:type="textWrapping"/>
      </w:r>
      <w:r>
        <w:t>export default Register;</w:t>
      </w:r>
      <w:r>
        <w:br w:type="textWrapping"/>
      </w:r>
      <w:r>
        <w:t>import React, { useRef, useState } from "react";</w:t>
      </w:r>
      <w:r>
        <w:br w:type="textWrapping"/>
      </w:r>
      <w:r>
        <w:t>import { EllipsisOutlined } from "@ant-design/icons";</w:t>
      </w:r>
      <w:r>
        <w:br w:type="textWrapping"/>
      </w:r>
      <w:r>
        <w:t>import { Button, Divider, Space, Tour, Card } from "antd";</w:t>
      </w:r>
      <w:r>
        <w:br w:type="textWrapping"/>
      </w:r>
      <w:r>
        <w:t>import { useNavigate } from "react-router-dom";</w:t>
      </w:r>
      <w:r>
        <w:br w:type="textWrapping"/>
      </w:r>
      <w:r>
        <w:t>const Tours = () =&gt; {</w:t>
      </w:r>
      <w:r>
        <w:br w:type="textWrapping"/>
      </w:r>
      <w:r>
        <w:t xml:space="preserve">  const ref1 = useRef(null);</w:t>
      </w:r>
      <w:r>
        <w:br w:type="textWrapping"/>
      </w:r>
      <w:r>
        <w:t xml:space="preserve">  const ref2 = useRef(null);</w:t>
      </w:r>
      <w:r>
        <w:br w:type="textWrapping"/>
      </w:r>
      <w:r>
        <w:t xml:space="preserve">  const ref3 = useRef(null);</w:t>
      </w:r>
      <w:r>
        <w:br w:type="textWrapping"/>
      </w:r>
      <w:r>
        <w:t xml:space="preserve">  const [open, setOpen] = useState(false);</w:t>
      </w:r>
      <w:r>
        <w:br w:type="textWrapping"/>
      </w:r>
      <w:r>
        <w:t xml:space="preserve">  const navigate = useNavigate();</w:t>
      </w:r>
      <w:r>
        <w:br w:type="textWrapping"/>
      </w:r>
      <w:r>
        <w:t xml:space="preserve">  const steps = [</w:t>
      </w:r>
      <w:r>
        <w:br w:type="textWrapping"/>
      </w:r>
      <w:r>
        <w:t xml:space="preserve">    {</w:t>
      </w:r>
      <w:r>
        <w:br w:type="textWrapping"/>
      </w:r>
      <w:r>
        <w:t xml:space="preserve">      title: "Upload File",</w:t>
      </w:r>
      <w:r>
        <w:br w:type="textWrapping"/>
      </w:r>
      <w:r>
        <w:t xml:space="preserve">      description: "Put your files here.",</w:t>
      </w:r>
      <w:r>
        <w:br w:type="textWrapping"/>
      </w:r>
      <w:r>
        <w:t xml:space="preserve">      cover: (</w:t>
      </w:r>
      <w:r>
        <w:br w:type="textWrapping"/>
      </w:r>
      <w:r>
        <w:t xml:space="preserve">        &lt;img</w:t>
      </w:r>
      <w:r>
        <w:br w:type="textWrapping"/>
      </w:r>
      <w:r>
        <w:t xml:space="preserve">          alt="tour.png"</w:t>
      </w:r>
      <w:r>
        <w:br w:type="textWrapping"/>
      </w:r>
      <w:r>
        <w:t xml:space="preserve">          src="https://user-images.githubusercontent.com/5378891/197385811-55df8480-7ff4-44bd-9d43-a7dade598d70.png"</w:t>
      </w:r>
      <w:r>
        <w:br w:type="textWrapping"/>
      </w:r>
      <w:r>
        <w:t xml:space="preserve">        /&gt;</w:t>
      </w:r>
      <w:r>
        <w:br w:type="textWrapping"/>
      </w:r>
      <w:r>
        <w:t xml:space="preserve">      ),</w:t>
      </w:r>
      <w:r>
        <w:br w:type="textWrapping"/>
      </w:r>
      <w:r>
        <w:t xml:space="preserve">      target: () =&gt; ref1.current,</w:t>
      </w:r>
      <w:r>
        <w:br w:type="textWrapping"/>
      </w:r>
      <w:r>
        <w:t xml:space="preserve">    },</w:t>
      </w:r>
      <w:r>
        <w:br w:type="textWrapping"/>
      </w:r>
      <w:r>
        <w:t xml:space="preserve">    {</w:t>
      </w:r>
      <w:r>
        <w:br w:type="textWrapping"/>
      </w:r>
      <w:r>
        <w:t xml:space="preserve">      title: "Save",</w:t>
      </w:r>
      <w:r>
        <w:br w:type="textWrapping"/>
      </w:r>
      <w:r>
        <w:t xml:space="preserve">      description: "Save your changes.",</w:t>
      </w:r>
      <w:r>
        <w:br w:type="textWrapping"/>
      </w:r>
      <w:r>
        <w:t xml:space="preserve">      target: () =&gt; {</w:t>
      </w:r>
      <w:r>
        <w:br w:type="textWrapping"/>
      </w:r>
      <w:r>
        <w:t xml:space="preserve">        navigate("/events/new");</w:t>
      </w:r>
      <w:r>
        <w:br w:type="textWrapping"/>
      </w:r>
      <w:r>
        <w:t xml:space="preserve">        ref2.current;</w:t>
      </w:r>
      <w:r>
        <w:br w:type="textWrapping"/>
      </w:r>
      <w:r>
        <w:t xml:space="preserve">      },</w:t>
      </w:r>
      <w:r>
        <w:br w:type="textWrapping"/>
      </w:r>
      <w:r>
        <w:t xml:space="preserve">    },</w:t>
      </w:r>
      <w:r>
        <w:br w:type="textWrapping"/>
      </w:r>
      <w:r>
        <w:t xml:space="preserve">    {</w:t>
      </w:r>
      <w:r>
        <w:br w:type="textWrapping"/>
      </w:r>
      <w:r>
        <w:t xml:space="preserve">      title: "Other Actions",</w:t>
      </w:r>
      <w:r>
        <w:br w:type="textWrapping"/>
      </w:r>
      <w:r>
        <w:t xml:space="preserve">      description: "Click to see other actions.",</w:t>
      </w:r>
      <w:r>
        <w:br w:type="textWrapping"/>
      </w:r>
      <w:r>
        <w:t xml:space="preserve">      target: () =&gt; ref3.current,</w:t>
      </w:r>
      <w:r>
        <w:br w:type="textWrapping"/>
      </w:r>
      <w:r>
        <w:t xml:space="preserve">    },</w:t>
      </w:r>
      <w:r>
        <w:br w:type="textWrapping"/>
      </w:r>
      <w:r>
        <w:t xml:space="preserve">  ];</w:t>
      </w:r>
      <w:r>
        <w:br w:type="textWrapping"/>
      </w:r>
      <w:r>
        <w:t xml:space="preserve">  return (</w:t>
      </w:r>
      <w:r>
        <w:br w:type="textWrapping"/>
      </w:r>
      <w:r>
        <w:t xml:space="preserve">    &lt;div</w:t>
      </w:r>
      <w:r>
        <w:br w:type="textWrapping"/>
      </w:r>
      <w:r>
        <w:t xml:space="preserve">      style={{</w:t>
      </w:r>
      <w:r>
        <w:br w:type="textWrapping"/>
      </w:r>
      <w:r>
        <w:t xml:space="preserve">        display: "flex",</w:t>
      </w:r>
      <w:r>
        <w:br w:type="textWrapping"/>
      </w:r>
      <w:r>
        <w:t xml:space="preserve">        justifyContent: "center",</w:t>
      </w:r>
      <w:r>
        <w:br w:type="textWrapping"/>
      </w:r>
      <w:r>
        <w:t xml:space="preserve">        alignItems: "center",</w:t>
      </w:r>
      <w:r>
        <w:br w:type="textWrapping"/>
      </w:r>
      <w:r>
        <w:t xml:space="preserve">      }}</w:t>
      </w:r>
      <w:r>
        <w:br w:type="textWrapping"/>
      </w:r>
      <w:r>
        <w:t xml:space="preserve">    &gt;</w:t>
      </w:r>
      <w:r>
        <w:br w:type="textWrapping"/>
      </w:r>
      <w:r>
        <w:t xml:space="preserve">      &lt;Card&gt;</w:t>
      </w:r>
      <w:r>
        <w:br w:type="textWrapping"/>
      </w:r>
      <w:r>
        <w:t xml:space="preserve">        &lt;Button type="primary" onClick={() =&gt; setOpen(true)}&gt;</w:t>
      </w:r>
      <w:r>
        <w:br w:type="textWrapping"/>
      </w:r>
      <w:r>
        <w:t xml:space="preserve">          Begin Tour</w:t>
      </w:r>
      <w:r>
        <w:br w:type="textWrapping"/>
      </w:r>
      <w:r>
        <w:t xml:space="preserve">        &lt;/Button&gt;</w:t>
      </w:r>
      <w:r>
        <w:br w:type="textWrapping"/>
      </w:r>
      <w:r>
        <w:t xml:space="preserve">        &lt;Divider /&gt;</w:t>
      </w:r>
      <w:r>
        <w:br w:type="textWrapping"/>
      </w:r>
      <w:r>
        <w:t xml:space="preserve">        &lt;Space&gt;</w:t>
      </w:r>
      <w:r>
        <w:br w:type="textWrapping"/>
      </w:r>
      <w:r>
        <w:t xml:space="preserve">          &lt;Button ref={ref1}&gt; Upload&lt;/Button&gt;</w:t>
      </w:r>
      <w:r>
        <w:br w:type="textWrapping"/>
      </w:r>
      <w:r>
        <w:t xml:space="preserve">          &lt;Button ref={ref2} type="primary"&gt;</w:t>
      </w:r>
      <w:r>
        <w:br w:type="textWrapping"/>
      </w:r>
      <w:r>
        <w:t xml:space="preserve">            Save</w:t>
      </w:r>
      <w:r>
        <w:br w:type="textWrapping"/>
      </w:r>
      <w:r>
        <w:t xml:space="preserve">          &lt;/Button&gt;</w:t>
      </w:r>
      <w:r>
        <w:br w:type="textWrapping"/>
      </w:r>
      <w:r>
        <w:t xml:space="preserve">          &lt;Button ref={ref3} icon={&lt;EllipsisOutlined /&gt;} /&gt;</w:t>
      </w:r>
      <w:r>
        <w:br w:type="textWrapping"/>
      </w:r>
      <w:r>
        <w:t xml:space="preserve">        &lt;/Space&gt;</w:t>
      </w:r>
      <w:r>
        <w:br w:type="textWrapping"/>
      </w:r>
      <w:r>
        <w:t xml:space="preserve">        &lt;Tour open={open} onClose={() =&gt; setOpen(false)} steps={steps} /&gt;</w:t>
      </w:r>
      <w:r>
        <w:br w:type="textWrapping"/>
      </w:r>
      <w:r>
        <w:t xml:space="preserve">      &lt;/Card&gt;</w:t>
      </w:r>
      <w:r>
        <w:br w:type="textWrapping"/>
      </w:r>
      <w:r>
        <w:t xml:space="preserve">    &lt;/div&gt;</w:t>
      </w:r>
      <w:r>
        <w:br w:type="textWrapping"/>
      </w:r>
      <w:r>
        <w:t xml:space="preserve">  );</w:t>
      </w:r>
      <w:r>
        <w:br w:type="textWrapping"/>
      </w:r>
      <w:r>
        <w:t>};</w:t>
      </w:r>
      <w:r>
        <w:br w:type="textWrapping"/>
      </w:r>
      <w:r>
        <w:t>export default Tours;</w:t>
      </w:r>
      <w:r>
        <w:br w:type="textWrapping"/>
      </w:r>
      <w:r>
        <w:t>import { Breadcrumb, Layout, Menu, theme } from "antd";</w:t>
      </w:r>
      <w:r>
        <w:br w:type="textWrapping"/>
      </w:r>
      <w:r>
        <w:t>import { HomeOutlined } from "@ant-design/icons";</w:t>
      </w:r>
      <w:r>
        <w:br w:type="textWrapping"/>
      </w:r>
      <w:r>
        <w:t>import { Outlet, useLocation, useNavigate } from "react-router-dom";</w:t>
      </w:r>
      <w:r>
        <w:br w:type="textWrapping"/>
      </w:r>
      <w:r>
        <w:t>import { useEffect, useState } from "react";</w:t>
      </w:r>
      <w:r>
        <w:br w:type="textWrapping"/>
      </w:r>
      <w:r>
        <w:t>const { Content, Sider } = Layout;</w:t>
      </w:r>
      <w:r>
        <w:br w:type="textWrapping"/>
      </w:r>
      <w:r>
        <w:t>const Training = () =&gt; {</w:t>
      </w:r>
      <w:r>
        <w:br w:type="textWrapping"/>
      </w:r>
      <w:r>
        <w:t xml:space="preserve">  const [items, setItems] = useState([</w:t>
      </w:r>
      <w:r>
        <w:br w:type="textWrapping"/>
      </w:r>
      <w:r>
        <w:t xml:space="preserve">    {</w:t>
      </w:r>
      <w:r>
        <w:br w:type="textWrapping"/>
      </w:r>
      <w:r>
        <w:t xml:space="preserve">      href: "/",</w:t>
      </w:r>
      <w:r>
        <w:br w:type="textWrapping"/>
      </w:r>
      <w:r>
        <w:t xml:space="preserve">      title: &lt;HomeOutlined /&gt;,</w:t>
      </w:r>
      <w:r>
        <w:br w:type="textWrapping"/>
      </w:r>
      <w:r>
        <w:t xml:space="preserve">    },</w:t>
      </w:r>
      <w:r>
        <w:br w:type="textWrapping"/>
      </w:r>
      <w:r>
        <w:t xml:space="preserve">    {</w:t>
      </w:r>
      <w:r>
        <w:br w:type="textWrapping"/>
      </w:r>
      <w:r>
        <w:t xml:space="preserve">      href: "",</w:t>
      </w:r>
      <w:r>
        <w:br w:type="textWrapping"/>
      </w:r>
      <w:r>
        <w:t xml:space="preserve">      title: "社区培训",</w:t>
      </w:r>
      <w:r>
        <w:br w:type="textWrapping"/>
      </w:r>
      <w:r>
        <w:t xml:space="preserve">    },</w:t>
      </w:r>
      <w:r>
        <w:br w:type="textWrapping"/>
      </w:r>
      <w:r>
        <w:t xml:space="preserve">    {</w:t>
      </w:r>
      <w:r>
        <w:br w:type="textWrapping"/>
      </w:r>
      <w:r>
        <w:t xml:space="preserve">      href: "train/participate",</w:t>
      </w:r>
      <w:r>
        <w:br w:type="textWrapping"/>
      </w:r>
      <w:r>
        <w:t xml:space="preserve">      title: "参加培训",</w:t>
      </w:r>
      <w:r>
        <w:br w:type="textWrapping"/>
      </w:r>
      <w:r>
        <w:t xml:space="preserve">    },</w:t>
      </w:r>
      <w:r>
        <w:br w:type="textWrapping"/>
      </w:r>
      <w:r>
        <w:t xml:space="preserve">  ]);</w:t>
      </w:r>
      <w:r>
        <w:br w:type="textWrapping"/>
      </w:r>
      <w:r>
        <w:t xml:space="preserve">  const sidebar = [</w:t>
      </w:r>
      <w:r>
        <w:br w:type="textWrapping"/>
      </w:r>
      <w:r>
        <w:t xml:space="preserve">    {</w:t>
      </w:r>
      <w:r>
        <w:br w:type="textWrapping"/>
      </w:r>
      <w:r>
        <w:t xml:space="preserve">      key: "/train/participate",</w:t>
      </w:r>
      <w:r>
        <w:br w:type="textWrapping"/>
      </w:r>
      <w:r>
        <w:t xml:space="preserve">      label: "参加培训",</w:t>
      </w:r>
      <w:r>
        <w:br w:type="textWrapping"/>
      </w:r>
      <w:r>
        <w:t xml:space="preserve">    },</w:t>
      </w:r>
      <w:r>
        <w:br w:type="textWrapping"/>
      </w:r>
      <w:r>
        <w:t xml:space="preserve">    {</w:t>
      </w:r>
      <w:r>
        <w:br w:type="textWrapping"/>
      </w:r>
      <w:r>
        <w:t xml:space="preserve">      key: "/train/exams",</w:t>
      </w:r>
      <w:r>
        <w:br w:type="textWrapping"/>
      </w:r>
      <w:r>
        <w:t xml:space="preserve">      label: "我的考试",</w:t>
      </w:r>
      <w:r>
        <w:br w:type="textWrapping"/>
      </w:r>
      <w:r>
        <w:t xml:space="preserve">    },</w:t>
      </w:r>
      <w:r>
        <w:br w:type="textWrapping"/>
      </w:r>
      <w:r>
        <w:t xml:space="preserve">    {</w:t>
      </w:r>
      <w:r>
        <w:br w:type="textWrapping"/>
      </w:r>
      <w:r>
        <w:t xml:space="preserve">      key: "/train/certificat",</w:t>
      </w:r>
      <w:r>
        <w:br w:type="textWrapping"/>
      </w:r>
      <w:r>
        <w:t xml:space="preserve">      label: "结业证书",</w:t>
      </w:r>
      <w:r>
        <w:br w:type="textWrapping"/>
      </w:r>
      <w:r>
        <w:t xml:space="preserve">    },</w:t>
      </w:r>
      <w:r>
        <w:br w:type="textWrapping"/>
      </w:r>
      <w:r>
        <w:t xml:space="preserve">  ];</w:t>
      </w:r>
      <w:r>
        <w:br w:type="textWrapping"/>
      </w:r>
      <w:r>
        <w:t xml:space="preserve">  const handleClick = (e) =&gt; {</w:t>
      </w:r>
      <w:r>
        <w:br w:type="textWrapping"/>
      </w:r>
      <w:r>
        <w:t xml:space="preserve">    navigate(e.key);</w:t>
      </w:r>
      <w:r>
        <w:br w:type="textWrapping"/>
      </w:r>
      <w:r>
        <w:t xml:space="preserve">    const index = sidebar.filter((item) =&gt; item.key === e.key);</w:t>
      </w:r>
      <w:r>
        <w:br w:type="textWrapping"/>
      </w:r>
      <w:r>
        <w:t xml:space="preserve">    items[2] = {</w:t>
      </w:r>
      <w:r>
        <w:br w:type="textWrapping"/>
      </w:r>
      <w:r>
        <w:t xml:space="preserve">      href: e.key,</w:t>
      </w:r>
      <w:r>
        <w:br w:type="textWrapping"/>
      </w:r>
      <w:r>
        <w:t xml:space="preserve">      title: index[0].label,</w:t>
      </w:r>
      <w:r>
        <w:br w:type="textWrapping"/>
      </w:r>
      <w:r>
        <w:t xml:space="preserve">    };</w:t>
      </w:r>
      <w:r>
        <w:br w:type="textWrapping"/>
      </w:r>
      <w:r>
        <w:t xml:space="preserve">    setItems(items);</w:t>
      </w:r>
      <w:r>
        <w:br w:type="textWrapping"/>
      </w:r>
      <w:r>
        <w:t xml:space="preserve">  };</w:t>
      </w:r>
      <w:r>
        <w:br w:type="textWrapping"/>
      </w:r>
      <w:r>
        <w:t xml:space="preserve">  const location = useLocation();</w:t>
      </w:r>
      <w:r>
        <w:br w:type="textWrapping"/>
      </w:r>
      <w:r>
        <w:t xml:space="preserve">  const { pathname } = location;</w:t>
      </w:r>
      <w:r>
        <w:br w:type="textWrapping"/>
      </w:r>
      <w:r>
        <w:t xml:space="preserve">  const navigate = useNavigate();  useEffect(() =&gt; {</w:t>
      </w:r>
      <w:r>
        <w:br w:type="textWrapping"/>
      </w:r>
      <w:r>
        <w:t xml:space="preserve">    if (pathname === "/train") {</w:t>
      </w:r>
      <w:r>
        <w:br w:type="textWrapping"/>
      </w:r>
      <w:r>
        <w:t xml:space="preserve">      navigate("/train/participate");</w:t>
      </w:r>
      <w:r>
        <w:br w:type="textWrapping"/>
      </w:r>
      <w:r>
        <w:t xml:space="preserve">    }</w:t>
      </w:r>
      <w:r>
        <w:br w:type="textWrapping"/>
      </w:r>
      <w:r>
        <w:t xml:space="preserve">  }, []);</w:t>
      </w:r>
      <w:r>
        <w:br w:type="textWrapping"/>
      </w:r>
      <w:r>
        <w:t xml:space="preserve">  const {</w:t>
      </w:r>
      <w:r>
        <w:br w:type="textWrapping"/>
      </w:r>
      <w:r>
        <w:t xml:space="preserve">    token: { colorBgContainer, borderRadiusLG },</w:t>
      </w:r>
      <w:r>
        <w:br w:type="textWrapping"/>
      </w:r>
      <w:r>
        <w:t xml:space="preserve">  } = theme.useToken();</w:t>
      </w:r>
      <w:r>
        <w:br w:type="textWrapping"/>
      </w:r>
      <w:r>
        <w:t xml:space="preserve">  return (</w:t>
      </w:r>
      <w:r>
        <w:br w:type="textWrapping"/>
      </w:r>
      <w:r>
        <w:t xml:space="preserve">    &lt;Content</w:t>
      </w:r>
      <w:r>
        <w:br w:type="textWrapping"/>
      </w:r>
      <w:r>
        <w:t xml:space="preserve">      style={{</w:t>
      </w:r>
      <w:r>
        <w:br w:type="textWrapping"/>
      </w:r>
      <w:r>
        <w:t xml:space="preserve">        padding: "0 48px",</w:t>
      </w:r>
      <w:r>
        <w:br w:type="textWrapping"/>
      </w:r>
      <w:r>
        <w:t xml:space="preserve">      }}</w:t>
      </w:r>
      <w:r>
        <w:br w:type="textWrapping"/>
      </w:r>
      <w:r>
        <w:t xml:space="preserve">    &gt;</w:t>
      </w:r>
      <w:r>
        <w:br w:type="textWrapping"/>
      </w:r>
      <w:r>
        <w:t xml:space="preserve">      &lt;Breadcrumb style={{ margin: "16px 0" }} items={items} /&gt;</w:t>
      </w:r>
      <w:r>
        <w:br w:type="textWrapping"/>
      </w:r>
      <w:r>
        <w:t xml:space="preserve">      &lt;Layout</w:t>
      </w:r>
      <w:r>
        <w:br w:type="textWrapping"/>
      </w:r>
      <w:r>
        <w:t xml:space="preserve">        style={{</w:t>
      </w:r>
      <w:r>
        <w:br w:type="textWrapping"/>
      </w:r>
      <w:r>
        <w:t xml:space="preserve">          padding: "24px 0",</w:t>
      </w:r>
      <w:r>
        <w:br w:type="textWrapping"/>
      </w:r>
      <w:r>
        <w:t xml:space="preserve">          background: colorBgContainer,</w:t>
      </w:r>
      <w:r>
        <w:br w:type="textWrapping"/>
      </w:r>
      <w:r>
        <w:t xml:space="preserve">          borderRadius: borderRadiusLG,</w:t>
      </w:r>
      <w:r>
        <w:br w:type="textWrapping"/>
      </w:r>
      <w:r>
        <w:t xml:space="preserve">          minHeight: "680px",</w:t>
      </w:r>
      <w:r>
        <w:br w:type="textWrapping"/>
      </w:r>
      <w:r>
        <w:t xml:space="preserve">        }}</w:t>
      </w:r>
      <w:r>
        <w:br w:type="textWrapping"/>
      </w:r>
      <w:r>
        <w:t xml:space="preserve">      &gt;</w:t>
      </w:r>
      <w:r>
        <w:br w:type="textWrapping"/>
      </w:r>
      <w:r>
        <w:t xml:space="preserve">        &lt;Sider</w:t>
      </w:r>
      <w:r>
        <w:br w:type="textWrapping"/>
      </w:r>
      <w:r>
        <w:t xml:space="preserve">          style={{</w:t>
      </w:r>
      <w:r>
        <w:br w:type="textWrapping"/>
      </w:r>
      <w:r>
        <w:t xml:space="preserve">            background: colorBgContainer,</w:t>
      </w:r>
      <w:r>
        <w:br w:type="textWrapping"/>
      </w:r>
      <w:r>
        <w:t xml:space="preserve">          }}</w:t>
      </w:r>
      <w:r>
        <w:br w:type="textWrapping"/>
      </w:r>
      <w:r>
        <w:t xml:space="preserve">          width={200}</w:t>
      </w:r>
      <w:r>
        <w:br w:type="textWrapping"/>
      </w:r>
      <w:r>
        <w:t xml:space="preserve">        &gt;</w:t>
      </w:r>
      <w:r>
        <w:br w:type="textWrapping"/>
      </w:r>
      <w:r>
        <w:t xml:space="preserve">          &lt;Menu</w:t>
      </w:r>
      <w:r>
        <w:br w:type="textWrapping"/>
      </w:r>
      <w:r>
        <w:t xml:space="preserve">            mode="inline"</w:t>
      </w:r>
      <w:r>
        <w:br w:type="textWrapping"/>
      </w:r>
      <w:r>
        <w:t xml:space="preserve">            defaultSelectedKeys={[pathname]}</w:t>
      </w:r>
      <w:r>
        <w:br w:type="textWrapping"/>
      </w:r>
      <w:r>
        <w:t xml:space="preserve">            style={{</w:t>
      </w:r>
      <w:r>
        <w:br w:type="textWrapping"/>
      </w:r>
      <w:r>
        <w:t xml:space="preserve">              height: "100%",</w:t>
      </w:r>
      <w:r>
        <w:br w:type="textWrapping"/>
      </w:r>
      <w:r>
        <w:t xml:space="preserve">              fontSize: "24px",</w:t>
      </w:r>
      <w:r>
        <w:br w:type="textWrapping"/>
      </w:r>
      <w:r>
        <w:t xml:space="preserve">            }}</w:t>
      </w:r>
      <w:r>
        <w:br w:type="textWrapping"/>
      </w:r>
      <w:r>
        <w:t xml:space="preserve">            items={sidebar}</w:t>
      </w:r>
      <w:r>
        <w:br w:type="textWrapping"/>
      </w:r>
      <w:r>
        <w:t xml:space="preserve">            onClick={(e) =&gt; handleClick(e)}</w:t>
      </w:r>
      <w:r>
        <w:br w:type="textWrapping"/>
      </w:r>
      <w:r>
        <w:t xml:space="preserve">          /&gt;</w:t>
      </w:r>
      <w:r>
        <w:br w:type="textWrapping"/>
      </w:r>
      <w:r>
        <w:t xml:space="preserve">        &lt;/Sider&gt;</w:t>
      </w:r>
      <w:r>
        <w:br w:type="textWrapping"/>
      </w:r>
      <w:r>
        <w:t xml:space="preserve">        &lt;Content style={{ padding: "0 24px", minHeight: 280 }}&gt;</w:t>
      </w:r>
      <w:r>
        <w:br w:type="textWrapping"/>
      </w:r>
      <w:r>
        <w:t xml:space="preserve">          &lt;Outlet /&gt;</w:t>
      </w:r>
      <w:r>
        <w:br w:type="textWrapping"/>
      </w:r>
      <w:r>
        <w:t xml:space="preserve">        &lt;/Content&gt;</w:t>
      </w:r>
      <w:r>
        <w:br w:type="textWrapping"/>
      </w:r>
      <w:r>
        <w:t xml:space="preserve">      &lt;/Layout&gt;</w:t>
      </w:r>
      <w:r>
        <w:br w:type="textWrapping"/>
      </w:r>
      <w:r>
        <w:t xml:space="preserve">    &lt;/Content&gt;</w:t>
      </w:r>
      <w:r>
        <w:br w:type="textWrapping"/>
      </w:r>
      <w:r>
        <w:t xml:space="preserve">  );</w:t>
      </w:r>
      <w:r>
        <w:br w:type="textWrapping"/>
      </w:r>
      <w:r>
        <w:t>};</w:t>
      </w:r>
      <w:r>
        <w:br w:type="textWrapping"/>
      </w:r>
      <w:r>
        <w:t>export default Training;</w:t>
      </w:r>
      <w:r>
        <w:br w:type="textWrapping"/>
      </w:r>
      <w:r>
        <w:t>const Certificat = () =&gt; {</w:t>
      </w:r>
      <w:r>
        <w:br w:type="textWrapping"/>
      </w:r>
      <w:r>
        <w:t xml:space="preserve">  return (</w:t>
      </w:r>
      <w:r>
        <w:br w:type="textWrapping"/>
      </w:r>
      <w:r>
        <w:t xml:space="preserve">    &lt;div style={{ color: "#999", margin: 20 }}&gt;您暂时还没有结业证书哦&lt;/div&gt;</w:t>
      </w:r>
      <w:r>
        <w:br w:type="textWrapping"/>
      </w:r>
      <w:r>
        <w:t xml:space="preserve">  );</w:t>
      </w:r>
      <w:r>
        <w:br w:type="textWrapping"/>
      </w:r>
      <w:r>
        <w:t>};</w:t>
      </w:r>
      <w:r>
        <w:br w:type="textWrapping"/>
      </w:r>
      <w:r>
        <w:t>export default Certificat;</w:t>
      </w:r>
      <w:r>
        <w:br w:type="textWrapping"/>
      </w:r>
      <w:r>
        <w:t>import { Card } from "antd";</w:t>
      </w:r>
      <w:r>
        <w:br w:type="textWrapping"/>
      </w:r>
      <w:r>
        <w:t>import axios from "axios";</w:t>
      </w:r>
      <w:r>
        <w:br w:type="textWrapping"/>
      </w:r>
      <w:r>
        <w:t>import { useNavigate } from "react-router-dom";</w:t>
      </w:r>
      <w:r>
        <w:br w:type="textWrapping"/>
      </w:r>
      <w:r>
        <w:t>const exams = [</w:t>
      </w:r>
      <w:r>
        <w:br w:type="textWrapping"/>
      </w:r>
      <w:r>
        <w:t xml:space="preserve">  {</w:t>
      </w:r>
      <w:r>
        <w:br w:type="textWrapping"/>
      </w:r>
      <w:r>
        <w:t xml:space="preserve">    id: 1,</w:t>
      </w:r>
      <w:r>
        <w:br w:type="textWrapping"/>
      </w:r>
      <w:r>
        <w:t xml:space="preserve">    title: "老人培训测试1",</w:t>
      </w:r>
      <w:r>
        <w:br w:type="textWrapping"/>
      </w:r>
      <w:r>
        <w:t xml:space="preserve">    description: "这是老人培训测试1",</w:t>
      </w:r>
      <w:r>
        <w:br w:type="textWrapping"/>
      </w:r>
      <w:r>
        <w:t xml:space="preserve">    content: [</w:t>
      </w:r>
      <w:r>
        <w:br w:type="textWrapping"/>
      </w:r>
      <w:r>
        <w:t xml:space="preserve">      `一、单项选择题`,</w:t>
      </w:r>
      <w:r>
        <w:br w:type="textWrapping"/>
      </w:r>
      <w:r>
        <w:t xml:space="preserve">      `1.在为老年人提供日常照料服务时，以下哪项操作是不正确的？（单选）</w:t>
      </w:r>
      <w:r>
        <w:br w:type="textWrapping"/>
      </w:r>
      <w:r>
        <w:t>A. 定期为老年人洗澡以保持清洁</w:t>
      </w:r>
      <w:r>
        <w:br w:type="textWrapping"/>
      </w:r>
      <w:r>
        <w:t>B. 在未经老年人同意的情况下，随意翻动老年人的物品</w:t>
      </w:r>
      <w:r>
        <w:br w:type="textWrapping"/>
      </w:r>
      <w:r>
        <w:t>C. 帮助老年人合理安排饮食，注意营养均衡</w:t>
      </w:r>
      <w:r>
        <w:br w:type="textWrapping"/>
      </w:r>
      <w:r>
        <w:t>D. 定期与老年人进行情感交流，了解他们的心理需求`,</w:t>
      </w:r>
      <w:r>
        <w:br w:type="textWrapping"/>
      </w:r>
      <w:r>
        <w:t xml:space="preserve">      `2.老年人突然发生呼吸困难时，志愿者应该首先采取以下哪项措施？（单选）</w:t>
      </w:r>
      <w:r>
        <w:br w:type="textWrapping"/>
      </w:r>
      <w:r>
        <w:t>A. 立即拨打急救电话</w:t>
      </w:r>
      <w:r>
        <w:br w:type="textWrapping"/>
      </w:r>
      <w:r>
        <w:t>B. 给老年人喝水以缓解不适</w:t>
      </w:r>
      <w:r>
        <w:br w:type="textWrapping"/>
      </w:r>
      <w:r>
        <w:t>C. 让老年人躺下休息</w:t>
      </w:r>
      <w:r>
        <w:br w:type="textWrapping"/>
      </w:r>
      <w:r>
        <w:t>D. 立即给老年人服用家中备有的药物`,</w:t>
      </w:r>
      <w:r>
        <w:br w:type="textWrapping"/>
      </w:r>
      <w:r>
        <w:t xml:space="preserve">      `3.当老年人表达出不满或抱怨时，志愿者应该如何应对？（单选）</w:t>
      </w:r>
      <w:r>
        <w:br w:type="textWrapping"/>
      </w:r>
      <w:r>
        <w:t>A. 忽视老年人的情绪，继续自己的工作</w:t>
      </w:r>
      <w:r>
        <w:br w:type="textWrapping"/>
      </w:r>
      <w:r>
        <w:t>B. 立即反驳老年人的观点，证明自己的正确性</w:t>
      </w:r>
      <w:r>
        <w:br w:type="textWrapping"/>
      </w:r>
      <w:r>
        <w:t>C. 耐心倾听老年人的抱怨，并尝试理解他们的感受</w:t>
      </w:r>
      <w:r>
        <w:br w:type="textWrapping"/>
      </w:r>
      <w:r>
        <w:t>D. 告诉老年人他们的抱怨是无效的，不需要在意`,</w:t>
      </w:r>
      <w:r>
        <w:br w:type="textWrapping"/>
      </w:r>
      <w:r>
        <w:t xml:space="preserve">      `二、多项选择题`,</w:t>
      </w:r>
      <w:r>
        <w:br w:type="textWrapping"/>
      </w:r>
      <w:r>
        <w:t xml:space="preserve">      `1.在与老年人沟通时，以下哪些技巧是有效的？（多选）</w:t>
      </w:r>
      <w:r>
        <w:br w:type="textWrapping"/>
      </w:r>
      <w:r>
        <w:t>A. 使用简单易懂的语言</w:t>
      </w:r>
      <w:r>
        <w:br w:type="textWrapping"/>
      </w:r>
      <w:r>
        <w:t>B. 保持眼神交流</w:t>
      </w:r>
      <w:r>
        <w:br w:type="textWrapping"/>
      </w:r>
      <w:r>
        <w:t>C. 快速讲述自己的观点，不留给老年人反应时间</w:t>
      </w:r>
      <w:r>
        <w:br w:type="textWrapping"/>
      </w:r>
      <w:r>
        <w:t>D. 倾听老年人的观点，并适当给予反馈`,</w:t>
      </w:r>
      <w:r>
        <w:br w:type="textWrapping"/>
      </w:r>
      <w:r>
        <w:t xml:space="preserve">      `2.以下哪些行为是志愿者在提供养老服务时应避免的？（多选）</w:t>
      </w:r>
      <w:r>
        <w:br w:type="textWrapping"/>
      </w:r>
      <w:r>
        <w:t>A. 尊重老年人的隐私和个人空间</w:t>
      </w:r>
      <w:r>
        <w:br w:type="textWrapping"/>
      </w:r>
      <w:r>
        <w:t>B. 随意更改老年人的生活习惯</w:t>
      </w:r>
      <w:r>
        <w:br w:type="textWrapping"/>
      </w:r>
      <w:r>
        <w:t>C. 忽视老年人的情感需求</w:t>
      </w:r>
      <w:r>
        <w:br w:type="textWrapping"/>
      </w:r>
      <w:r>
        <w:t>D. 在服务过程中保持耐心和细心`,</w:t>
      </w:r>
      <w:r>
        <w:br w:type="textWrapping"/>
      </w:r>
      <w:r>
        <w:t xml:space="preserve">      `三、判断题`,</w:t>
      </w:r>
      <w:r>
        <w:br w:type="textWrapping"/>
      </w:r>
      <w:r>
        <w:t xml:space="preserve">      `1.在为老年人提供服务时，志愿者应该始终以自己的意愿和想法为主。（ ）`,</w:t>
      </w:r>
      <w:r>
        <w:br w:type="textWrapping"/>
      </w:r>
      <w:r>
        <w:t xml:space="preserve">      `2.当老年人出现身体不适时，志愿者应该立即拨打急救电话，并告知家属。（ ）`,</w:t>
      </w:r>
      <w:r>
        <w:br w:type="textWrapping"/>
      </w:r>
      <w:r>
        <w:t xml:space="preserve">      `3.志愿者在提供养老服务时，可以随意谈论自己的私人问题，以增进与老年人的感情。（ ）`,</w:t>
      </w:r>
      <w:r>
        <w:br w:type="textWrapping"/>
      </w:r>
      <w:r>
        <w:t xml:space="preserve">      `四、简答题`,</w:t>
      </w:r>
      <w:r>
        <w:br w:type="textWrapping"/>
      </w:r>
      <w:r>
        <w:t xml:space="preserve">      `1.描述一下在模拟测试中，你遇到的一个关于老年人护理的难题，并说明你当时的解题思路和方法。`,</w:t>
      </w:r>
      <w:r>
        <w:br w:type="textWrapping"/>
      </w:r>
      <w:r>
        <w:t xml:space="preserve">      `2.如果你在模拟测试中得分不高，你认为可能的原因是什么？你将如何改进自己的学习方法以提高成绩？`,</w:t>
      </w:r>
      <w:r>
        <w:br w:type="textWrapping"/>
      </w:r>
      <w:r>
        <w:t xml:space="preserve">      `五、模拟情景题`,</w:t>
      </w:r>
      <w:r>
        <w:br w:type="textWrapping"/>
      </w:r>
      <w:r>
        <w:t xml:space="preserve">      `1.假设你在为一位患有老年痴呆症的老年人提供服务时，发现他们突然忘记了回家的路。请结合你的培训知识，描述你应该采取的步骤和措施。（情景题）`,</w:t>
      </w:r>
      <w:r>
        <w:br w:type="textWrapping"/>
      </w:r>
      <w:r>
        <w:t xml:space="preserve">    ],</w:t>
      </w:r>
      <w:r>
        <w:br w:type="textWrapping"/>
      </w:r>
      <w:r>
        <w:t xml:space="preserve">  },</w:t>
      </w:r>
      <w:r>
        <w:br w:type="textWrapping"/>
      </w:r>
      <w:r>
        <w:t xml:space="preserve">  {</w:t>
      </w:r>
      <w:r>
        <w:br w:type="textWrapping"/>
      </w:r>
      <w:r>
        <w:t xml:space="preserve">    id: 2,</w:t>
      </w:r>
      <w:r>
        <w:br w:type="textWrapping"/>
      </w:r>
      <w:r>
        <w:t xml:space="preserve">    title: "老人培训测试2",</w:t>
      </w:r>
      <w:r>
        <w:br w:type="textWrapping"/>
      </w:r>
      <w:r>
        <w:t xml:space="preserve">    description: "这是老人培训测试2",</w:t>
      </w:r>
      <w:r>
        <w:br w:type="textWrapping"/>
      </w:r>
      <w:r>
        <w:t xml:space="preserve">    content: [</w:t>
      </w:r>
      <w:r>
        <w:br w:type="textWrapping"/>
      </w:r>
      <w:r>
        <w:t xml:space="preserve">      `一、选择题`,</w:t>
      </w:r>
      <w:r>
        <w:br w:type="textWrapping"/>
      </w:r>
      <w:r>
        <w:t xml:space="preserve">      `1.在为老年人提供日常生活照料时，以下哪项是正确的？（单选）</w:t>
      </w:r>
      <w:r>
        <w:br w:type="textWrapping"/>
      </w:r>
      <w:r>
        <w:t xml:space="preserve">    A. 随意更改老年人的饮食习惯</w:t>
      </w:r>
      <w:r>
        <w:br w:type="textWrapping"/>
      </w:r>
      <w:r>
        <w:t xml:space="preserve">    B. 让老年人自行处理危险物品</w:t>
      </w:r>
      <w:r>
        <w:br w:type="textWrapping"/>
      </w:r>
      <w:r>
        <w:t xml:space="preserve">    C. 尊重老年人的生活习惯和隐私</w:t>
      </w:r>
      <w:r>
        <w:br w:type="textWrapping"/>
      </w:r>
      <w:r>
        <w:t xml:space="preserve">    D. 不关心老年人的情绪变化`,</w:t>
      </w:r>
      <w:r>
        <w:br w:type="textWrapping"/>
      </w:r>
      <w:r>
        <w:t xml:space="preserve">      `2.在与老年人交流时，以下哪种做法是正确的？（单选）</w:t>
      </w:r>
      <w:r>
        <w:br w:type="textWrapping"/>
      </w:r>
      <w:r>
        <w:t xml:space="preserve">    A. 使用过于复杂的词汇和句子</w:t>
      </w:r>
      <w:r>
        <w:br w:type="textWrapping"/>
      </w:r>
      <w:r>
        <w:t xml:space="preserve">    B. 快速打断老年人的发言</w:t>
      </w:r>
      <w:r>
        <w:br w:type="textWrapping"/>
      </w:r>
      <w:r>
        <w:t xml:space="preserve">    C. 倾听并适当给予反馈</w:t>
      </w:r>
      <w:r>
        <w:br w:type="textWrapping"/>
      </w:r>
      <w:r>
        <w:t xml:space="preserve">    D. 只关注自己的话题`,</w:t>
      </w:r>
      <w:r>
        <w:br w:type="textWrapping"/>
      </w:r>
      <w:r>
        <w:t xml:space="preserve">      `3.当老年人突然跌倒时，以下哪项是志愿者的首要行动？（单选）</w:t>
      </w:r>
      <w:r>
        <w:br w:type="textWrapping"/>
      </w:r>
      <w:r>
        <w:t xml:space="preserve">    A. 立即扶起老年人</w:t>
      </w:r>
      <w:r>
        <w:br w:type="textWrapping"/>
      </w:r>
      <w:r>
        <w:t xml:space="preserve">    B. 责备老年人不小心</w:t>
      </w:r>
      <w:r>
        <w:br w:type="textWrapping"/>
      </w:r>
      <w:r>
        <w:t xml:space="preserve">    C. 检查老年人是否受伤并询问感受</w:t>
      </w:r>
      <w:r>
        <w:br w:type="textWrapping"/>
      </w:r>
      <w:r>
        <w:t xml:space="preserve">    D. 忽视并继续自己的工作`,</w:t>
      </w:r>
      <w:r>
        <w:br w:type="textWrapping"/>
      </w:r>
      <w:r>
        <w:t xml:space="preserve">      `二、判断题`,</w:t>
      </w:r>
      <w:r>
        <w:br w:type="textWrapping"/>
      </w:r>
      <w:r>
        <w:t xml:space="preserve">      `1.志愿者应尊重老年人的个人空间，避免随意进入他们的房间。（ ）`,</w:t>
      </w:r>
      <w:r>
        <w:br w:type="textWrapping"/>
      </w:r>
      <w:r>
        <w:t xml:space="preserve">      `2.当老年人表示想要外出散步时，志愿者应直接拒绝，以防止发生意外。（ ）`,</w:t>
      </w:r>
      <w:r>
        <w:br w:type="textWrapping"/>
      </w:r>
      <w:r>
        <w:t xml:space="preserve">      `3.在为老年人提供护理服务时，志愿者应仔细洗手并佩戴手套，以确保卫生。（ ）`,</w:t>
      </w:r>
      <w:r>
        <w:br w:type="textWrapping"/>
      </w:r>
      <w:r>
        <w:t xml:space="preserve">      `三、简答题`,</w:t>
      </w:r>
      <w:r>
        <w:br w:type="textWrapping"/>
      </w:r>
      <w:r>
        <w:t xml:space="preserve">      `1.描述一下志愿者在提供养老服务时应如何尊重老年人的隐私？`,</w:t>
      </w:r>
      <w:r>
        <w:br w:type="textWrapping"/>
      </w:r>
      <w:r>
        <w:t xml:space="preserve">      `2.当老年人出现记忆力减退的情况时，志愿者应该如何应对？`,</w:t>
      </w:r>
      <w:r>
        <w:br w:type="textWrapping"/>
      </w:r>
      <w:r>
        <w:t xml:space="preserve">      `四、情景模拟题`,</w:t>
      </w:r>
      <w:r>
        <w:br w:type="textWrapping"/>
      </w:r>
      <w:r>
        <w:t xml:space="preserve">      `1.假设你是一名时间养老银行的志愿者，你正在为一位患有糖尿病的老年人提供服务。请描述你将如何为这位老年人提供合适的饮食安排？</w:t>
      </w:r>
      <w:r>
        <w:br w:type="textWrapping"/>
      </w:r>
      <w:r>
        <w:t xml:space="preserve">    `,</w:t>
      </w:r>
      <w:r>
        <w:br w:type="textWrapping"/>
      </w:r>
      <w:r>
        <w:t xml:space="preserve">    ],</w:t>
      </w:r>
      <w:r>
        <w:br w:type="textWrapping"/>
      </w:r>
      <w:r>
        <w:t xml:space="preserve">  },</w:t>
      </w:r>
      <w:r>
        <w:br w:type="textWrapping"/>
      </w:r>
      <w:r>
        <w:t>];</w:t>
      </w:r>
      <w:r>
        <w:br w:type="textWrapping"/>
      </w:r>
      <w:r>
        <w:t>const PageBox = ({ exam }) =&gt; {</w:t>
      </w:r>
      <w:r>
        <w:br w:type="textWrapping"/>
      </w:r>
      <w:r>
        <w:t xml:space="preserve">  //   axios.get("http://localhost:5000/api/paper/list").then((res) =&gt; {</w:t>
      </w:r>
      <w:r>
        <w:br w:type="textWrapping"/>
      </w:r>
      <w:r>
        <w:t xml:space="preserve">  //     console.log(res.data);</w:t>
      </w:r>
      <w:r>
        <w:br w:type="textWrapping"/>
      </w:r>
      <w:r>
        <w:t xml:space="preserve">  //   });</w:t>
      </w:r>
      <w:r>
        <w:br w:type="textWrapping"/>
      </w:r>
      <w:r>
        <w:t xml:space="preserve">  const navigate = useNavigate();</w:t>
      </w:r>
      <w:r>
        <w:br w:type="textWrapping"/>
      </w:r>
      <w:r>
        <w:t xml:space="preserve">  return (</w:t>
      </w:r>
      <w:r>
        <w:br w:type="textWrapping"/>
      </w:r>
      <w:r>
        <w:t xml:space="preserve">    &lt;Card</w:t>
      </w:r>
      <w:r>
        <w:br w:type="textWrapping"/>
      </w:r>
      <w:r>
        <w:t xml:space="preserve">      hoverable</w:t>
      </w:r>
      <w:r>
        <w:br w:type="textWrapping"/>
      </w:r>
      <w:r>
        <w:t xml:space="preserve">      onClick={() =&gt; navigate("/train/test", { state: { exam } })}</w:t>
      </w:r>
      <w:r>
        <w:br w:type="textWrapping"/>
      </w:r>
      <w:r>
        <w:t xml:space="preserve">      style={{ height: 160, margin: 10 }}</w:t>
      </w:r>
      <w:r>
        <w:br w:type="textWrapping"/>
      </w:r>
      <w:r>
        <w:t xml:space="preserve">      cover={</w:t>
      </w:r>
      <w:r>
        <w:br w:type="textWrapping"/>
      </w:r>
      <w:r>
        <w:t xml:space="preserve">        &lt;div</w:t>
      </w:r>
      <w:r>
        <w:br w:type="textWrapping"/>
      </w:r>
      <w:r>
        <w:t xml:space="preserve">          style={{</w:t>
      </w:r>
      <w:r>
        <w:br w:type="textWrapping"/>
      </w:r>
      <w:r>
        <w:t xml:space="preserve">            display: "flex",</w:t>
      </w:r>
      <w:r>
        <w:br w:type="textWrapping"/>
      </w:r>
      <w:r>
        <w:t xml:space="preserve">            justifyContent: "right",</w:t>
      </w:r>
      <w:r>
        <w:br w:type="textWrapping"/>
      </w:r>
      <w:r>
        <w:t xml:space="preserve">            padding: "10px 30px 5px",</w:t>
      </w:r>
      <w:r>
        <w:br w:type="textWrapping"/>
      </w:r>
      <w:r>
        <w:t xml:space="preserve">          }}</w:t>
      </w:r>
      <w:r>
        <w:br w:type="textWrapping"/>
      </w:r>
      <w:r>
        <w:t xml:space="preserve">        &gt;</w:t>
      </w:r>
      <w:r>
        <w:br w:type="textWrapping"/>
      </w:r>
      <w:r>
        <w:t xml:space="preserve">          &lt;sapn&gt;</w:t>
      </w:r>
      <w:r>
        <w:br w:type="textWrapping"/>
      </w:r>
      <w:r>
        <w:t xml:space="preserve">            得分:&lt;span style={{ color: "#999" }}&gt;暂无得分&lt;/span&gt;</w:t>
      </w:r>
      <w:r>
        <w:br w:type="textWrapping"/>
      </w:r>
      <w:r>
        <w:t xml:space="preserve">          &lt;/sapn&gt;</w:t>
      </w:r>
      <w:r>
        <w:br w:type="textWrapping"/>
      </w:r>
      <w:r>
        <w:t xml:space="preserve">        &lt;/div&gt;</w:t>
      </w:r>
      <w:r>
        <w:br w:type="textWrapping"/>
      </w:r>
      <w:r>
        <w:t xml:space="preserve">      }</w:t>
      </w:r>
      <w:r>
        <w:br w:type="textWrapping"/>
      </w:r>
      <w:r>
        <w:t xml:space="preserve">    &gt;</w:t>
      </w:r>
      <w:r>
        <w:br w:type="textWrapping"/>
      </w:r>
      <w:r>
        <w:t xml:space="preserve">      &lt;Card.Meta title={exam.title} description={exam.description} /&gt;</w:t>
      </w:r>
      <w:r>
        <w:br w:type="textWrapping"/>
      </w:r>
      <w:r>
        <w:t xml:space="preserve">    &lt;/Card&gt;</w:t>
      </w:r>
      <w:r>
        <w:br w:type="textWrapping"/>
      </w:r>
      <w:r>
        <w:t xml:space="preserve">  );</w:t>
      </w:r>
      <w:r>
        <w:br w:type="textWrapping"/>
      </w:r>
      <w:r>
        <w:t>};</w:t>
      </w:r>
      <w:r>
        <w:br w:type="textWrapping"/>
      </w:r>
      <w:r>
        <w:t>const Exams = () =&gt; {</w:t>
      </w:r>
      <w:r>
        <w:br w:type="textWrapping"/>
      </w:r>
      <w:r>
        <w:t xml:space="preserve">  return (</w:t>
      </w:r>
      <w:r>
        <w:br w:type="textWrapping"/>
      </w:r>
      <w:r>
        <w:t xml:space="preserve">    &lt;div&gt;</w:t>
      </w:r>
      <w:r>
        <w:br w:type="textWrapping"/>
      </w:r>
      <w:r>
        <w:t xml:space="preserve">      {exams.map((exam) =&gt; (</w:t>
      </w:r>
      <w:r>
        <w:br w:type="textWrapping"/>
      </w:r>
      <w:r>
        <w:t xml:space="preserve">        &lt;PageBox key={exam.id} exam={exam} /&gt;</w:t>
      </w:r>
      <w:r>
        <w:br w:type="textWrapping"/>
      </w:r>
      <w:r>
        <w:t xml:space="preserve">      ))}</w:t>
      </w:r>
      <w:r>
        <w:br w:type="textWrapping"/>
      </w:r>
      <w:r>
        <w:t xml:space="preserve">    &lt;/div&gt;</w:t>
      </w:r>
      <w:r>
        <w:br w:type="textWrapping"/>
      </w:r>
      <w:r>
        <w:t xml:space="preserve">  );</w:t>
      </w:r>
      <w:r>
        <w:br w:type="textWrapping"/>
      </w:r>
      <w:r>
        <w:t>};</w:t>
      </w:r>
      <w:r>
        <w:br w:type="textWrapping"/>
      </w:r>
      <w:r>
        <w:t>export default Exams;</w:t>
      </w:r>
      <w:r>
        <w:br w:type="textWrapping"/>
      </w:r>
      <w:r>
        <w:t>const MyTrains = () =&gt; {};</w:t>
      </w:r>
      <w:r>
        <w:br w:type="textWrapping"/>
      </w:r>
      <w:r>
        <w:t>export default MyTrains;</w:t>
      </w:r>
      <w:r>
        <w:br w:type="textWrapping"/>
      </w:r>
      <w:r>
        <w:t>import { Select, Form, Button } from "antd";</w:t>
      </w:r>
      <w:r>
        <w:br w:type="textWrapping"/>
      </w:r>
      <w:r>
        <w:t>import { useState } from "react";</w:t>
      </w:r>
      <w:r>
        <w:br w:type="textWrapping"/>
      </w:r>
      <w:r>
        <w:t>import activitype from "@/utils/activitype";</w:t>
      </w:r>
      <w:r>
        <w:br w:type="textWrapping"/>
      </w:r>
      <w:r>
        <w:t>import TrainBox from "./components/TrainBox";</w:t>
      </w:r>
      <w:r>
        <w:br w:type="textWrapping"/>
      </w:r>
      <w:r>
        <w:t>import { useNavigate } from "react-router-dom";</w:t>
      </w:r>
      <w:r>
        <w:br w:type="textWrapping"/>
      </w:r>
      <w:r>
        <w:t>const trainList = [</w:t>
      </w:r>
      <w:r>
        <w:br w:type="textWrapping"/>
      </w:r>
      <w:r>
        <w:t xml:space="preserve">  {</w:t>
      </w:r>
      <w:r>
        <w:br w:type="textWrapping"/>
      </w:r>
      <w:r>
        <w:t xml:space="preserve">    id: 0,</w:t>
      </w:r>
      <w:r>
        <w:br w:type="textWrapping"/>
      </w:r>
      <w:r>
        <w:t xml:space="preserve">    name: "志愿者伦理道德与行为素养",</w:t>
      </w:r>
      <w:r>
        <w:br w:type="textWrapping"/>
      </w:r>
      <w:r>
        <w:t xml:space="preserve">    type: 1,</w:t>
      </w:r>
      <w:r>
        <w:br w:type="textWrapping"/>
      </w:r>
      <w:r>
        <w:t xml:space="preserve">    mentor: "吉林大学生命科学学院",</w:t>
      </w:r>
      <w:r>
        <w:br w:type="textWrapping"/>
      </w:r>
      <w:r>
        <w:t xml:space="preserve">    address: "线上",</w:t>
      </w:r>
      <w:r>
        <w:br w:type="textWrapping"/>
      </w:r>
      <w:r>
        <w:t xml:space="preserve">    startTime: "",</w:t>
      </w:r>
      <w:r>
        <w:br w:type="textWrapping"/>
      </w:r>
      <w:r>
        <w:t xml:space="preserve">    endTime: "",</w:t>
      </w:r>
      <w:r>
        <w:br w:type="textWrapping"/>
      </w:r>
      <w:r>
        <w:t xml:space="preserve">    mobile: "",</w:t>
      </w:r>
      <w:r>
        <w:br w:type="textWrapping"/>
      </w:r>
      <w:r>
        <w:t xml:space="preserve">    people: "居家老人",</w:t>
      </w:r>
      <w:r>
        <w:br w:type="textWrapping"/>
      </w:r>
      <w:r>
        <w:t xml:space="preserve">    desc: "生命力量—志愿者培训系列课程 | 志愿者伦理道德与行为素养",</w:t>
      </w:r>
      <w:r>
        <w:br w:type="textWrapping"/>
      </w:r>
      <w:r>
        <w:t xml:space="preserve">    notice: "无",</w:t>
      </w:r>
      <w:r>
        <w:br w:type="textWrapping"/>
      </w:r>
      <w:r>
        <w:t xml:space="preserve">    show: 479,</w:t>
      </w:r>
      <w:r>
        <w:br w:type="textWrapping"/>
      </w:r>
      <w:r>
        <w:t xml:space="preserve">    url: "https://www.bilibili.com/video/BV1Kv411e7fy/",</w:t>
      </w:r>
      <w:r>
        <w:br w:type="textWrapping"/>
      </w:r>
      <w:r>
        <w:t xml:space="preserve">    img: "https://img2.imgtp.com/2024/04/24/9m0ypmLS.png ",</w:t>
      </w:r>
      <w:r>
        <w:br w:type="textWrapping"/>
      </w:r>
      <w:r>
        <w:t xml:space="preserve">  },</w:t>
      </w:r>
      <w:r>
        <w:br w:type="textWrapping"/>
      </w:r>
      <w:r>
        <w:t xml:space="preserve">  {</w:t>
      </w:r>
      <w:r>
        <w:br w:type="textWrapping"/>
      </w:r>
      <w:r>
        <w:t xml:space="preserve">    id: 1,</w:t>
      </w:r>
      <w:r>
        <w:br w:type="textWrapping"/>
      </w:r>
      <w:r>
        <w:t xml:space="preserve">    name: "居家失能老人家庭照护",</w:t>
      </w:r>
      <w:r>
        <w:br w:type="textWrapping"/>
      </w:r>
      <w:r>
        <w:t xml:space="preserve">    type: 0,</w:t>
      </w:r>
      <w:r>
        <w:br w:type="textWrapping"/>
      </w:r>
      <w:r>
        <w:t xml:space="preserve">    mentor: "灬拎壶冲灬",</w:t>
      </w:r>
      <w:r>
        <w:br w:type="textWrapping"/>
      </w:r>
      <w:r>
        <w:t xml:space="preserve">    address: "线上",</w:t>
      </w:r>
      <w:r>
        <w:br w:type="textWrapping"/>
      </w:r>
      <w:r>
        <w:t xml:space="preserve">    startTime: "",</w:t>
      </w:r>
      <w:r>
        <w:br w:type="textWrapping"/>
      </w:r>
      <w:r>
        <w:t xml:space="preserve">    endTime: "",</w:t>
      </w:r>
      <w:r>
        <w:br w:type="textWrapping"/>
      </w:r>
      <w:r>
        <w:t xml:space="preserve">    mobile: "",</w:t>
      </w:r>
      <w:r>
        <w:br w:type="textWrapping"/>
      </w:r>
      <w:r>
        <w:t xml:space="preserve">    people: "居家老人",</w:t>
      </w:r>
      <w:r>
        <w:br w:type="textWrapping"/>
      </w:r>
      <w:r>
        <w:t xml:space="preserve">    desc: "失能老人居家养老照护服务之失能老人（卧床老人）翻身、移位、护理等技能。",</w:t>
      </w:r>
      <w:r>
        <w:br w:type="textWrapping"/>
      </w:r>
      <w:r>
        <w:t xml:space="preserve">    notice: "无",</w:t>
      </w:r>
      <w:r>
        <w:br w:type="textWrapping"/>
      </w:r>
      <w:r>
        <w:t xml:space="preserve">    show: 8241,</w:t>
      </w:r>
      <w:r>
        <w:br w:type="textWrapping"/>
      </w:r>
      <w:r>
        <w:t xml:space="preserve">    url: "https://www.bilibili.com/video/BV1Yt411y7A2",</w:t>
      </w:r>
      <w:r>
        <w:br w:type="textWrapping"/>
      </w:r>
      <w:r>
        <w:t xml:space="preserve">    img: "https://img2.imgtp.com/2024/04/24/9m0ypmLS.png ",</w:t>
      </w:r>
      <w:r>
        <w:br w:type="textWrapping"/>
      </w:r>
      <w:r>
        <w:t xml:space="preserve">  },</w:t>
      </w:r>
      <w:r>
        <w:br w:type="textWrapping"/>
      </w:r>
      <w:r>
        <w:t xml:space="preserve">  {</w:t>
      </w:r>
      <w:r>
        <w:br w:type="textWrapping"/>
      </w:r>
      <w:r>
        <w:t xml:space="preserve">    id: 2,</w:t>
      </w:r>
      <w:r>
        <w:br w:type="textWrapping"/>
      </w:r>
      <w:r>
        <w:t xml:space="preserve">    name: "家庭老年人日常照护",</w:t>
      </w:r>
      <w:r>
        <w:br w:type="textWrapping"/>
      </w:r>
      <w:r>
        <w:t xml:space="preserve">    type: 1,</w:t>
      </w:r>
      <w:r>
        <w:br w:type="textWrapping"/>
      </w:r>
      <w:r>
        <w:t xml:space="preserve">    mentor: "灬拎壶冲灬",</w:t>
      </w:r>
      <w:r>
        <w:br w:type="textWrapping"/>
      </w:r>
      <w:r>
        <w:t xml:space="preserve">    address: "线上",</w:t>
      </w:r>
      <w:r>
        <w:br w:type="textWrapping"/>
      </w:r>
      <w:r>
        <w:t xml:space="preserve">    startTime: "",</w:t>
      </w:r>
      <w:r>
        <w:br w:type="textWrapping"/>
      </w:r>
      <w:r>
        <w:t xml:space="preserve">    endTime: "",</w:t>
      </w:r>
      <w:r>
        <w:br w:type="textWrapping"/>
      </w:r>
      <w:r>
        <w:t xml:space="preserve">    mobile: "",</w:t>
      </w:r>
      <w:r>
        <w:br w:type="textWrapping"/>
      </w:r>
      <w:r>
        <w:t xml:space="preserve">    people: "居家老人",</w:t>
      </w:r>
      <w:r>
        <w:br w:type="textWrapping"/>
      </w:r>
      <w:r>
        <w:t xml:space="preserve">    desc: "家庭老年人日常照护",</w:t>
      </w:r>
      <w:r>
        <w:br w:type="textWrapping"/>
      </w:r>
      <w:r>
        <w:t xml:space="preserve">    notice: "无",</w:t>
      </w:r>
      <w:r>
        <w:br w:type="textWrapping"/>
      </w:r>
      <w:r>
        <w:t xml:space="preserve">    show: 3523,</w:t>
      </w:r>
      <w:r>
        <w:br w:type="textWrapping"/>
      </w:r>
      <w:r>
        <w:t xml:space="preserve">    url: "https://www.bilibili.com/video/BV17J411p7vd",</w:t>
      </w:r>
      <w:r>
        <w:br w:type="textWrapping"/>
      </w:r>
      <w:r>
        <w:t xml:space="preserve">    img: "https://img2.imgtp.com/2024/04/24/9m0ypmLS.png ",</w:t>
      </w:r>
      <w:r>
        <w:br w:type="textWrapping"/>
      </w:r>
      <w:r>
        <w:t xml:space="preserve">  },</w:t>
      </w:r>
      <w:r>
        <w:br w:type="textWrapping"/>
      </w:r>
      <w:r>
        <w:t xml:space="preserve">  {</w:t>
      </w:r>
      <w:r>
        <w:br w:type="textWrapping"/>
      </w:r>
      <w:r>
        <w:t xml:space="preserve">    id: 3,</w:t>
      </w:r>
      <w:r>
        <w:br w:type="textWrapping"/>
      </w:r>
      <w:r>
        <w:t xml:space="preserve">    name: "帮助卧床老人擦浴降温",</w:t>
      </w:r>
      <w:r>
        <w:br w:type="textWrapping"/>
      </w:r>
      <w:r>
        <w:t xml:space="preserve">    type: 0,</w:t>
      </w:r>
      <w:r>
        <w:br w:type="textWrapping"/>
      </w:r>
      <w:r>
        <w:t xml:space="preserve">    mentor: "池州孝馨",</w:t>
      </w:r>
      <w:r>
        <w:br w:type="textWrapping"/>
      </w:r>
      <w:r>
        <w:t xml:space="preserve">    address: "线上",</w:t>
      </w:r>
      <w:r>
        <w:br w:type="textWrapping"/>
      </w:r>
      <w:r>
        <w:t xml:space="preserve">    startTime: "",</w:t>
      </w:r>
      <w:r>
        <w:br w:type="textWrapping"/>
      </w:r>
      <w:r>
        <w:t xml:space="preserve">    endTime: "",</w:t>
      </w:r>
      <w:r>
        <w:br w:type="textWrapping"/>
      </w:r>
      <w:r>
        <w:t xml:space="preserve">    mobile: "",</w:t>
      </w:r>
      <w:r>
        <w:br w:type="textWrapping"/>
      </w:r>
      <w:r>
        <w:t xml:space="preserve">    people: "卧床老人",</w:t>
      </w:r>
      <w:r>
        <w:br w:type="textWrapping"/>
      </w:r>
      <w:r>
        <w:t xml:space="preserve">    desc: "帮助卧床老人擦浴降温操作技巧",</w:t>
      </w:r>
      <w:r>
        <w:br w:type="textWrapping"/>
      </w:r>
      <w:r>
        <w:t xml:space="preserve">    notice: "无",</w:t>
      </w:r>
      <w:r>
        <w:br w:type="textWrapping"/>
      </w:r>
      <w:r>
        <w:t xml:space="preserve">    show: 1247,</w:t>
      </w:r>
      <w:r>
        <w:br w:type="textWrapping"/>
      </w:r>
      <w:r>
        <w:t xml:space="preserve">    url: "https://www.bilibili.com/video/BV17D421n7c1/",</w:t>
      </w:r>
      <w:r>
        <w:br w:type="textWrapping"/>
      </w:r>
      <w:r>
        <w:t xml:space="preserve">    img: "https://img2.imgtp.com/2024/04/24/9m0ypmLS.png ",</w:t>
      </w:r>
      <w:r>
        <w:br w:type="textWrapping"/>
      </w:r>
      <w:r>
        <w:t xml:space="preserve">  },</w:t>
      </w:r>
      <w:r>
        <w:br w:type="textWrapping"/>
      </w:r>
      <w:r>
        <w:t xml:space="preserve">  {</w:t>
      </w:r>
      <w:r>
        <w:br w:type="textWrapping"/>
      </w:r>
      <w:r>
        <w:t xml:space="preserve">    id: 4,</w:t>
      </w:r>
      <w:r>
        <w:br w:type="textWrapping"/>
      </w:r>
      <w:r>
        <w:t xml:space="preserve">    name: "偏瘫老年人护理",</w:t>
      </w:r>
      <w:r>
        <w:br w:type="textWrapping"/>
      </w:r>
      <w:r>
        <w:t xml:space="preserve">    type: 0,</w:t>
      </w:r>
      <w:r>
        <w:br w:type="textWrapping"/>
      </w:r>
      <w:r>
        <w:t xml:space="preserve">    mentor: "灬拎壶冲灬",</w:t>
      </w:r>
      <w:r>
        <w:br w:type="textWrapping"/>
      </w:r>
      <w:r>
        <w:t xml:space="preserve">    address: "线上",</w:t>
      </w:r>
      <w:r>
        <w:br w:type="textWrapping"/>
      </w:r>
      <w:r>
        <w:t xml:space="preserve">    startTime: "",</w:t>
      </w:r>
      <w:r>
        <w:br w:type="textWrapping"/>
      </w:r>
      <w:r>
        <w:t xml:space="preserve">    endTime: "",</w:t>
      </w:r>
      <w:r>
        <w:br w:type="textWrapping"/>
      </w:r>
      <w:r>
        <w:t xml:space="preserve">    mobile: "",</w:t>
      </w:r>
      <w:r>
        <w:br w:type="textWrapping"/>
      </w:r>
      <w:r>
        <w:t xml:space="preserve">    people: "偏瘫老人",</w:t>
      </w:r>
      <w:r>
        <w:br w:type="textWrapping"/>
      </w:r>
      <w:r>
        <w:t xml:space="preserve">    desc: "偏瘫老年人护理—肢体摆放",</w:t>
      </w:r>
      <w:r>
        <w:br w:type="textWrapping"/>
      </w:r>
      <w:r>
        <w:t xml:space="preserve">    notice: "无",</w:t>
      </w:r>
      <w:r>
        <w:br w:type="textWrapping"/>
      </w:r>
      <w:r>
        <w:t xml:space="preserve">    show: 2780,</w:t>
      </w:r>
      <w:r>
        <w:br w:type="textWrapping"/>
      </w:r>
      <w:r>
        <w:t xml:space="preserve">    url: "https://www.bilibili.com/video/BV1eb411G73R/",</w:t>
      </w:r>
      <w:r>
        <w:br w:type="textWrapping"/>
      </w:r>
      <w:r>
        <w:t xml:space="preserve">    img: "https://img2.imgtp.com/2024/04/24/9m0ypmLS.png ",</w:t>
      </w:r>
      <w:r>
        <w:br w:type="textWrapping"/>
      </w:r>
      <w:r>
        <w:t xml:space="preserve">  },</w:t>
      </w:r>
      <w:r>
        <w:br w:type="textWrapping"/>
      </w:r>
      <w:r>
        <w:t>];</w:t>
      </w:r>
      <w:r>
        <w:br w:type="textWrapping"/>
      </w:r>
      <w:r>
        <w:t>const Participate = () =&gt; {</w:t>
      </w:r>
      <w:r>
        <w:br w:type="textWrapping"/>
      </w:r>
      <w:r>
        <w:t xml:space="preserve">  const [trainType, setTrainType] = useState(0);</w:t>
      </w:r>
      <w:r>
        <w:br w:type="textWrapping"/>
      </w:r>
      <w:r>
        <w:t xml:space="preserve">  const [sortType, setSortType] = useState(0);</w:t>
      </w:r>
      <w:r>
        <w:br w:type="textWrapping"/>
      </w:r>
      <w:r>
        <w:t xml:space="preserve">  const search = () =&gt; {</w:t>
      </w:r>
      <w:r>
        <w:br w:type="textWrapping"/>
      </w:r>
      <w:r>
        <w:t xml:space="preserve">    console.log(trainType, sortType);</w:t>
      </w:r>
      <w:r>
        <w:br w:type="textWrapping"/>
      </w:r>
      <w:r>
        <w:t xml:space="preserve">  };</w:t>
      </w:r>
      <w:r>
        <w:br w:type="textWrapping"/>
      </w:r>
      <w:r>
        <w:t xml:space="preserve">  const navigate = useNavigate();</w:t>
      </w:r>
      <w:r>
        <w:br w:type="textWrapping"/>
      </w:r>
      <w:r>
        <w:t xml:space="preserve">  const handleClick = (e) =&gt; {</w:t>
      </w:r>
      <w:r>
        <w:br w:type="textWrapping"/>
      </w:r>
      <w:r>
        <w:t xml:space="preserve">    console.log(e);</w:t>
      </w:r>
      <w:r>
        <w:br w:type="textWrapping"/>
      </w:r>
      <w:r>
        <w:t xml:space="preserve">    navigate("/train/traininfo", { state: { train: e } });</w:t>
      </w:r>
      <w:r>
        <w:br w:type="textWrapping"/>
      </w:r>
      <w:r>
        <w:t xml:space="preserve">  };</w:t>
      </w:r>
      <w:r>
        <w:br w:type="textWrapping"/>
      </w:r>
      <w:r>
        <w:t xml:space="preserve">  return (</w:t>
      </w:r>
      <w:r>
        <w:br w:type="textWrapping"/>
      </w:r>
      <w:r>
        <w:t xml:space="preserve">    &lt;&gt;</w:t>
      </w:r>
      <w:r>
        <w:br w:type="textWrapping"/>
      </w:r>
      <w:r>
        <w:t xml:space="preserve">      &lt;Form</w:t>
      </w:r>
      <w:r>
        <w:br w:type="textWrapping"/>
      </w:r>
      <w:r>
        <w:t xml:space="preserve">        name="horizontal_login"</w:t>
      </w:r>
      <w:r>
        <w:br w:type="textWrapping"/>
      </w:r>
      <w:r>
        <w:t xml:space="preserve">        layout="inline"</w:t>
      </w:r>
      <w:r>
        <w:br w:type="textWrapping"/>
      </w:r>
      <w:r>
        <w:t xml:space="preserve">        labelCol={{</w:t>
      </w:r>
      <w:r>
        <w:br w:type="textWrapping"/>
      </w:r>
      <w:r>
        <w:t xml:space="preserve">          span: 8,</w:t>
      </w:r>
      <w:r>
        <w:br w:type="textWrapping"/>
      </w:r>
      <w:r>
        <w:t xml:space="preserve">        }}</w:t>
      </w:r>
      <w:r>
        <w:br w:type="textWrapping"/>
      </w:r>
      <w:r>
        <w:t xml:space="preserve">        wrapperCol={{ span: 24 }}</w:t>
      </w:r>
      <w:r>
        <w:br w:type="textWrapping"/>
      </w:r>
      <w:r>
        <w:t xml:space="preserve">        style={{</w:t>
      </w:r>
      <w:r>
        <w:br w:type="textWrapping"/>
      </w:r>
      <w:r>
        <w:t xml:space="preserve">          display: "flex",</w:t>
      </w:r>
      <w:r>
        <w:br w:type="textWrapping"/>
      </w:r>
      <w:r>
        <w:t xml:space="preserve">          justifyContent: "space-around",</w:t>
      </w:r>
      <w:r>
        <w:br w:type="textWrapping"/>
      </w:r>
      <w:r>
        <w:t xml:space="preserve">          flexWrap: "wrap",</w:t>
      </w:r>
      <w:r>
        <w:br w:type="textWrapping"/>
      </w:r>
      <w:r>
        <w:t xml:space="preserve">          width: "100%",</w:t>
      </w:r>
      <w:r>
        <w:br w:type="textWrapping"/>
      </w:r>
      <w:r>
        <w:t xml:space="preserve">        }}</w:t>
      </w:r>
      <w:r>
        <w:br w:type="textWrapping"/>
      </w:r>
      <w:r>
        <w:t xml:space="preserve">        onFinish={search}</w:t>
      </w:r>
      <w:r>
        <w:br w:type="textWrapping"/>
      </w:r>
      <w:r>
        <w:t xml:space="preserve">      &gt;</w:t>
      </w:r>
      <w:r>
        <w:br w:type="textWrapping"/>
      </w:r>
      <w:r>
        <w:t xml:space="preserve">        &lt;Form.Item label="培训类型"&gt;</w:t>
      </w:r>
      <w:r>
        <w:br w:type="textWrapping"/>
      </w:r>
      <w:r>
        <w:t xml:space="preserve">          &lt;Select</w:t>
      </w:r>
      <w:r>
        <w:br w:type="textWrapping"/>
      </w:r>
      <w:r>
        <w:t xml:space="preserve">            style={{ width: 120 }}</w:t>
      </w:r>
      <w:r>
        <w:br w:type="textWrapping"/>
      </w:r>
      <w:r>
        <w:t xml:space="preserve">            onChange={(value) =&gt; setTrainType(value)}</w:t>
      </w:r>
      <w:r>
        <w:br w:type="textWrapping"/>
      </w:r>
      <w:r>
        <w:t xml:space="preserve">            options={[{ value: 0, label: "全部" }, ...activitype]}</w:t>
      </w:r>
      <w:r>
        <w:br w:type="textWrapping"/>
      </w:r>
      <w:r>
        <w:t xml:space="preserve">          /&gt;</w:t>
      </w:r>
      <w:r>
        <w:br w:type="textWrapping"/>
      </w:r>
      <w:r>
        <w:t xml:space="preserve">        &lt;/Form.Item&gt;</w:t>
      </w:r>
      <w:r>
        <w:br w:type="textWrapping"/>
      </w:r>
      <w:r>
        <w:t xml:space="preserve">        &lt;Form.Item label="其他选择"&gt;</w:t>
      </w:r>
      <w:r>
        <w:br w:type="textWrapping"/>
      </w:r>
      <w:r>
        <w:t xml:space="preserve">          &lt;Select</w:t>
      </w:r>
      <w:r>
        <w:br w:type="textWrapping"/>
      </w:r>
      <w:r>
        <w:t xml:space="preserve">            style={{ width: 120 }}</w:t>
      </w:r>
      <w:r>
        <w:br w:type="textWrapping"/>
      </w:r>
      <w:r>
        <w:t xml:space="preserve">            onChange={(value) =&gt; setSortType(value)}</w:t>
      </w:r>
      <w:r>
        <w:br w:type="textWrapping"/>
      </w:r>
      <w:r>
        <w:t xml:space="preserve">            options={[</w:t>
      </w:r>
      <w:r>
        <w:br w:type="textWrapping"/>
      </w:r>
      <w:r>
        <w:t xml:space="preserve">              { value: 0, label: "全部" },</w:t>
      </w:r>
      <w:r>
        <w:br w:type="textWrapping"/>
      </w:r>
      <w:r>
        <w:t xml:space="preserve">              { value: 1, label: "最近" },</w:t>
      </w:r>
      <w:r>
        <w:br w:type="textWrapping"/>
      </w:r>
      <w:r>
        <w:t xml:space="preserve">              { value: 2, label: "最热" },</w:t>
      </w:r>
      <w:r>
        <w:br w:type="textWrapping"/>
      </w:r>
      <w:r>
        <w:t xml:space="preserve">            ]}</w:t>
      </w:r>
      <w:r>
        <w:br w:type="textWrapping"/>
      </w:r>
      <w:r>
        <w:t xml:space="preserve">          /&gt;</w:t>
      </w:r>
      <w:r>
        <w:br w:type="textWrapping"/>
      </w:r>
      <w:r>
        <w:t xml:space="preserve">        &lt;/Form.Item&gt;</w:t>
      </w:r>
      <w:r>
        <w:br w:type="textWrapping"/>
      </w:r>
      <w:r>
        <w:t xml:space="preserve">        &lt;Button type="primary"&gt;查询&lt;/Button&gt;</w:t>
      </w:r>
      <w:r>
        <w:br w:type="textWrapping"/>
      </w:r>
      <w:r>
        <w:t xml:space="preserve">      &lt;/Form&gt;</w:t>
      </w:r>
      <w:r>
        <w:br w:type="textWrapping"/>
      </w:r>
      <w:r>
        <w:t xml:space="preserve">      &lt;div</w:t>
      </w:r>
      <w:r>
        <w:br w:type="textWrapping"/>
      </w:r>
      <w:r>
        <w:t xml:space="preserve">        style={{</w:t>
      </w:r>
      <w:r>
        <w:br w:type="textWrapping"/>
      </w:r>
      <w:r>
        <w:t xml:space="preserve">          display: "flex",</w:t>
      </w:r>
      <w:r>
        <w:br w:type="textWrapping"/>
      </w:r>
      <w:r>
        <w:t xml:space="preserve">          justifyContent: "space-between",</w:t>
      </w:r>
      <w:r>
        <w:br w:type="textWrapping"/>
      </w:r>
      <w:r>
        <w:t xml:space="preserve">          flexWrap: "wrap",</w:t>
      </w:r>
      <w:r>
        <w:br w:type="textWrapping"/>
      </w:r>
      <w:r>
        <w:t xml:space="preserve">        }}</w:t>
      </w:r>
      <w:r>
        <w:br w:type="textWrapping"/>
      </w:r>
      <w:r>
        <w:t xml:space="preserve">      &gt;</w:t>
      </w:r>
      <w:r>
        <w:br w:type="textWrapping"/>
      </w:r>
      <w:r>
        <w:t xml:space="preserve">        {trainList.map((item, index) =&gt; {</w:t>
      </w:r>
      <w:r>
        <w:br w:type="textWrapping"/>
      </w:r>
      <w:r>
        <w:t xml:space="preserve">          return &lt;TrainBox train={item} key={index} onClick={handleClick} /&gt;;</w:t>
      </w:r>
      <w:r>
        <w:br w:type="textWrapping"/>
      </w:r>
      <w:r>
        <w:t xml:space="preserve">        })}</w:t>
      </w:r>
      <w:r>
        <w:br w:type="textWrapping"/>
      </w:r>
      <w:r>
        <w:t xml:space="preserve">      &lt;/div&gt;</w:t>
      </w:r>
      <w:r>
        <w:br w:type="textWrapping"/>
      </w:r>
      <w:r>
        <w:t xml:space="preserve">    &lt;/&gt;</w:t>
      </w:r>
      <w:r>
        <w:br w:type="textWrapping"/>
      </w:r>
      <w:r>
        <w:t xml:space="preserve">  );</w:t>
      </w:r>
      <w:r>
        <w:br w:type="textWrapping"/>
      </w:r>
      <w:r>
        <w:t>};</w:t>
      </w:r>
      <w:r>
        <w:br w:type="textWrapping"/>
      </w:r>
      <w:r>
        <w:t>export default Participate;</w:t>
      </w:r>
      <w:r>
        <w:br w:type="textWrapping"/>
      </w:r>
      <w:r>
        <w:t>import DescLine from "@/components/DescLine";</w:t>
      </w:r>
      <w:r>
        <w:br w:type="textWrapping"/>
      </w:r>
      <w:r>
        <w:t>import "./index.scss";</w:t>
      </w:r>
      <w:r>
        <w:br w:type="textWrapping"/>
      </w:r>
      <w:r>
        <w:t>const trainMap = {</w:t>
      </w:r>
      <w:r>
        <w:br w:type="textWrapping"/>
      </w:r>
      <w:r>
        <w:t xml:space="preserve">  type: "培训类型",</w:t>
      </w:r>
      <w:r>
        <w:br w:type="textWrapping"/>
      </w:r>
      <w:r>
        <w:t xml:space="preserve">  mentor: "培训导师",</w:t>
      </w:r>
      <w:r>
        <w:br w:type="textWrapping"/>
      </w:r>
      <w:r>
        <w:t xml:space="preserve">  address: "培训地点",</w:t>
      </w:r>
      <w:r>
        <w:br w:type="textWrapping"/>
      </w:r>
      <w:r>
        <w:t>};</w:t>
      </w:r>
      <w:r>
        <w:br w:type="textWrapping"/>
      </w:r>
      <w:r>
        <w:t>const TrainBox = ({ train, onClick }) =&gt; {</w:t>
      </w:r>
      <w:r>
        <w:br w:type="textWrapping"/>
      </w:r>
      <w:r>
        <w:t xml:space="preserve">  return (</w:t>
      </w:r>
      <w:r>
        <w:br w:type="textWrapping"/>
      </w:r>
      <w:r>
        <w:t xml:space="preserve">    &lt;div</w:t>
      </w:r>
      <w:r>
        <w:br w:type="textWrapping"/>
      </w:r>
      <w:r>
        <w:t xml:space="preserve">      style={{ width: 240, height: 250, margin: 20 }}</w:t>
      </w:r>
      <w:r>
        <w:br w:type="textWrapping"/>
      </w:r>
      <w:r>
        <w:t xml:space="preserve">      onClick={() =&gt; onClick(train)}</w:t>
      </w:r>
      <w:r>
        <w:br w:type="textWrapping"/>
      </w:r>
      <w:r>
        <w:t xml:space="preserve">      className="train-box"</w:t>
      </w:r>
      <w:r>
        <w:br w:type="textWrapping"/>
      </w:r>
      <w:r>
        <w:t xml:space="preserve">    &gt;</w:t>
      </w:r>
      <w:r>
        <w:br w:type="textWrapping"/>
      </w:r>
      <w:r>
        <w:t xml:space="preserve">      &lt;div style={{ width: 240, height: 150, border: "1px solid #aaa" }}&gt;</w:t>
      </w:r>
      <w:r>
        <w:br w:type="textWrapping"/>
      </w:r>
      <w:r>
        <w:t xml:space="preserve">        &lt;img</w:t>
      </w:r>
      <w:r>
        <w:br w:type="textWrapping"/>
      </w:r>
      <w:r>
        <w:t xml:space="preserve">          src={train.img}</w:t>
      </w:r>
      <w:r>
        <w:br w:type="textWrapping"/>
      </w:r>
      <w:r>
        <w:t xml:space="preserve">          alt={train.name}</w:t>
      </w:r>
      <w:r>
        <w:br w:type="textWrapping"/>
      </w:r>
      <w:r>
        <w:t xml:space="preserve">          style={{ width: "100%", height: "100%", objectFit: "cover" }}</w:t>
      </w:r>
      <w:r>
        <w:br w:type="textWrapping"/>
      </w:r>
      <w:r>
        <w:t xml:space="preserve">        /&gt;</w:t>
      </w:r>
      <w:r>
        <w:br w:type="textWrapping"/>
      </w:r>
      <w:r>
        <w:t xml:space="preserve">      &lt;/div&gt;</w:t>
      </w:r>
      <w:r>
        <w:br w:type="textWrapping"/>
      </w:r>
      <w:r>
        <w:t xml:space="preserve">      &lt;div style={{ color: "#666", fontSize: 12, padding: 10 }}&gt;</w:t>
      </w:r>
      <w:r>
        <w:br w:type="textWrapping"/>
      </w:r>
      <w:r>
        <w:t xml:space="preserve">        &lt;p style={{ fontSize: 16, fontWeight: "bold", color: "#000" }}&gt;</w:t>
      </w:r>
      <w:r>
        <w:br w:type="textWrapping"/>
      </w:r>
      <w:r>
        <w:t xml:space="preserve">          {train.name}</w:t>
      </w:r>
      <w:r>
        <w:br w:type="textWrapping"/>
      </w:r>
      <w:r>
        <w:t xml:space="preserve">        &lt;/p&gt;        &lt;DescLine</w:t>
      </w:r>
      <w:r>
        <w:br w:type="textWrapping"/>
      </w:r>
      <w:r>
        <w:t xml:space="preserve">          label={trainMap.mentor}</w:t>
      </w:r>
      <w:r>
        <w:br w:type="textWrapping"/>
      </w:r>
      <w:r>
        <w:t xml:space="preserve">          desc={train.mentor}</w:t>
      </w:r>
      <w:r>
        <w:br w:type="textWrapping"/>
      </w:r>
      <w:r>
        <w:t xml:space="preserve">          rowspan={[5, 14]}</w:t>
      </w:r>
      <w:r>
        <w:br w:type="textWrapping"/>
      </w:r>
      <w:r>
        <w:t xml:space="preserve">          style={{ margin: "5px 0" }}</w:t>
      </w:r>
      <w:r>
        <w:br w:type="textWrapping"/>
      </w:r>
      <w:r>
        <w:t xml:space="preserve">        /&gt;</w:t>
      </w:r>
      <w:r>
        <w:br w:type="textWrapping"/>
      </w:r>
      <w:r>
        <w:t xml:space="preserve">        &lt;DescLine</w:t>
      </w:r>
      <w:r>
        <w:br w:type="textWrapping"/>
      </w:r>
      <w:r>
        <w:t xml:space="preserve">          label={trainMap.address}</w:t>
      </w:r>
      <w:r>
        <w:br w:type="textWrapping"/>
      </w:r>
      <w:r>
        <w:t xml:space="preserve">          desc={train.address}</w:t>
      </w:r>
      <w:r>
        <w:br w:type="textWrapping"/>
      </w:r>
      <w:r>
        <w:t xml:space="preserve">          rowspan={[5, 5]}</w:t>
      </w:r>
      <w:r>
        <w:br w:type="textWrapping"/>
      </w:r>
      <w:r>
        <w:t xml:space="preserve">          style={{ margin: "5px 0" }}</w:t>
      </w:r>
      <w:r>
        <w:br w:type="textWrapping"/>
      </w:r>
      <w:r>
        <w:t xml:space="preserve">        /&gt;</w:t>
      </w:r>
      <w:r>
        <w:br w:type="textWrapping"/>
      </w:r>
      <w:r>
        <w:t xml:space="preserve">      &lt;/div&gt;</w:t>
      </w:r>
      <w:r>
        <w:br w:type="textWrapping"/>
      </w:r>
      <w:r>
        <w:t xml:space="preserve">    &lt;/div&gt;</w:t>
      </w:r>
      <w:r>
        <w:br w:type="textWrapping"/>
      </w:r>
      <w:r>
        <w:t xml:space="preserve">  );</w:t>
      </w:r>
      <w:r>
        <w:br w:type="textWrapping"/>
      </w:r>
      <w:r>
        <w:t>};</w:t>
      </w:r>
      <w:r>
        <w:br w:type="textWrapping"/>
      </w:r>
      <w:r>
        <w:t>export default TrainBox;</w:t>
      </w:r>
      <w:r>
        <w:br w:type="textWrapping"/>
      </w:r>
      <w:r>
        <w:t>import { useLocation, useNavigate } from "react-router-dom";</w:t>
      </w:r>
      <w:r>
        <w:br w:type="textWrapping"/>
      </w:r>
      <w:r>
        <w:t>import { Form, Radio, Checkbox, Input, Button, Card, message } from "antd";</w:t>
      </w:r>
      <w:r>
        <w:br w:type="textWrapping"/>
      </w:r>
      <w:r>
        <w:t>import { useState } from "react";</w:t>
      </w:r>
      <w:r>
        <w:br w:type="textWrapping"/>
      </w:r>
      <w:r>
        <w:t>const Single = ({ test }) =&gt; {</w:t>
      </w:r>
      <w:r>
        <w:br w:type="textWrapping"/>
      </w:r>
      <w:r>
        <w:t xml:space="preserve">  return (</w:t>
      </w:r>
      <w:r>
        <w:br w:type="textWrapping"/>
      </w:r>
      <w:r>
        <w:t xml:space="preserve">    &lt;div style={{ margin: 10 }}&gt;</w:t>
      </w:r>
      <w:r>
        <w:br w:type="textWrapping"/>
      </w:r>
      <w:r>
        <w:t xml:space="preserve">      &lt;pre&gt;</w:t>
      </w:r>
      <w:r>
        <w:br w:type="textWrapping"/>
      </w:r>
      <w:r>
        <w:t xml:space="preserve">        &lt;p style={{ fontSize: 18, lineHeight: 2 }}&gt;{test}&lt;/p&gt;</w:t>
      </w:r>
      <w:r>
        <w:br w:type="textWrapping"/>
      </w:r>
      <w:r>
        <w:t xml:space="preserve">      &lt;/pre&gt;</w:t>
      </w:r>
      <w:r>
        <w:br w:type="textWrapping"/>
      </w:r>
      <w:r>
        <w:t xml:space="preserve">      &lt;Form.Item</w:t>
      </w:r>
      <w:r>
        <w:br w:type="textWrapping"/>
      </w:r>
      <w:r>
        <w:t xml:space="preserve">        label="选择答案："</w:t>
      </w:r>
      <w:r>
        <w:br w:type="textWrapping"/>
      </w:r>
      <w:r>
        <w:t xml:space="preserve">        name={`single${test.charAt(0)}`}</w:t>
      </w:r>
      <w:r>
        <w:br w:type="textWrapping"/>
      </w:r>
      <w:r>
        <w:t xml:space="preserve">        style={{ margin: 5 }}</w:t>
      </w:r>
      <w:r>
        <w:br w:type="textWrapping"/>
      </w:r>
      <w:r>
        <w:t xml:space="preserve">      &gt;</w:t>
      </w:r>
      <w:r>
        <w:br w:type="textWrapping"/>
      </w:r>
      <w:r>
        <w:t xml:space="preserve">        &lt;Radio.Group&gt;</w:t>
      </w:r>
      <w:r>
        <w:br w:type="textWrapping"/>
      </w:r>
      <w:r>
        <w:t xml:space="preserve">          &lt;Radio value={1}&gt;A&lt;/Radio&gt;</w:t>
      </w:r>
      <w:r>
        <w:br w:type="textWrapping"/>
      </w:r>
      <w:r>
        <w:t xml:space="preserve">          &lt;Radio value={2}&gt;B&lt;/Radio&gt;</w:t>
      </w:r>
      <w:r>
        <w:br w:type="textWrapping"/>
      </w:r>
      <w:r>
        <w:t xml:space="preserve">          &lt;Radio value={3}&gt;C&lt;/Radio&gt;</w:t>
      </w:r>
      <w:r>
        <w:br w:type="textWrapping"/>
      </w:r>
      <w:r>
        <w:t xml:space="preserve">          &lt;Radio value={4}&gt;D&lt;/Radio&gt;</w:t>
      </w:r>
      <w:r>
        <w:br w:type="textWrapping"/>
      </w:r>
      <w:r>
        <w:t xml:space="preserve">        &lt;/Radio.Group&gt;</w:t>
      </w:r>
      <w:r>
        <w:br w:type="textWrapping"/>
      </w:r>
      <w:r>
        <w:t xml:space="preserve">      &lt;/Form.Item&gt;</w:t>
      </w:r>
      <w:r>
        <w:br w:type="textWrapping"/>
      </w:r>
      <w:r>
        <w:t xml:space="preserve">    &lt;/div&gt;</w:t>
      </w:r>
      <w:r>
        <w:br w:type="textWrapping"/>
      </w:r>
      <w:r>
        <w:t xml:space="preserve">  );</w:t>
      </w:r>
      <w:r>
        <w:br w:type="textWrapping"/>
      </w:r>
      <w:r>
        <w:t>};</w:t>
      </w:r>
      <w:r>
        <w:br w:type="textWrapping"/>
      </w:r>
      <w:r>
        <w:t>const Multiple = ({ test }) =&gt; {</w:t>
      </w:r>
      <w:r>
        <w:br w:type="textWrapping"/>
      </w:r>
      <w:r>
        <w:t xml:space="preserve">  return (</w:t>
      </w:r>
      <w:r>
        <w:br w:type="textWrapping"/>
      </w:r>
      <w:r>
        <w:t xml:space="preserve">    &lt;div style={{ margin: 10 }}&gt;</w:t>
      </w:r>
      <w:r>
        <w:br w:type="textWrapping"/>
      </w:r>
      <w:r>
        <w:t xml:space="preserve">      &lt;pre&gt;</w:t>
      </w:r>
      <w:r>
        <w:br w:type="textWrapping"/>
      </w:r>
      <w:r>
        <w:t xml:space="preserve">        &lt;p style={{ fontSize: 18, lineHeight: 2 }}&gt;{test}&lt;/p&gt;</w:t>
      </w:r>
      <w:r>
        <w:br w:type="textWrapping"/>
      </w:r>
      <w:r>
        <w:t xml:space="preserve">      &lt;/pre&gt;</w:t>
      </w:r>
      <w:r>
        <w:br w:type="textWrapping"/>
      </w:r>
      <w:r>
        <w:t xml:space="preserve">      &lt;Form.Item</w:t>
      </w:r>
      <w:r>
        <w:br w:type="textWrapping"/>
      </w:r>
      <w:r>
        <w:t xml:space="preserve">        label="选择答案："</w:t>
      </w:r>
      <w:r>
        <w:br w:type="textWrapping"/>
      </w:r>
      <w:r>
        <w:t xml:space="preserve">        name={`muti${test.charAt(0)}`}</w:t>
      </w:r>
      <w:r>
        <w:br w:type="textWrapping"/>
      </w:r>
      <w:r>
        <w:t xml:space="preserve">        style={{ margin: 5 }}</w:t>
      </w:r>
      <w:r>
        <w:br w:type="textWrapping"/>
      </w:r>
      <w:r>
        <w:t xml:space="preserve">      &gt;</w:t>
      </w:r>
      <w:r>
        <w:br w:type="textWrapping"/>
      </w:r>
      <w:r>
        <w:t xml:space="preserve">        &lt;Checkbox.Group&gt;</w:t>
      </w:r>
      <w:r>
        <w:br w:type="textWrapping"/>
      </w:r>
      <w:r>
        <w:t xml:space="preserve">          &lt;Checkbox value={1}&gt;A&lt;/Checkbox&gt;</w:t>
      </w:r>
      <w:r>
        <w:br w:type="textWrapping"/>
      </w:r>
      <w:r>
        <w:t xml:space="preserve">          &lt;Checkbox value={2}&gt;B&lt;/Checkbox&gt;</w:t>
      </w:r>
      <w:r>
        <w:br w:type="textWrapping"/>
      </w:r>
      <w:r>
        <w:t xml:space="preserve">          &lt;Checkbox value={3}&gt;C&lt;/Checkbox&gt;</w:t>
      </w:r>
      <w:r>
        <w:br w:type="textWrapping"/>
      </w:r>
      <w:r>
        <w:t xml:space="preserve">          &lt;Checkbox value={4}&gt;D&lt;/Checkbox&gt;</w:t>
      </w:r>
      <w:r>
        <w:br w:type="textWrapping"/>
      </w:r>
      <w:r>
        <w:t xml:space="preserve">        &lt;/Checkbox.Group&gt;</w:t>
      </w:r>
      <w:r>
        <w:br w:type="textWrapping"/>
      </w:r>
      <w:r>
        <w:t xml:space="preserve">      &lt;/Form.Item&gt;</w:t>
      </w:r>
      <w:r>
        <w:br w:type="textWrapping"/>
      </w:r>
      <w:r>
        <w:t xml:space="preserve">    &lt;/div&gt;</w:t>
      </w:r>
      <w:r>
        <w:br w:type="textWrapping"/>
      </w:r>
      <w:r>
        <w:t xml:space="preserve">  );</w:t>
      </w:r>
      <w:r>
        <w:br w:type="textWrapping"/>
      </w:r>
      <w:r>
        <w:t>};const Judgment = ({ test }) =&gt; {</w:t>
      </w:r>
      <w:r>
        <w:br w:type="textWrapping"/>
      </w:r>
      <w:r>
        <w:t xml:space="preserve">  const [value, setValue] = useState(null);</w:t>
      </w:r>
      <w:r>
        <w:br w:type="textWrapping"/>
      </w:r>
      <w:r>
        <w:t xml:space="preserve">  return (</w:t>
      </w:r>
      <w:r>
        <w:br w:type="textWrapping"/>
      </w:r>
      <w:r>
        <w:t xml:space="preserve">    &lt;div style={{ margin: 10 }}&gt;</w:t>
      </w:r>
      <w:r>
        <w:br w:type="textWrapping"/>
      </w:r>
      <w:r>
        <w:t xml:space="preserve">      &lt;pre&gt;</w:t>
      </w:r>
      <w:r>
        <w:br w:type="textWrapping"/>
      </w:r>
      <w:r>
        <w:t xml:space="preserve">        &lt;p style={{ fontSize: 18, lineHeight: 2 }}&gt;{test}&lt;/p&gt;</w:t>
      </w:r>
      <w:r>
        <w:br w:type="textWrapping"/>
      </w:r>
      <w:r>
        <w:t xml:space="preserve">      &lt;/pre&gt;</w:t>
      </w:r>
      <w:r>
        <w:br w:type="textWrapping"/>
      </w:r>
      <w:r>
        <w:t xml:space="preserve">      &lt;Form.Item</w:t>
      </w:r>
      <w:r>
        <w:br w:type="textWrapping"/>
      </w:r>
      <w:r>
        <w:t xml:space="preserve">        label="选择答案："</w:t>
      </w:r>
      <w:r>
        <w:br w:type="textWrapping"/>
      </w:r>
      <w:r>
        <w:t xml:space="preserve">        name={`judg${test.charAt(0)}`}</w:t>
      </w:r>
      <w:r>
        <w:br w:type="textWrapping"/>
      </w:r>
      <w:r>
        <w:t xml:space="preserve">        style={{ margin: 5 }}</w:t>
      </w:r>
      <w:r>
        <w:br w:type="textWrapping"/>
      </w:r>
      <w:r>
        <w:t xml:space="preserve">      &gt;</w:t>
      </w:r>
      <w:r>
        <w:br w:type="textWrapping"/>
      </w:r>
      <w:r>
        <w:t xml:space="preserve">        &lt;Radio.Group&gt;</w:t>
      </w:r>
      <w:r>
        <w:br w:type="textWrapping"/>
      </w:r>
      <w:r>
        <w:t xml:space="preserve">          &lt;Radio value={1}&gt;正确&lt;/Radio&gt;</w:t>
      </w:r>
      <w:r>
        <w:br w:type="textWrapping"/>
      </w:r>
      <w:r>
        <w:t xml:space="preserve">          &lt;Radio value={2}&gt;错误&lt;/Radio&gt;</w:t>
      </w:r>
      <w:r>
        <w:br w:type="textWrapping"/>
      </w:r>
      <w:r>
        <w:t xml:space="preserve">        &lt;/Radio.Group&gt;</w:t>
      </w:r>
      <w:r>
        <w:br w:type="textWrapping"/>
      </w:r>
      <w:r>
        <w:t xml:space="preserve">      &lt;/Form.Item&gt;</w:t>
      </w:r>
      <w:r>
        <w:br w:type="textWrapping"/>
      </w:r>
      <w:r>
        <w:t xml:space="preserve">    &lt;/div&gt;</w:t>
      </w:r>
      <w:r>
        <w:br w:type="textWrapping"/>
      </w:r>
      <w:r>
        <w:t xml:space="preserve">  );</w:t>
      </w:r>
      <w:r>
        <w:br w:type="textWrapping"/>
      </w:r>
      <w:r>
        <w:t>};const Short = ({ test }) =&gt; {</w:t>
      </w:r>
      <w:r>
        <w:br w:type="textWrapping"/>
      </w:r>
      <w:r>
        <w:t xml:space="preserve">  return (</w:t>
      </w:r>
      <w:r>
        <w:br w:type="textWrapping"/>
      </w:r>
      <w:r>
        <w:t xml:space="preserve">    &lt;div style={{ margin: 10 }}&gt;</w:t>
      </w:r>
      <w:r>
        <w:br w:type="textWrapping"/>
      </w:r>
      <w:r>
        <w:t xml:space="preserve">      &lt;pre&gt;</w:t>
      </w:r>
      <w:r>
        <w:br w:type="textWrapping"/>
      </w:r>
      <w:r>
        <w:t xml:space="preserve">        &lt;p style={{ fontSize: 18, lineHeight: 2 }}&gt;{test}&lt;/p&gt;</w:t>
      </w:r>
      <w:r>
        <w:br w:type="textWrapping"/>
      </w:r>
      <w:r>
        <w:t xml:space="preserve">      &lt;/pre&gt;</w:t>
      </w:r>
      <w:r>
        <w:br w:type="textWrapping"/>
      </w:r>
      <w:r>
        <w:t xml:space="preserve">      &lt;Form.Item</w:t>
      </w:r>
      <w:r>
        <w:br w:type="textWrapping"/>
      </w:r>
      <w:r>
        <w:t xml:space="preserve">        label="填写答案："</w:t>
      </w:r>
      <w:r>
        <w:br w:type="textWrapping"/>
      </w:r>
      <w:r>
        <w:t xml:space="preserve">        name={`shor${test.charAt(0)}`}</w:t>
      </w:r>
      <w:r>
        <w:br w:type="textWrapping"/>
      </w:r>
      <w:r>
        <w:t xml:space="preserve">        style={{ margin: 5 }}</w:t>
      </w:r>
      <w:r>
        <w:br w:type="textWrapping"/>
      </w:r>
      <w:r>
        <w:t xml:space="preserve">      &gt;</w:t>
      </w:r>
      <w:r>
        <w:br w:type="textWrapping"/>
      </w:r>
      <w:r>
        <w:t xml:space="preserve">        &lt;Input.TextArea rows={4} style={{ width: 400 }} /&gt;</w:t>
      </w:r>
      <w:r>
        <w:br w:type="textWrapping"/>
      </w:r>
      <w:r>
        <w:t xml:space="preserve">      &lt;/Form.Item&gt;</w:t>
      </w:r>
      <w:r>
        <w:br w:type="textWrapping"/>
      </w:r>
      <w:r>
        <w:t xml:space="preserve">    &lt;/div&gt;</w:t>
      </w:r>
      <w:r>
        <w:br w:type="textWrapping"/>
      </w:r>
      <w:r>
        <w:t xml:space="preserve">  );</w:t>
      </w:r>
      <w:r>
        <w:br w:type="textWrapping"/>
      </w:r>
      <w:r>
        <w:t>};</w:t>
      </w:r>
      <w:r>
        <w:br w:type="textWrapping"/>
      </w:r>
      <w:r>
        <w:t>const Simulation = ({ test }) =&gt; {</w:t>
      </w:r>
      <w:r>
        <w:br w:type="textWrapping"/>
      </w:r>
      <w:r>
        <w:t xml:space="preserve">  return (</w:t>
      </w:r>
      <w:r>
        <w:br w:type="textWrapping"/>
      </w:r>
      <w:r>
        <w:t xml:space="preserve">    &lt;div style={{ margin: 10 }}&gt;</w:t>
      </w:r>
      <w:r>
        <w:br w:type="textWrapping"/>
      </w:r>
      <w:r>
        <w:t xml:space="preserve">      &lt;pre&gt;</w:t>
      </w:r>
      <w:r>
        <w:br w:type="textWrapping"/>
      </w:r>
      <w:r>
        <w:t xml:space="preserve">        &lt;p style={{ fontSize: 18, lineHeight: 2 }}&gt;{test}&lt;/p&gt;</w:t>
      </w:r>
      <w:r>
        <w:br w:type="textWrapping"/>
      </w:r>
      <w:r>
        <w:t xml:space="preserve">      &lt;/pre&gt;</w:t>
      </w:r>
      <w:r>
        <w:br w:type="textWrapping"/>
      </w:r>
      <w:r>
        <w:t xml:space="preserve">      &lt;Form.Item</w:t>
      </w:r>
      <w:r>
        <w:br w:type="textWrapping"/>
      </w:r>
      <w:r>
        <w:t xml:space="preserve">        label="填写答案："</w:t>
      </w:r>
      <w:r>
        <w:br w:type="textWrapping"/>
      </w:r>
      <w:r>
        <w:t xml:space="preserve">        name={`simu${test.charAt(0)}`}</w:t>
      </w:r>
      <w:r>
        <w:br w:type="textWrapping"/>
      </w:r>
      <w:r>
        <w:t xml:space="preserve">        style={{ margin: 5 }}</w:t>
      </w:r>
      <w:r>
        <w:br w:type="textWrapping"/>
      </w:r>
      <w:r>
        <w:t xml:space="preserve">      &gt;</w:t>
      </w:r>
      <w:r>
        <w:br w:type="textWrapping"/>
      </w:r>
      <w:r>
        <w:t xml:space="preserve">        &lt;Input.TextArea rows={4} style={{ width: 400 }} /&gt;</w:t>
      </w:r>
      <w:r>
        <w:br w:type="textWrapping"/>
      </w:r>
      <w:r>
        <w:t xml:space="preserve">      &lt;/Form.Item&gt;</w:t>
      </w:r>
      <w:r>
        <w:br w:type="textWrapping"/>
      </w:r>
      <w:r>
        <w:t xml:space="preserve">    &lt;/div&gt;</w:t>
      </w:r>
      <w:r>
        <w:br w:type="textWrapping"/>
      </w:r>
      <w:r>
        <w:t xml:space="preserve">  );</w:t>
      </w:r>
      <w:r>
        <w:br w:type="textWrapping"/>
      </w:r>
      <w:r>
        <w:t>};const Question = ({ test }) =&gt; {</w:t>
      </w:r>
      <w:r>
        <w:br w:type="textWrapping"/>
      </w:r>
      <w:r>
        <w:t xml:space="preserve">  if (test.includes("题") &amp;&amp; !/\d/.test(test)) {</w:t>
      </w:r>
      <w:r>
        <w:br w:type="textWrapping"/>
      </w:r>
      <w:r>
        <w:t xml:space="preserve">    return (</w:t>
      </w:r>
      <w:r>
        <w:br w:type="textWrapping"/>
      </w:r>
      <w:r>
        <w:t xml:space="preserve">      &lt;p style={{ fontSize: 18, lineHeight: 2, fontWeight: 800 }}&gt;{test}&lt;/p&gt;</w:t>
      </w:r>
      <w:r>
        <w:br w:type="textWrapping"/>
      </w:r>
      <w:r>
        <w:t xml:space="preserve">    );</w:t>
      </w:r>
      <w:r>
        <w:br w:type="textWrapping"/>
      </w:r>
      <w:r>
        <w:t xml:space="preserve">  } else if (test.includes("（多选）")) {</w:t>
      </w:r>
      <w:r>
        <w:br w:type="textWrapping"/>
      </w:r>
      <w:r>
        <w:t xml:space="preserve">    return &lt;Multiple test={test} /&gt;;</w:t>
      </w:r>
      <w:r>
        <w:br w:type="textWrapping"/>
      </w:r>
      <w:r>
        <w:t xml:space="preserve">  } else if (test.includes("（ ）")) {</w:t>
      </w:r>
      <w:r>
        <w:br w:type="textWrapping"/>
      </w:r>
      <w:r>
        <w:t xml:space="preserve">    return &lt;Judgment test={test} /&gt;;</w:t>
      </w:r>
      <w:r>
        <w:br w:type="textWrapping"/>
      </w:r>
      <w:r>
        <w:t xml:space="preserve">  } else if (test.includes("（单选）")) {</w:t>
      </w:r>
      <w:r>
        <w:br w:type="textWrapping"/>
      </w:r>
      <w:r>
        <w:t xml:space="preserve">    return &lt;Single test={test} /&gt;;</w:t>
      </w:r>
      <w:r>
        <w:br w:type="textWrapping"/>
      </w:r>
      <w:r>
        <w:t xml:space="preserve">  } else if (test.includes("（情景题）")) {</w:t>
      </w:r>
      <w:r>
        <w:br w:type="textWrapping"/>
      </w:r>
      <w:r>
        <w:t xml:space="preserve">    return &lt;Simulation test={test} /&gt;;</w:t>
      </w:r>
      <w:r>
        <w:br w:type="textWrapping"/>
      </w:r>
      <w:r>
        <w:t xml:space="preserve">  }</w:t>
      </w:r>
      <w:r>
        <w:br w:type="textWrapping"/>
      </w:r>
      <w:r>
        <w:t xml:space="preserve">  return &lt;Short test={test} /&gt;;</w:t>
      </w:r>
      <w:r>
        <w:br w:type="textWrapping"/>
      </w:r>
      <w:r>
        <w:t>};</w:t>
      </w:r>
      <w:r>
        <w:br w:type="textWrapping"/>
      </w:r>
      <w:r>
        <w:t>const Test = () =&gt; {</w:t>
      </w:r>
      <w:r>
        <w:br w:type="textWrapping"/>
      </w:r>
      <w:r>
        <w:t xml:space="preserve">  const location = useLocation();</w:t>
      </w:r>
      <w:r>
        <w:br w:type="textWrapping"/>
      </w:r>
      <w:r>
        <w:t xml:space="preserve">  const { exam } = location.state;</w:t>
      </w:r>
      <w:r>
        <w:br w:type="textWrapping"/>
      </w:r>
      <w:r>
        <w:t xml:space="preserve">  const navigate = useNavigate();</w:t>
      </w:r>
      <w:r>
        <w:br w:type="textWrapping"/>
      </w:r>
      <w:r>
        <w:t xml:space="preserve">  const handleClick = () =&gt; {</w:t>
      </w:r>
      <w:r>
        <w:br w:type="textWrapping"/>
      </w:r>
      <w:r>
        <w:t xml:space="preserve">    message.info("提交成功！");</w:t>
      </w:r>
      <w:r>
        <w:br w:type="textWrapping"/>
      </w:r>
      <w:r>
        <w:t xml:space="preserve">    navigate("/train/exams");</w:t>
      </w:r>
      <w:r>
        <w:br w:type="textWrapping"/>
      </w:r>
      <w:r>
        <w:t xml:space="preserve">  };</w:t>
      </w:r>
      <w:r>
        <w:br w:type="textWrapping"/>
      </w:r>
      <w:r>
        <w:t xml:space="preserve">  return (</w:t>
      </w:r>
      <w:r>
        <w:br w:type="textWrapping"/>
      </w:r>
      <w:r>
        <w:t xml:space="preserve">    &lt;div&gt;</w:t>
      </w:r>
      <w:r>
        <w:br w:type="textWrapping"/>
      </w:r>
      <w:r>
        <w:t xml:space="preserve">      &lt;h1 style={{ margin: 20 }}&gt;{exam.title}&lt;/h1&gt;</w:t>
      </w:r>
      <w:r>
        <w:br w:type="textWrapping"/>
      </w:r>
      <w:r>
        <w:t xml:space="preserve">      &lt;Form onFinish={(e) =&gt; console.log(e)}&gt;</w:t>
      </w:r>
      <w:r>
        <w:br w:type="textWrapping"/>
      </w:r>
      <w:r>
        <w:t xml:space="preserve">        {exam.content.map((item, index) =&gt; (</w:t>
      </w:r>
      <w:r>
        <w:br w:type="textWrapping"/>
      </w:r>
      <w:r>
        <w:t xml:space="preserve">          &lt;&gt;</w:t>
      </w:r>
      <w:r>
        <w:br w:type="textWrapping"/>
      </w:r>
      <w:r>
        <w:t xml:space="preserve">            &lt;Question key={index} test={item} /&gt;</w:t>
      </w:r>
      <w:r>
        <w:br w:type="textWrapping"/>
      </w:r>
      <w:r>
        <w:t xml:space="preserve">          &lt;/&gt;</w:t>
      </w:r>
      <w:r>
        <w:br w:type="textWrapping"/>
      </w:r>
      <w:r>
        <w:t xml:space="preserve">        ))}</w:t>
      </w:r>
      <w:r>
        <w:br w:type="textWrapping"/>
      </w:r>
      <w:r>
        <w:t xml:space="preserve">        &lt;Form.Item&gt;</w:t>
      </w:r>
      <w:r>
        <w:br w:type="textWrapping"/>
      </w:r>
      <w:r>
        <w:t xml:space="preserve">          &lt;Button type="primary" htmlType="submit" onClick={handleClick}&gt;</w:t>
      </w:r>
      <w:r>
        <w:br w:type="textWrapping"/>
      </w:r>
      <w:r>
        <w:t xml:space="preserve">            提交</w:t>
      </w:r>
      <w:r>
        <w:br w:type="textWrapping"/>
      </w:r>
      <w:r>
        <w:t xml:space="preserve">          &lt;/Button&gt;</w:t>
      </w:r>
      <w:r>
        <w:br w:type="textWrapping"/>
      </w:r>
      <w:r>
        <w:t xml:space="preserve">        &lt;/Form.Item&gt;</w:t>
      </w:r>
      <w:r>
        <w:br w:type="textWrapping"/>
      </w:r>
      <w:r>
        <w:t xml:space="preserve">      &lt;/Form&gt;</w:t>
      </w:r>
      <w:r>
        <w:br w:type="textWrapping"/>
      </w:r>
      <w:r>
        <w:t xml:space="preserve">    &lt;/div&gt;</w:t>
      </w:r>
      <w:r>
        <w:br w:type="textWrapping"/>
      </w:r>
      <w:r>
        <w:t xml:space="preserve">  );</w:t>
      </w:r>
      <w:r>
        <w:br w:type="textWrapping"/>
      </w:r>
      <w:r>
        <w:t>};export default Test;</w:t>
      </w:r>
      <w:r>
        <w:br w:type="textWrapping"/>
      </w:r>
      <w:r>
        <w:t>import { useState } from "react";</w:t>
      </w:r>
      <w:r>
        <w:br w:type="textWrapping"/>
      </w:r>
      <w:r>
        <w:t>import { useLocation } from "react-router-dom";</w:t>
      </w:r>
      <w:r>
        <w:br w:type="textWrapping"/>
      </w:r>
      <w:r>
        <w:t>import { message, Button } from "antd";</w:t>
      </w:r>
      <w:r>
        <w:br w:type="textWrapping"/>
      </w:r>
      <w:r>
        <w:t>import "./index.scss";</w:t>
      </w:r>
      <w:r>
        <w:br w:type="textWrapping"/>
      </w:r>
      <w:r>
        <w:t>const TrainInfo = () =&gt; {</w:t>
      </w:r>
      <w:r>
        <w:br w:type="textWrapping"/>
      </w:r>
      <w:r>
        <w:t xml:space="preserve">  const location = useLocation();</w:t>
      </w:r>
      <w:r>
        <w:br w:type="textWrapping"/>
      </w:r>
      <w:r>
        <w:t xml:space="preserve">  const { train } = location.state;</w:t>
      </w:r>
      <w:r>
        <w:br w:type="textWrapping"/>
      </w:r>
      <w:r>
        <w:t xml:space="preserve">  const [signStatus, setSignStatus] = useState(false);</w:t>
      </w:r>
      <w:r>
        <w:br w:type="textWrapping"/>
      </w:r>
      <w:r>
        <w:t xml:space="preserve">  const handleClick = () =&gt; {</w:t>
      </w:r>
      <w:r>
        <w:br w:type="textWrapping"/>
      </w:r>
      <w:r>
        <w:t xml:space="preserve">    message.info("报名成功，请前往“参与培训/我的培训”中查看");</w:t>
      </w:r>
      <w:r>
        <w:br w:type="textWrapping"/>
      </w:r>
      <w:r>
        <w:t xml:space="preserve">    setSignStatus(true);</w:t>
      </w:r>
      <w:r>
        <w:br w:type="textWrapping"/>
      </w:r>
      <w:r>
        <w:t xml:space="preserve">  };</w:t>
      </w:r>
      <w:r>
        <w:br w:type="textWrapping"/>
      </w:r>
      <w:r>
        <w:t xml:space="preserve">  return (</w:t>
      </w:r>
      <w:r>
        <w:br w:type="textWrapping"/>
      </w:r>
      <w:r>
        <w:t xml:space="preserve">    &lt;div className="train-info"&gt;</w:t>
      </w:r>
      <w:r>
        <w:br w:type="textWrapping"/>
      </w:r>
      <w:r>
        <w:t xml:space="preserve">      &lt;header&gt;</w:t>
      </w:r>
      <w:r>
        <w:br w:type="textWrapping"/>
      </w:r>
      <w:r>
        <w:t xml:space="preserve">        &lt;div className="img"&gt;</w:t>
      </w:r>
      <w:r>
        <w:br w:type="textWrapping"/>
      </w:r>
      <w:r>
        <w:t xml:space="preserve">          &lt;img</w:t>
      </w:r>
      <w:r>
        <w:br w:type="textWrapping"/>
      </w:r>
      <w:r>
        <w:t xml:space="preserve">            src={train.img}</w:t>
      </w:r>
      <w:r>
        <w:br w:type="textWrapping"/>
      </w:r>
      <w:r>
        <w:t xml:space="preserve">            alt={train.name}</w:t>
      </w:r>
      <w:r>
        <w:br w:type="textWrapping"/>
      </w:r>
      <w:r>
        <w:t xml:space="preserve">            style={{ objectFit: "cover" }}</w:t>
      </w:r>
      <w:r>
        <w:br w:type="textWrapping"/>
      </w:r>
      <w:r>
        <w:t xml:space="preserve">          /&gt;</w:t>
      </w:r>
      <w:r>
        <w:br w:type="textWrapping"/>
      </w:r>
      <w:r>
        <w:t xml:space="preserve">        &lt;/div&gt;</w:t>
      </w:r>
      <w:r>
        <w:br w:type="textWrapping"/>
      </w:r>
      <w:r>
        <w:t xml:space="preserve">        &lt;div className="info"&gt;</w:t>
      </w:r>
      <w:r>
        <w:br w:type="textWrapping"/>
      </w:r>
      <w:r>
        <w:t xml:space="preserve">          &lt;div className="train-name"&gt;{train.name}&lt;/div&gt;</w:t>
      </w:r>
      <w:r>
        <w:br w:type="textWrapping"/>
      </w:r>
      <w:r>
        <w:t xml:space="preserve">          &lt;div&gt;</w:t>
      </w:r>
      <w:r>
        <w:br w:type="textWrapping"/>
      </w:r>
      <w:r>
        <w:t xml:space="preserve">            &lt;p&gt;培训编号：&lt;/p&gt;</w:t>
      </w:r>
      <w:r>
        <w:br w:type="textWrapping"/>
      </w:r>
      <w:r>
        <w:t xml:space="preserve">            &lt;span&gt;{train.id}&lt;/span&gt;</w:t>
      </w:r>
      <w:r>
        <w:br w:type="textWrapping"/>
      </w:r>
      <w:r>
        <w:t xml:space="preserve">          &lt;/div&gt;</w:t>
      </w:r>
      <w:r>
        <w:br w:type="textWrapping"/>
      </w:r>
      <w:r>
        <w:t xml:space="preserve">          &lt;div&gt;</w:t>
      </w:r>
      <w:r>
        <w:br w:type="textWrapping"/>
      </w:r>
      <w:r>
        <w:t xml:space="preserve">            &lt;p&gt;活动类型：&lt;/p&gt;</w:t>
      </w:r>
      <w:r>
        <w:br w:type="textWrapping"/>
      </w:r>
      <w:r>
        <w:t xml:space="preserve">            &lt;span&gt;{train.type ? "必修" : "选修"}&lt;/span&gt;</w:t>
      </w:r>
      <w:r>
        <w:br w:type="textWrapping"/>
      </w:r>
      <w:r>
        <w:t xml:space="preserve">          &lt;/div&gt;</w:t>
      </w:r>
      <w:r>
        <w:br w:type="textWrapping"/>
      </w:r>
      <w:r>
        <w:t xml:space="preserve">        &lt;/div&gt;</w:t>
      </w:r>
      <w:r>
        <w:br w:type="textWrapping"/>
      </w:r>
      <w:r>
        <w:t xml:space="preserve">      &lt;/header&gt;</w:t>
      </w:r>
      <w:r>
        <w:br w:type="textWrapping"/>
      </w:r>
      <w:r>
        <w:t xml:space="preserve">      &lt;div className="control"&gt;</w:t>
      </w:r>
      <w:r>
        <w:br w:type="textWrapping"/>
      </w:r>
      <w:r>
        <w:t xml:space="preserve">        &lt;div&gt;</w:t>
      </w:r>
      <w:r>
        <w:br w:type="textWrapping"/>
      </w:r>
      <w:r>
        <w:t xml:space="preserve">          &lt;p&gt;</w:t>
      </w:r>
      <w:r>
        <w:br w:type="textWrapping"/>
      </w:r>
      <w:r>
        <w:t xml:space="preserve">            &lt;span&gt;</w:t>
      </w:r>
      <w:r>
        <w:br w:type="textWrapping"/>
      </w:r>
      <w:r>
        <w:t xml:space="preserve">              已有&lt;span style={{ color: "#777" }}&gt;{train.show}&lt;/span&gt;人参与</w:t>
      </w:r>
      <w:r>
        <w:br w:type="textWrapping"/>
      </w:r>
      <w:r>
        <w:t xml:space="preserve">            &lt;/span&gt;</w:t>
      </w:r>
      <w:r>
        <w:br w:type="textWrapping"/>
      </w:r>
      <w:r>
        <w:t xml:space="preserve">          &lt;/p&gt;</w:t>
      </w:r>
      <w:r>
        <w:br w:type="textWrapping"/>
      </w:r>
      <w:r>
        <w:t xml:space="preserve">        &lt;/div&gt;</w:t>
      </w:r>
      <w:r>
        <w:br w:type="textWrapping"/>
      </w:r>
      <w:r>
        <w:t xml:space="preserve">        &lt;div className="button"&gt;</w:t>
      </w:r>
      <w:r>
        <w:br w:type="textWrapping"/>
      </w:r>
      <w:r>
        <w:t xml:space="preserve">          &lt;a href={train.url} target="_blank"&gt;</w:t>
      </w:r>
      <w:r>
        <w:br w:type="textWrapping"/>
      </w:r>
      <w:r>
        <w:t xml:space="preserve">            &lt;Button&gt;立即学习&lt;/Button&gt;</w:t>
      </w:r>
      <w:r>
        <w:br w:type="textWrapping"/>
      </w:r>
      <w:r>
        <w:t xml:space="preserve">          &lt;/a&gt;</w:t>
      </w:r>
      <w:r>
        <w:br w:type="textWrapping"/>
      </w:r>
      <w:r>
        <w:t xml:space="preserve">        &lt;/div&gt;</w:t>
      </w:r>
      <w:r>
        <w:br w:type="textWrapping"/>
      </w:r>
      <w:r>
        <w:t xml:space="preserve">      &lt;/div&gt;</w:t>
      </w:r>
      <w:r>
        <w:br w:type="textWrapping"/>
      </w:r>
      <w:r>
        <w:t xml:space="preserve">      &lt;div className="train-desc"&gt;</w:t>
      </w:r>
      <w:r>
        <w:br w:type="textWrapping"/>
      </w:r>
      <w:r>
        <w:t xml:space="preserve">        &lt;p&gt;</w:t>
      </w:r>
      <w:r>
        <w:br w:type="textWrapping"/>
      </w:r>
      <w:r>
        <w:t xml:space="preserve">          &lt;span&gt;培训地点：&lt;/span&gt;</w:t>
      </w:r>
      <w:r>
        <w:br w:type="textWrapping"/>
      </w:r>
      <w:r>
        <w:t xml:space="preserve">          &lt;span&gt;{train.address}&lt;/span&gt;</w:t>
      </w:r>
      <w:r>
        <w:br w:type="textWrapping"/>
      </w:r>
      <w:r>
        <w:t xml:space="preserve">        &lt;/p&gt;</w:t>
      </w:r>
      <w:r>
        <w:br w:type="textWrapping"/>
      </w:r>
      <w:r>
        <w:t xml:space="preserve">        &lt;p&gt;</w:t>
      </w:r>
      <w:r>
        <w:br w:type="textWrapping"/>
      </w:r>
      <w:r>
        <w:t xml:space="preserve">          &lt;span&gt;活动时间：&lt;/span&gt;</w:t>
      </w:r>
      <w:r>
        <w:br w:type="textWrapping"/>
      </w:r>
      <w:r>
        <w:t xml:space="preserve">          {train.startTime ? (</w:t>
      </w:r>
      <w:r>
        <w:br w:type="textWrapping"/>
      </w:r>
      <w:r>
        <w:t xml:space="preserve">            &lt;span&gt;</w:t>
      </w:r>
      <w:r>
        <w:br w:type="textWrapping"/>
      </w:r>
      <w:r>
        <w:t xml:space="preserve">              {train.startTime.slice(0, 10).replaceAll("-", ".")}-</w:t>
      </w:r>
      <w:r>
        <w:br w:type="textWrapping"/>
      </w:r>
      <w:r>
        <w:t xml:space="preserve">              {train.endTime.slice(0, 10).replaceAll("-", ".")}</w:t>
      </w:r>
      <w:r>
        <w:br w:type="textWrapping"/>
      </w:r>
      <w:r>
        <w:t xml:space="preserve">            &lt;/span&gt;</w:t>
      </w:r>
      <w:r>
        <w:br w:type="textWrapping"/>
      </w:r>
      <w:r>
        <w:t xml:space="preserve">          ) : (</w:t>
      </w:r>
      <w:r>
        <w:br w:type="textWrapping"/>
      </w:r>
      <w:r>
        <w:t xml:space="preserve">            &lt;sapn&gt;--&lt;/sapn&gt;</w:t>
      </w:r>
      <w:r>
        <w:br w:type="textWrapping"/>
      </w:r>
      <w:r>
        <w:t xml:space="preserve">          )}</w:t>
      </w:r>
      <w:r>
        <w:br w:type="textWrapping"/>
      </w:r>
      <w:r>
        <w:t xml:space="preserve">        &lt;/p&gt;</w:t>
      </w:r>
      <w:r>
        <w:br w:type="textWrapping"/>
      </w:r>
      <w:r>
        <w:t xml:space="preserve">        &lt;p&gt;</w:t>
      </w:r>
      <w:r>
        <w:br w:type="textWrapping"/>
      </w:r>
      <w:r>
        <w:t xml:space="preserve">          &lt;span&gt;培训时间：&lt;/span&gt;</w:t>
      </w:r>
      <w:r>
        <w:br w:type="textWrapping"/>
      </w:r>
      <w:r>
        <w:t xml:space="preserve">          {train.startTime ? &lt;span&gt;{train.startTime}&lt;/span&gt; : &lt;sapn&gt;--&lt;/sapn&gt;}</w:t>
      </w:r>
      <w:r>
        <w:br w:type="textWrapping"/>
      </w:r>
      <w:r>
        <w:t xml:space="preserve">        &lt;/p&gt;</w:t>
      </w:r>
      <w:r>
        <w:br w:type="textWrapping"/>
      </w:r>
      <w:r>
        <w:t xml:space="preserve">        &lt;p&gt;</w:t>
      </w:r>
      <w:r>
        <w:br w:type="textWrapping"/>
      </w:r>
      <w:r>
        <w:t xml:space="preserve">          &lt;span&gt;联系方式：&lt;/span&gt;</w:t>
      </w:r>
      <w:r>
        <w:br w:type="textWrapping"/>
      </w:r>
      <w:r>
        <w:t xml:space="preserve">          {train.mobile ? &lt;sapn&gt;{train.mobile}&lt;/sapn&gt; : &lt;span&gt;--&lt;/span&gt;}</w:t>
      </w:r>
      <w:r>
        <w:br w:type="textWrapping"/>
      </w:r>
      <w:r>
        <w:t xml:space="preserve">        &lt;/p&gt;</w:t>
      </w:r>
      <w:r>
        <w:br w:type="textWrapping"/>
      </w:r>
      <w:r>
        <w:t xml:space="preserve">        &lt;p&gt;</w:t>
      </w:r>
      <w:r>
        <w:br w:type="textWrapping"/>
      </w:r>
      <w:r>
        <w:t xml:space="preserve">          &lt;span&gt;培训对象：&lt;/span&gt;</w:t>
      </w:r>
      <w:r>
        <w:br w:type="textWrapping"/>
      </w:r>
      <w:r>
        <w:t xml:space="preserve">          &lt;span&gt;{train.people}&lt;/span&gt;</w:t>
      </w:r>
      <w:r>
        <w:br w:type="textWrapping"/>
      </w:r>
      <w:r>
        <w:t xml:space="preserve">        &lt;/p&gt;</w:t>
      </w:r>
      <w:r>
        <w:br w:type="textWrapping"/>
      </w:r>
      <w:r>
        <w:t xml:space="preserve">        &lt;p&gt;</w:t>
      </w:r>
      <w:r>
        <w:br w:type="textWrapping"/>
      </w:r>
      <w:r>
        <w:t xml:space="preserve">          &lt;span&gt;培训简介：&lt;/span&gt;</w:t>
      </w:r>
      <w:r>
        <w:br w:type="textWrapping"/>
      </w:r>
      <w:r>
        <w:t xml:space="preserve">          &lt;span&gt;{train.desc}&lt;/span&gt;</w:t>
      </w:r>
      <w:r>
        <w:br w:type="textWrapping"/>
      </w:r>
      <w:r>
        <w:t xml:space="preserve">        &lt;/p&gt;</w:t>
      </w:r>
      <w:r>
        <w:br w:type="textWrapping"/>
      </w:r>
      <w:r>
        <w:t xml:space="preserve">        &lt;p&gt;</w:t>
      </w:r>
      <w:r>
        <w:br w:type="textWrapping"/>
      </w:r>
      <w:r>
        <w:t xml:space="preserve">          &lt;span&gt;培训须知：&lt;/span&gt;</w:t>
      </w:r>
      <w:r>
        <w:br w:type="textWrapping"/>
      </w:r>
      <w:r>
        <w:t xml:space="preserve">          &lt;span&gt;{train.notice}&lt;/span&gt;</w:t>
      </w:r>
      <w:r>
        <w:br w:type="textWrapping"/>
      </w:r>
      <w:r>
        <w:t xml:space="preserve">        &lt;/p&gt;</w:t>
      </w:r>
      <w:r>
        <w:br w:type="textWrapping"/>
      </w:r>
      <w:r>
        <w:t xml:space="preserve">      &lt;/div&gt;</w:t>
      </w:r>
      <w:r>
        <w:br w:type="textWrapping"/>
      </w:r>
      <w:r>
        <w:t xml:space="preserve">    &lt;/div&gt;</w:t>
      </w:r>
      <w:r>
        <w:br w:type="textWrapping"/>
      </w:r>
      <w:r>
        <w:t xml:space="preserve">  );</w:t>
      </w:r>
      <w:r>
        <w:br w:type="textWrapping"/>
      </w:r>
      <w:r>
        <w:t>};</w:t>
      </w:r>
      <w:r>
        <w:br w:type="textWrapping"/>
      </w:r>
      <w:r>
        <w:t>export default TrainInfo;</w:t>
      </w:r>
      <w:r>
        <w:br w:type="textWrapping"/>
      </w:r>
      <w:r>
        <w:t>// PC</w:t>
      </w:r>
      <w:r>
        <w:br w:type="textWrapping"/>
      </w:r>
      <w:r>
        <w:t>import { Layout, Breadcrumb, theme, Menu } from "antd";</w:t>
      </w:r>
      <w:r>
        <w:br w:type="textWrapping"/>
      </w:r>
      <w:r>
        <w:t>import { HomeOutlined } from "@ant-design/icons";</w:t>
      </w:r>
      <w:r>
        <w:br w:type="textWrapping"/>
      </w:r>
      <w:r>
        <w:t>import { Outlet, useLocation, useNavigate } from "react-router-dom";</w:t>
      </w:r>
      <w:r>
        <w:br w:type="textWrapping"/>
      </w:r>
      <w:r>
        <w:t>import { useEffect, useState } from "react";</w:t>
      </w:r>
      <w:r>
        <w:br w:type="textWrapping"/>
      </w:r>
      <w:r>
        <w:t>const { Content, Sider } = Layout;</w:t>
      </w:r>
      <w:r>
        <w:br w:type="textWrapping"/>
      </w:r>
      <w:r>
        <w:t>const User = () =&gt; {</w:t>
      </w:r>
      <w:r>
        <w:br w:type="textWrapping"/>
      </w:r>
      <w:r>
        <w:t xml:space="preserve">  const navigate = useNavigate();</w:t>
      </w:r>
      <w:r>
        <w:br w:type="textWrapping"/>
      </w:r>
      <w:r>
        <w:t xml:space="preserve">  const location = useLocation();</w:t>
      </w:r>
      <w:r>
        <w:br w:type="textWrapping"/>
      </w:r>
      <w:r>
        <w:t xml:space="preserve">  const pathname = location.pathname;</w:t>
      </w:r>
      <w:r>
        <w:br w:type="textWrapping"/>
      </w:r>
      <w:r>
        <w:t xml:space="preserve">  useEffect(() =&gt; {</w:t>
      </w:r>
      <w:r>
        <w:br w:type="textWrapping"/>
      </w:r>
      <w:r>
        <w:t xml:space="preserve">    if (pathname === "/user") {</w:t>
      </w:r>
      <w:r>
        <w:br w:type="textWrapping"/>
      </w:r>
      <w:r>
        <w:t xml:space="preserve">      navigate("/user/info");</w:t>
      </w:r>
      <w:r>
        <w:br w:type="textWrapping"/>
      </w:r>
      <w:r>
        <w:t xml:space="preserve">    }</w:t>
      </w:r>
      <w:r>
        <w:br w:type="textWrapping"/>
      </w:r>
      <w:r>
        <w:t xml:space="preserve">  }, []);  const [items, setItems] = useState([</w:t>
      </w:r>
      <w:r>
        <w:br w:type="textWrapping"/>
      </w:r>
      <w:r>
        <w:t xml:space="preserve">    {</w:t>
      </w:r>
      <w:r>
        <w:br w:type="textWrapping"/>
      </w:r>
      <w:r>
        <w:t xml:space="preserve">      href: "/",</w:t>
      </w:r>
      <w:r>
        <w:br w:type="textWrapping"/>
      </w:r>
      <w:r>
        <w:t xml:space="preserve">      title: &lt;HomeOutlined /&gt;,</w:t>
      </w:r>
      <w:r>
        <w:br w:type="textWrapping"/>
      </w:r>
      <w:r>
        <w:t xml:space="preserve">    },</w:t>
      </w:r>
      <w:r>
        <w:br w:type="textWrapping"/>
      </w:r>
      <w:r>
        <w:t xml:space="preserve">    {</w:t>
      </w:r>
      <w:r>
        <w:br w:type="textWrapping"/>
      </w:r>
      <w:r>
        <w:t xml:space="preserve">      href: "",</w:t>
      </w:r>
      <w:r>
        <w:br w:type="textWrapping"/>
      </w:r>
      <w:r>
        <w:t xml:space="preserve">      title: "个人中心",</w:t>
      </w:r>
      <w:r>
        <w:br w:type="textWrapping"/>
      </w:r>
      <w:r>
        <w:t xml:space="preserve">    },</w:t>
      </w:r>
      <w:r>
        <w:br w:type="textWrapping"/>
      </w:r>
      <w:r>
        <w:t xml:space="preserve">    {</w:t>
      </w:r>
      <w:r>
        <w:br w:type="textWrapping"/>
      </w:r>
      <w:r>
        <w:t xml:space="preserve">      href: "/user/info",</w:t>
      </w:r>
      <w:r>
        <w:br w:type="textWrapping"/>
      </w:r>
      <w:r>
        <w:t xml:space="preserve">      title: "我的信息",</w:t>
      </w:r>
      <w:r>
        <w:br w:type="textWrapping"/>
      </w:r>
      <w:r>
        <w:t xml:space="preserve">    },</w:t>
      </w:r>
      <w:r>
        <w:br w:type="textWrapping"/>
      </w:r>
      <w:r>
        <w:t xml:space="preserve">  ]);  const pcsidebar = [</w:t>
      </w:r>
      <w:r>
        <w:br w:type="textWrapping"/>
      </w:r>
      <w:r>
        <w:t xml:space="preserve">    {</w:t>
      </w:r>
      <w:r>
        <w:br w:type="textWrapping"/>
      </w:r>
      <w:r>
        <w:t xml:space="preserve">      key: "/user/info",</w:t>
      </w:r>
      <w:r>
        <w:br w:type="textWrapping"/>
      </w:r>
      <w:r>
        <w:t xml:space="preserve">      label: "我的信息",</w:t>
      </w:r>
      <w:r>
        <w:br w:type="textWrapping"/>
      </w:r>
      <w:r>
        <w:t xml:space="preserve">    },</w:t>
      </w:r>
      <w:r>
        <w:br w:type="textWrapping"/>
      </w:r>
      <w:r>
        <w:t xml:space="preserve">    {</w:t>
      </w:r>
      <w:r>
        <w:br w:type="textWrapping"/>
      </w:r>
      <w:r>
        <w:t xml:space="preserve">      key: "/user/voluntaryproject",</w:t>
      </w:r>
      <w:r>
        <w:br w:type="textWrapping"/>
      </w:r>
      <w:r>
        <w:t xml:space="preserve">      label: "我的志愿",</w:t>
      </w:r>
      <w:r>
        <w:br w:type="textWrapping"/>
      </w:r>
      <w:r>
        <w:t xml:space="preserve">    },</w:t>
      </w:r>
      <w:r>
        <w:br w:type="textWrapping"/>
      </w:r>
      <w:r>
        <w:t xml:space="preserve">    {</w:t>
      </w:r>
      <w:r>
        <w:br w:type="textWrapping"/>
      </w:r>
      <w:r>
        <w:t xml:space="preserve">      key: "/user/tissue",</w:t>
      </w:r>
      <w:r>
        <w:br w:type="textWrapping"/>
      </w:r>
      <w:r>
        <w:t xml:space="preserve">      label: "我的组织",</w:t>
      </w:r>
      <w:r>
        <w:br w:type="textWrapping"/>
      </w:r>
      <w:r>
        <w:t xml:space="preserve">    },</w:t>
      </w:r>
      <w:r>
        <w:br w:type="textWrapping"/>
      </w:r>
      <w:r>
        <w:t xml:space="preserve">    {</w:t>
      </w:r>
      <w:r>
        <w:br w:type="textWrapping"/>
      </w:r>
      <w:r>
        <w:t xml:space="preserve">      key: "/user/mytrade",</w:t>
      </w:r>
      <w:r>
        <w:br w:type="textWrapping"/>
      </w:r>
      <w:r>
        <w:t xml:space="preserve">      label: "我的交易",</w:t>
      </w:r>
      <w:r>
        <w:br w:type="textWrapping"/>
      </w:r>
      <w:r>
        <w:t xml:space="preserve">    },</w:t>
      </w:r>
      <w:r>
        <w:br w:type="textWrapping"/>
      </w:r>
      <w:r>
        <w:t xml:space="preserve">  ];  // {</w:t>
      </w:r>
      <w:r>
        <w:br w:type="textWrapping"/>
      </w:r>
      <w:r>
        <w:t xml:space="preserve">  //   key: "/user/myservice",</w:t>
      </w:r>
      <w:r>
        <w:br w:type="textWrapping"/>
      </w:r>
      <w:r>
        <w:t xml:space="preserve">  // },</w:t>
      </w:r>
      <w:r>
        <w:br w:type="textWrapping"/>
      </w:r>
      <w:r>
        <w:t xml:space="preserve">  // {</w:t>
      </w:r>
      <w:r>
        <w:br w:type="textWrapping"/>
      </w:r>
      <w:r>
        <w:t xml:space="preserve">  //   key: "/user/history",</w:t>
      </w:r>
      <w:r>
        <w:br w:type="textWrapping"/>
      </w:r>
      <w:r>
        <w:t xml:space="preserve">  // },</w:t>
      </w:r>
      <w:r>
        <w:br w:type="textWrapping"/>
      </w:r>
      <w:r>
        <w:t xml:space="preserve">  // {</w:t>
      </w:r>
      <w:r>
        <w:br w:type="textWrapping"/>
      </w:r>
      <w:r>
        <w:t xml:space="preserve">  //   key: "/user/settings",</w:t>
      </w:r>
      <w:r>
        <w:br w:type="textWrapping"/>
      </w:r>
      <w:r>
        <w:t xml:space="preserve">  //   icon: &lt;SettingOutlined /&gt;,</w:t>
      </w:r>
      <w:r>
        <w:br w:type="textWrapping"/>
      </w:r>
      <w:r>
        <w:t xml:space="preserve">  // },  const {</w:t>
      </w:r>
      <w:r>
        <w:br w:type="textWrapping"/>
      </w:r>
      <w:r>
        <w:t xml:space="preserve">    token: { colorBgContainer, borderRadiusLG },</w:t>
      </w:r>
      <w:r>
        <w:br w:type="textWrapping"/>
      </w:r>
      <w:r>
        <w:t xml:space="preserve">  } = theme.useToken();</w:t>
      </w:r>
      <w:r>
        <w:br w:type="textWrapping"/>
      </w:r>
      <w:r>
        <w:t xml:space="preserve">  const handleClick = (e) =&gt; {</w:t>
      </w:r>
      <w:r>
        <w:br w:type="textWrapping"/>
      </w:r>
      <w:r>
        <w:t xml:space="preserve">    // console.log(e);</w:t>
      </w:r>
      <w:r>
        <w:br w:type="textWrapping"/>
      </w:r>
      <w:r>
        <w:t xml:space="preserve">    navigate(e.key);</w:t>
      </w:r>
      <w:r>
        <w:br w:type="textWrapping"/>
      </w:r>
      <w:r>
        <w:t xml:space="preserve">    const index = pcsidebar.filter((item) =&gt; {</w:t>
      </w:r>
      <w:r>
        <w:br w:type="textWrapping"/>
      </w:r>
      <w:r>
        <w:t xml:space="preserve">      return item.key === e.key;</w:t>
      </w:r>
      <w:r>
        <w:br w:type="textWrapping"/>
      </w:r>
      <w:r>
        <w:t xml:space="preserve">    });</w:t>
      </w:r>
      <w:r>
        <w:br w:type="textWrapping"/>
      </w:r>
      <w:r>
        <w:t xml:space="preserve">    items[2] = { href: e.key, title: index[0].label };</w:t>
      </w:r>
      <w:r>
        <w:br w:type="textWrapping"/>
      </w:r>
      <w:r>
        <w:t xml:space="preserve">    setItems(items);</w:t>
      </w:r>
      <w:r>
        <w:br w:type="textWrapping"/>
      </w:r>
      <w:r>
        <w:t xml:space="preserve">  };  return (</w:t>
      </w:r>
      <w:r>
        <w:br w:type="textWrapping"/>
      </w:r>
      <w:r>
        <w:t xml:space="preserve">    &lt;Content</w:t>
      </w:r>
      <w:r>
        <w:br w:type="textWrapping"/>
      </w:r>
      <w:r>
        <w:t xml:space="preserve">      style={{</w:t>
      </w:r>
      <w:r>
        <w:br w:type="textWrapping"/>
      </w:r>
      <w:r>
        <w:t xml:space="preserve">        padding: "0 48px",</w:t>
      </w:r>
      <w:r>
        <w:br w:type="textWrapping"/>
      </w:r>
      <w:r>
        <w:t xml:space="preserve">      }}</w:t>
      </w:r>
      <w:r>
        <w:br w:type="textWrapping"/>
      </w:r>
      <w:r>
        <w:t xml:space="preserve">    &gt;</w:t>
      </w:r>
      <w:r>
        <w:br w:type="textWrapping"/>
      </w:r>
      <w:r>
        <w:t xml:space="preserve">      &lt;Breadcrumb</w:t>
      </w:r>
      <w:r>
        <w:br w:type="textWrapping"/>
      </w:r>
      <w:r>
        <w:t xml:space="preserve">        style={{</w:t>
      </w:r>
      <w:r>
        <w:br w:type="textWrapping"/>
      </w:r>
      <w:r>
        <w:t xml:space="preserve">          margin: "16px 0",</w:t>
      </w:r>
      <w:r>
        <w:br w:type="textWrapping"/>
      </w:r>
      <w:r>
        <w:t xml:space="preserve">        }}</w:t>
      </w:r>
      <w:r>
        <w:br w:type="textWrapping"/>
      </w:r>
      <w:r>
        <w:t xml:space="preserve">        items={items}</w:t>
      </w:r>
      <w:r>
        <w:br w:type="textWrapping"/>
      </w:r>
      <w:r>
        <w:t xml:space="preserve">      /&gt;</w:t>
      </w:r>
      <w:r>
        <w:br w:type="textWrapping"/>
      </w:r>
      <w:r>
        <w:t xml:space="preserve">      &lt;Layout</w:t>
      </w:r>
      <w:r>
        <w:br w:type="textWrapping"/>
      </w:r>
      <w:r>
        <w:t xml:space="preserve">        style={{</w:t>
      </w:r>
      <w:r>
        <w:br w:type="textWrapping"/>
      </w:r>
      <w:r>
        <w:t xml:space="preserve">          padding: "24px 0",</w:t>
      </w:r>
      <w:r>
        <w:br w:type="textWrapping"/>
      </w:r>
      <w:r>
        <w:t xml:space="preserve">          background: colorBgContainer,</w:t>
      </w:r>
      <w:r>
        <w:br w:type="textWrapping"/>
      </w:r>
      <w:r>
        <w:t xml:space="preserve">          borderRadius: borderRadiusLG,</w:t>
      </w:r>
      <w:r>
        <w:br w:type="textWrapping"/>
      </w:r>
      <w:r>
        <w:t xml:space="preserve">          minHeight: "680px",</w:t>
      </w:r>
      <w:r>
        <w:br w:type="textWrapping"/>
      </w:r>
      <w:r>
        <w:t xml:space="preserve">        }}</w:t>
      </w:r>
      <w:r>
        <w:br w:type="textWrapping"/>
      </w:r>
      <w:r>
        <w:t xml:space="preserve">      &gt;</w:t>
      </w:r>
      <w:r>
        <w:br w:type="textWrapping"/>
      </w:r>
      <w:r>
        <w:t xml:space="preserve">        &lt;Sider</w:t>
      </w:r>
      <w:r>
        <w:br w:type="textWrapping"/>
      </w:r>
      <w:r>
        <w:t xml:space="preserve">          style={{</w:t>
      </w:r>
      <w:r>
        <w:br w:type="textWrapping"/>
      </w:r>
      <w:r>
        <w:t xml:space="preserve">            background: colorBgContainer,</w:t>
      </w:r>
      <w:r>
        <w:br w:type="textWrapping"/>
      </w:r>
      <w:r>
        <w:t xml:space="preserve">          }}</w:t>
      </w:r>
      <w:r>
        <w:br w:type="textWrapping"/>
      </w:r>
      <w:r>
        <w:t xml:space="preserve">          width={200}</w:t>
      </w:r>
      <w:r>
        <w:br w:type="textWrapping"/>
      </w:r>
      <w:r>
        <w:t xml:space="preserve">        &gt;</w:t>
      </w:r>
      <w:r>
        <w:br w:type="textWrapping"/>
      </w:r>
      <w:r>
        <w:t xml:space="preserve">          &lt;Menu</w:t>
      </w:r>
      <w:r>
        <w:br w:type="textWrapping"/>
      </w:r>
      <w:r>
        <w:t xml:space="preserve">            mode="inline"</w:t>
      </w:r>
      <w:r>
        <w:br w:type="textWrapping"/>
      </w:r>
      <w:r>
        <w:t xml:space="preserve">            defaultSelectedKeys={[pathname]}</w:t>
      </w:r>
      <w:r>
        <w:br w:type="textWrapping"/>
      </w:r>
      <w:r>
        <w:t xml:space="preserve">            style={{</w:t>
      </w:r>
      <w:r>
        <w:br w:type="textWrapping"/>
      </w:r>
      <w:r>
        <w:t xml:space="preserve">              height: "100%",</w:t>
      </w:r>
      <w:r>
        <w:br w:type="textWrapping"/>
      </w:r>
      <w:r>
        <w:t xml:space="preserve">              fontSize: "24px",</w:t>
      </w:r>
      <w:r>
        <w:br w:type="textWrapping"/>
      </w:r>
      <w:r>
        <w:t xml:space="preserve">            }}</w:t>
      </w:r>
      <w:r>
        <w:br w:type="textWrapping"/>
      </w:r>
      <w:r>
        <w:t xml:space="preserve">            items={pcsidebar}</w:t>
      </w:r>
      <w:r>
        <w:br w:type="textWrapping"/>
      </w:r>
      <w:r>
        <w:t xml:space="preserve">            onClick={(e) =&gt; handleClick(e)}</w:t>
      </w:r>
      <w:r>
        <w:br w:type="textWrapping"/>
      </w:r>
      <w:r>
        <w:t xml:space="preserve">          /&gt;</w:t>
      </w:r>
      <w:r>
        <w:br w:type="textWrapping"/>
      </w:r>
      <w:r>
        <w:t xml:space="preserve">        &lt;/Sider&gt;</w:t>
      </w:r>
      <w:r>
        <w:br w:type="textWrapping"/>
      </w:r>
      <w:r>
        <w:t xml:space="preserve">        &lt;Content</w:t>
      </w:r>
      <w:r>
        <w:br w:type="textWrapping"/>
      </w:r>
      <w:r>
        <w:t xml:space="preserve">          style={{</w:t>
      </w:r>
      <w:r>
        <w:br w:type="textWrapping"/>
      </w:r>
      <w:r>
        <w:t xml:space="preserve">            padding: "0 24px",</w:t>
      </w:r>
      <w:r>
        <w:br w:type="textWrapping"/>
      </w:r>
      <w:r>
        <w:t xml:space="preserve">            minHeight: 280,</w:t>
      </w:r>
      <w:r>
        <w:br w:type="textWrapping"/>
      </w:r>
      <w:r>
        <w:t xml:space="preserve">          }}</w:t>
      </w:r>
      <w:r>
        <w:br w:type="textWrapping"/>
      </w:r>
      <w:r>
        <w:t xml:space="preserve">        &gt;</w:t>
      </w:r>
      <w:r>
        <w:br w:type="textWrapping"/>
      </w:r>
      <w:r>
        <w:t xml:space="preserve">          &lt;Outlet /&gt;</w:t>
      </w:r>
      <w:r>
        <w:br w:type="textWrapping"/>
      </w:r>
      <w:r>
        <w:t xml:space="preserve">        &lt;/Content&gt;</w:t>
      </w:r>
      <w:r>
        <w:br w:type="textWrapping"/>
      </w:r>
      <w:r>
        <w:t xml:space="preserve">      &lt;/Layout&gt;</w:t>
      </w:r>
      <w:r>
        <w:br w:type="textWrapping"/>
      </w:r>
      <w:r>
        <w:t xml:space="preserve">    &lt;/Content&gt;</w:t>
      </w:r>
      <w:r>
        <w:br w:type="textWrapping"/>
      </w:r>
      <w:r>
        <w:t xml:space="preserve">  );</w:t>
      </w:r>
      <w:r>
        <w:br w:type="textWrapping"/>
      </w:r>
      <w:r>
        <w:t>};</w:t>
      </w:r>
      <w:r>
        <w:br w:type="textWrapping"/>
      </w:r>
      <w:r>
        <w:t>export default User;</w:t>
      </w:r>
      <w:r>
        <w:br w:type="textWrapping"/>
      </w:r>
      <w:r>
        <w:t>import { Table, Form, Input, DatePicker, Switch, Select } from "antd";</w:t>
      </w:r>
      <w:r>
        <w:br w:type="textWrapping"/>
      </w:r>
      <w:r>
        <w:t>import { CheckCircleOutlined, CloseCircleOutlined } from "@ant-design/icons";</w:t>
      </w:r>
      <w:r>
        <w:br w:type="textWrapping"/>
      </w:r>
      <w:r>
        <w:t>import "./index.scss";</w:t>
      </w:r>
      <w:r>
        <w:br w:type="textWrapping"/>
      </w:r>
      <w:r>
        <w:t>import { _getAddress_ } from "@/store/modules/trade";</w:t>
      </w:r>
      <w:r>
        <w:br w:type="textWrapping"/>
      </w:r>
      <w:r>
        <w:t>import { useEffect, useRef, useState } from "react";</w:t>
      </w:r>
      <w:r>
        <w:br w:type="textWrapping"/>
      </w:r>
      <w:r>
        <w:t>import { useDispatch, useSelector } from "react-redux";</w:t>
      </w:r>
      <w:r>
        <w:br w:type="textWrapping"/>
      </w:r>
      <w:r>
        <w:t>import { history } from "@/store/modules/trade";</w:t>
      </w:r>
      <w:r>
        <w:br w:type="textWrapping"/>
      </w:r>
      <w:r>
        <w:t>import * as echarts from "echarts";</w:t>
      </w:r>
      <w:r>
        <w:br w:type="textWrapping"/>
      </w:r>
      <w:r>
        <w:t>import { histChart, pieChart } from "./components/config";</w:t>
      </w:r>
      <w:r>
        <w:br w:type="textWrapping"/>
      </w:r>
      <w:r>
        <w:t>const { RangePicker } = DatePicker;const MyTrade = () =&gt; {</w:t>
      </w:r>
      <w:r>
        <w:br w:type="textWrapping"/>
      </w:r>
      <w:r>
        <w:t xml:space="preserve">  const dispatch = useDispatch();  useEffect(() =&gt; {</w:t>
      </w:r>
      <w:r>
        <w:br w:type="textWrapping"/>
      </w:r>
      <w:r>
        <w:t xml:space="preserve">    dispatch(history());</w:t>
      </w:r>
      <w:r>
        <w:br w:type="textWrapping"/>
      </w:r>
      <w:r>
        <w:t xml:space="preserve">  }, [dispatch]);</w:t>
      </w:r>
      <w:r>
        <w:br w:type="textWrapping"/>
      </w:r>
      <w:r>
        <w:t xml:space="preserve">  // states</w:t>
      </w:r>
      <w:r>
        <w:br w:type="textWrapping"/>
      </w:r>
      <w:r>
        <w:t xml:space="preserve">  const historyTrade = useSelector((state) =&gt; state.trade.historyTrade);</w:t>
      </w:r>
      <w:r>
        <w:br w:type="textWrapping"/>
      </w:r>
      <w:r>
        <w:t xml:space="preserve">  const user = useSelector((state) =&gt; state.user.userInfo);</w:t>
      </w:r>
      <w:r>
        <w:br w:type="textWrapping"/>
      </w:r>
      <w:r>
        <w:t xml:space="preserve">  const mytrade = historyTrade.filter(</w:t>
      </w:r>
      <w:r>
        <w:br w:type="textWrapping"/>
      </w:r>
      <w:r>
        <w:t xml:space="preserve">    (item) =&gt; item.pay == user.name || item.cashier == user.name</w:t>
      </w:r>
      <w:r>
        <w:br w:type="textWrapping"/>
      </w:r>
      <w:r>
        <w:t xml:space="preserve">  );</w:t>
      </w:r>
      <w:r>
        <w:br w:type="textWrapping"/>
      </w:r>
      <w:r>
        <w:t xml:space="preserve">  console.log(mytrade);</w:t>
      </w:r>
      <w:r>
        <w:br w:type="textWrapping"/>
      </w:r>
      <w:r>
        <w:t xml:space="preserve">  const [table, setTable] = useState(mytrade);  console.log(table, "table");  // const [panel, setPanel] = useState([]);</w:t>
      </w:r>
      <w:r>
        <w:br w:type="textWrapping"/>
      </w:r>
      <w:r>
        <w:t xml:space="preserve">  // const ws = new WebSocket("ws://47.109.106.81:3000/webSocket/test");</w:t>
      </w:r>
      <w:r>
        <w:br w:type="textWrapping"/>
      </w:r>
      <w:r>
        <w:t xml:space="preserve">  // ws.onopen = () =&gt; {</w:t>
      </w:r>
      <w:r>
        <w:br w:type="textWrapping"/>
      </w:r>
      <w:r>
        <w:t xml:space="preserve">  //   console.log("open");</w:t>
      </w:r>
      <w:r>
        <w:br w:type="textWrapping"/>
      </w:r>
      <w:r>
        <w:t xml:space="preserve">  //   ws.send({</w:t>
      </w:r>
      <w:r>
        <w:br w:type="textWrapping"/>
      </w:r>
      <w:r>
        <w:t xml:space="preserve">  //     data: _getAddress_(),</w:t>
      </w:r>
      <w:r>
        <w:br w:type="textWrapping"/>
      </w:r>
      <w:r>
        <w:t xml:space="preserve">  //   });</w:t>
      </w:r>
      <w:r>
        <w:br w:type="textWrapping"/>
      </w:r>
      <w:r>
        <w:t xml:space="preserve">  // };</w:t>
      </w:r>
      <w:r>
        <w:br w:type="textWrapping"/>
      </w:r>
      <w:r>
        <w:t xml:space="preserve">  // ws.onmessage = (event) =&gt; {</w:t>
      </w:r>
      <w:r>
        <w:br w:type="textWrapping"/>
      </w:r>
      <w:r>
        <w:t xml:space="preserve">  //   setPanel(event.data);</w:t>
      </w:r>
      <w:r>
        <w:br w:type="textWrapping"/>
      </w:r>
      <w:r>
        <w:t xml:space="preserve">  // };</w:t>
      </w:r>
      <w:r>
        <w:br w:type="textWrapping"/>
      </w:r>
      <w:r>
        <w:t xml:space="preserve">  // ws.onclose = (event) =&gt; {</w:t>
      </w:r>
      <w:r>
        <w:br w:type="textWrapping"/>
      </w:r>
      <w:r>
        <w:t xml:space="preserve">  // };</w:t>
      </w:r>
      <w:r>
        <w:br w:type="textWrapping"/>
      </w:r>
      <w:r>
        <w:t xml:space="preserve">  // ws.onerror = (error) =&gt; {</w:t>
      </w:r>
      <w:r>
        <w:br w:type="textWrapping"/>
      </w:r>
      <w:r>
        <w:t xml:space="preserve">  // };</w:t>
      </w:r>
      <w:r>
        <w:br w:type="textWrapping"/>
      </w:r>
      <w:r>
        <w:t xml:space="preserve">  const columns = [</w:t>
      </w:r>
      <w:r>
        <w:br w:type="textWrapping"/>
      </w:r>
      <w:r>
        <w:t xml:space="preserve">    {</w:t>
      </w:r>
      <w:r>
        <w:br w:type="textWrapping"/>
      </w:r>
      <w:r>
        <w:t xml:space="preserve">      title: "区块",</w:t>
      </w:r>
      <w:r>
        <w:br w:type="textWrapping"/>
      </w:r>
      <w:r>
        <w:t xml:space="preserve">      dataIndex: "block",</w:t>
      </w:r>
      <w:r>
        <w:br w:type="textWrapping"/>
      </w:r>
      <w:r>
        <w:t xml:space="preserve">      key: "block",</w:t>
      </w:r>
      <w:r>
        <w:br w:type="textWrapping"/>
      </w:r>
      <w:r>
        <w:t xml:space="preserve">    },</w:t>
      </w:r>
      <w:r>
        <w:br w:type="textWrapping"/>
      </w:r>
      <w:r>
        <w:t xml:space="preserve">    {</w:t>
      </w:r>
      <w:r>
        <w:br w:type="textWrapping"/>
      </w:r>
      <w:r>
        <w:t xml:space="preserve">      title: "状态",</w:t>
      </w:r>
      <w:r>
        <w:br w:type="textWrapping"/>
      </w:r>
      <w:r>
        <w:t xml:space="preserve">      dataIndex: "status",</w:t>
      </w:r>
      <w:r>
        <w:br w:type="textWrapping"/>
      </w:r>
      <w:r>
        <w:t xml:space="preserve">      key: "status",</w:t>
      </w:r>
      <w:r>
        <w:br w:type="textWrapping"/>
      </w:r>
      <w:r>
        <w:t xml:space="preserve">      render: (status) =&gt; (</w:t>
      </w:r>
      <w:r>
        <w:br w:type="textWrapping"/>
      </w:r>
      <w:r>
        <w:t xml:space="preserve">        &lt;span&gt;</w:t>
      </w:r>
      <w:r>
        <w:br w:type="textWrapping"/>
      </w:r>
      <w:r>
        <w:t xml:space="preserve">          {status === "1" ? (</w:t>
      </w:r>
      <w:r>
        <w:br w:type="textWrapping"/>
      </w:r>
      <w:r>
        <w:t xml:space="preserve">            &lt;span&gt;</w:t>
      </w:r>
      <w:r>
        <w:br w:type="textWrapping"/>
      </w:r>
      <w:r>
        <w:t xml:space="preserve">              &lt;CheckCircleOutlined /&gt;</w:t>
      </w:r>
      <w:r>
        <w:br w:type="textWrapping"/>
      </w:r>
      <w:r>
        <w:t xml:space="preserve">              成功</w:t>
      </w:r>
      <w:r>
        <w:br w:type="textWrapping"/>
      </w:r>
      <w:r>
        <w:t xml:space="preserve">            &lt;/span&gt;</w:t>
      </w:r>
      <w:r>
        <w:br w:type="textWrapping"/>
      </w:r>
      <w:r>
        <w:t xml:space="preserve">          ) : (</w:t>
      </w:r>
      <w:r>
        <w:br w:type="textWrapping"/>
      </w:r>
      <w:r>
        <w:t xml:space="preserve">            &lt;span&gt;</w:t>
      </w:r>
      <w:r>
        <w:br w:type="textWrapping"/>
      </w:r>
      <w:r>
        <w:t xml:space="preserve">              &lt;CloseCircleOutlined /&gt;</w:t>
      </w:r>
      <w:r>
        <w:br w:type="textWrapping"/>
      </w:r>
      <w:r>
        <w:t xml:space="preserve">              失败</w:t>
      </w:r>
      <w:r>
        <w:br w:type="textWrapping"/>
      </w:r>
      <w:r>
        <w:t xml:space="preserve">            &lt;/span&gt;</w:t>
      </w:r>
      <w:r>
        <w:br w:type="textWrapping"/>
      </w:r>
      <w:r>
        <w:t xml:space="preserve">          )}</w:t>
      </w:r>
      <w:r>
        <w:br w:type="textWrapping"/>
      </w:r>
      <w:r>
        <w:t xml:space="preserve">        &lt;/span&gt;</w:t>
      </w:r>
      <w:r>
        <w:br w:type="textWrapping"/>
      </w:r>
      <w:r>
        <w:t xml:space="preserve">      ),</w:t>
      </w:r>
      <w:r>
        <w:br w:type="textWrapping"/>
      </w:r>
      <w:r>
        <w:t xml:space="preserve">    },</w:t>
      </w:r>
      <w:r>
        <w:br w:type="textWrapping"/>
      </w:r>
      <w:r>
        <w:t xml:space="preserve">    {</w:t>
      </w:r>
      <w:r>
        <w:br w:type="textWrapping"/>
      </w:r>
      <w:r>
        <w:t xml:space="preserve">      title: "收款人",</w:t>
      </w:r>
      <w:r>
        <w:br w:type="textWrapping"/>
      </w:r>
      <w:r>
        <w:t xml:space="preserve">      dataIndex: "cashier",</w:t>
      </w:r>
      <w:r>
        <w:br w:type="textWrapping"/>
      </w:r>
      <w:r>
        <w:t xml:space="preserve">      key: "cashier",</w:t>
      </w:r>
      <w:r>
        <w:br w:type="textWrapping"/>
      </w:r>
      <w:r>
        <w:t xml:space="preserve">    },</w:t>
      </w:r>
      <w:r>
        <w:br w:type="textWrapping"/>
      </w:r>
      <w:r>
        <w:t xml:space="preserve">    {</w:t>
      </w:r>
      <w:r>
        <w:br w:type="textWrapping"/>
      </w:r>
      <w:r>
        <w:t xml:space="preserve">      title: "支付人",</w:t>
      </w:r>
      <w:r>
        <w:br w:type="textWrapping"/>
      </w:r>
      <w:r>
        <w:t xml:space="preserve">      dataIndex: "pay",</w:t>
      </w:r>
      <w:r>
        <w:br w:type="textWrapping"/>
      </w:r>
      <w:r>
        <w:t xml:space="preserve">      key: "pay",</w:t>
      </w:r>
      <w:r>
        <w:br w:type="textWrapping"/>
      </w:r>
      <w:r>
        <w:t xml:space="preserve">    },</w:t>
      </w:r>
      <w:r>
        <w:br w:type="textWrapping"/>
      </w:r>
      <w:r>
        <w:t xml:space="preserve">    {</w:t>
      </w:r>
      <w:r>
        <w:br w:type="textWrapping"/>
      </w:r>
      <w:r>
        <w:t xml:space="preserve">      title: "支付时间",</w:t>
      </w:r>
      <w:r>
        <w:br w:type="textWrapping"/>
      </w:r>
      <w:r>
        <w:t xml:space="preserve">      dataIndex: "paytime",</w:t>
      </w:r>
      <w:r>
        <w:br w:type="textWrapping"/>
      </w:r>
      <w:r>
        <w:t xml:space="preserve">      key: "paytime",</w:t>
      </w:r>
      <w:r>
        <w:br w:type="textWrapping"/>
      </w:r>
      <w:r>
        <w:t xml:space="preserve">    },</w:t>
      </w:r>
      <w:r>
        <w:br w:type="textWrapping"/>
      </w:r>
      <w:r>
        <w:t xml:space="preserve">    {</w:t>
      </w:r>
      <w:r>
        <w:br w:type="textWrapping"/>
      </w:r>
      <w:r>
        <w:t xml:space="preserve">      title: "交易金额",</w:t>
      </w:r>
      <w:r>
        <w:br w:type="textWrapping"/>
      </w:r>
      <w:r>
        <w:t xml:space="preserve">      dataIndex: "volume",</w:t>
      </w:r>
      <w:r>
        <w:br w:type="textWrapping"/>
      </w:r>
      <w:r>
        <w:t xml:space="preserve">      key: "volume",</w:t>
      </w:r>
      <w:r>
        <w:br w:type="textWrapping"/>
      </w:r>
      <w:r>
        <w:t xml:space="preserve">      render: (volume) =&gt; (</w:t>
      </w:r>
      <w:r>
        <w:br w:type="textWrapping"/>
      </w:r>
      <w:r>
        <w:t xml:space="preserve">        &lt;div&gt;</w:t>
      </w:r>
      <w:r>
        <w:br w:type="textWrapping"/>
      </w:r>
      <w:r>
        <w:t xml:space="preserve">          {volume &gt; 0 ? (</w:t>
      </w:r>
      <w:r>
        <w:br w:type="textWrapping"/>
      </w:r>
      <w:r>
        <w:t xml:space="preserve">            &lt;span style={{ color: "blue" }}&gt;+{volume}&lt;/span&gt;</w:t>
      </w:r>
      <w:r>
        <w:br w:type="textWrapping"/>
      </w:r>
      <w:r>
        <w:t xml:space="preserve">          ) : (</w:t>
      </w:r>
      <w:r>
        <w:br w:type="textWrapping"/>
      </w:r>
      <w:r>
        <w:t xml:space="preserve">            &lt;sapn style={{ color: "red" }}&gt;{volume}&lt;/sapn&gt;</w:t>
      </w:r>
      <w:r>
        <w:br w:type="textWrapping"/>
      </w:r>
      <w:r>
        <w:t xml:space="preserve">          )}</w:t>
      </w:r>
      <w:r>
        <w:br w:type="textWrapping"/>
      </w:r>
      <w:r>
        <w:t xml:space="preserve">        &lt;/div&gt;</w:t>
      </w:r>
      <w:r>
        <w:br w:type="textWrapping"/>
      </w:r>
      <w:r>
        <w:t xml:space="preserve">      ),</w:t>
      </w:r>
      <w:r>
        <w:br w:type="textWrapping"/>
      </w:r>
      <w:r>
        <w:t xml:space="preserve">      sorter: (a, b) =&gt; a.volume - b.volume,</w:t>
      </w:r>
      <w:r>
        <w:br w:type="textWrapping"/>
      </w:r>
      <w:r>
        <w:t xml:space="preserve">    },</w:t>
      </w:r>
      <w:r>
        <w:br w:type="textWrapping"/>
      </w:r>
      <w:r>
        <w:t xml:space="preserve">  ];</w:t>
      </w:r>
      <w:r>
        <w:br w:type="textWrapping"/>
      </w:r>
      <w:r>
        <w:t xml:space="preserve">  // funcs</w:t>
      </w:r>
      <w:r>
        <w:br w:type="textWrapping"/>
      </w:r>
      <w:r>
        <w:t xml:space="preserve">  const timeFilter = (value) =&gt; {</w:t>
      </w:r>
      <w:r>
        <w:br w:type="textWrapping"/>
      </w:r>
      <w:r>
        <w:t xml:space="preserve">    setTable(</w:t>
      </w:r>
      <w:r>
        <w:br w:type="textWrapping"/>
      </w:r>
      <w:r>
        <w:t xml:space="preserve">      historyTrade.filter((item) =&gt; {</w:t>
      </w:r>
      <w:r>
        <w:br w:type="textWrapping"/>
      </w:r>
      <w:r>
        <w:t xml:space="preserve">        new Date(item.paytime).getTime() &gt;= new Date(value[0]).getTime() &amp;&amp;</w:t>
      </w:r>
      <w:r>
        <w:br w:type="textWrapping"/>
      </w:r>
      <w:r>
        <w:t xml:space="preserve">          new Date(item.paytime).getTime() &lt;= new Date(value[1]).getTime();</w:t>
      </w:r>
      <w:r>
        <w:br w:type="textWrapping"/>
      </w:r>
      <w:r>
        <w:t xml:space="preserve">      })</w:t>
      </w:r>
      <w:r>
        <w:br w:type="textWrapping"/>
      </w:r>
      <w:r>
        <w:t xml:space="preserve">    );</w:t>
      </w:r>
      <w:r>
        <w:br w:type="textWrapping"/>
      </w:r>
      <w:r>
        <w:t xml:space="preserve">  };</w:t>
      </w:r>
      <w:r>
        <w:br w:type="textWrapping"/>
      </w:r>
      <w:r>
        <w:t xml:space="preserve">  const hist = useRef(null);</w:t>
      </w:r>
      <w:r>
        <w:br w:type="textWrapping"/>
      </w:r>
      <w:r>
        <w:t xml:space="preserve">  const pie = useRef(null);</w:t>
      </w:r>
      <w:r>
        <w:br w:type="textWrapping"/>
      </w:r>
      <w:r>
        <w:t xml:space="preserve">  useEffect(() =&gt; {</w:t>
      </w:r>
      <w:r>
        <w:br w:type="textWrapping"/>
      </w:r>
      <w:r>
        <w:t xml:space="preserve">    // hist</w:t>
      </w:r>
      <w:r>
        <w:br w:type="textWrapping"/>
      </w:r>
      <w:r>
        <w:t xml:space="preserve">    const HistChart = echarts.init(hist.current);</w:t>
      </w:r>
      <w:r>
        <w:br w:type="textWrapping"/>
      </w:r>
      <w:r>
        <w:t xml:space="preserve">    HistChart.setOption(histChart);</w:t>
      </w:r>
      <w:r>
        <w:br w:type="textWrapping"/>
      </w:r>
      <w:r>
        <w:t xml:space="preserve">    // pie</w:t>
      </w:r>
      <w:r>
        <w:br w:type="textWrapping"/>
      </w:r>
      <w:r>
        <w:t xml:space="preserve">    const PieChart = echarts.init(pie.current);</w:t>
      </w:r>
      <w:r>
        <w:br w:type="textWrapping"/>
      </w:r>
      <w:r>
        <w:t xml:space="preserve">    PieChart.setOption(pieChart);</w:t>
      </w:r>
      <w:r>
        <w:br w:type="textWrapping"/>
      </w:r>
      <w:r>
        <w:t xml:space="preserve">  }, []);</w:t>
      </w:r>
      <w:r>
        <w:br w:type="textWrapping"/>
      </w:r>
      <w:r>
        <w:t xml:space="preserve">  const comeFilter = (come) =&gt; {</w:t>
      </w:r>
      <w:r>
        <w:br w:type="textWrapping"/>
      </w:r>
      <w:r>
        <w:t xml:space="preserve">    if (come) {</w:t>
      </w:r>
      <w:r>
        <w:br w:type="textWrapping"/>
      </w:r>
      <w:r>
        <w:t xml:space="preserve">      setTable(mytrade.filter((item) =&gt; item.cashier == user.name));</w:t>
      </w:r>
      <w:r>
        <w:br w:type="textWrapping"/>
      </w:r>
      <w:r>
        <w:t xml:space="preserve">    } else {</w:t>
      </w:r>
      <w:r>
        <w:br w:type="textWrapping"/>
      </w:r>
      <w:r>
        <w:t xml:space="preserve">      setTable(mytrade.filter((item) =&gt; item.pay == user.name));</w:t>
      </w:r>
      <w:r>
        <w:br w:type="textWrapping"/>
      </w:r>
      <w:r>
        <w:t xml:space="preserve">    }</w:t>
      </w:r>
      <w:r>
        <w:br w:type="textWrapping"/>
      </w:r>
      <w:r>
        <w:t xml:space="preserve">  };</w:t>
      </w:r>
      <w:r>
        <w:br w:type="textWrapping"/>
      </w:r>
      <w:r>
        <w:t xml:space="preserve">  return (</w:t>
      </w:r>
      <w:r>
        <w:br w:type="textWrapping"/>
      </w:r>
      <w:r>
        <w:t xml:space="preserve">    &lt;div style={{ display: "flex" }}&gt;</w:t>
      </w:r>
      <w:r>
        <w:br w:type="textWrapping"/>
      </w:r>
      <w:r>
        <w:t xml:space="preserve">      &lt;main className="left" style={{ width: "60%" }}&gt;</w:t>
      </w:r>
      <w:r>
        <w:br w:type="textWrapping"/>
      </w:r>
      <w:r>
        <w:t xml:space="preserve">        &lt;header&gt;</w:t>
      </w:r>
      <w:r>
        <w:br w:type="textWrapping"/>
      </w:r>
      <w:r>
        <w:t xml:space="preserve">          &lt;Form</w:t>
      </w:r>
      <w:r>
        <w:br w:type="textWrapping"/>
      </w:r>
      <w:r>
        <w:t xml:space="preserve">            layout="inline"</w:t>
      </w:r>
      <w:r>
        <w:br w:type="textWrapping"/>
      </w:r>
      <w:r>
        <w:t xml:space="preserve">            labelCol={{ span: 8 }}</w:t>
      </w:r>
      <w:r>
        <w:br w:type="textWrapping"/>
      </w:r>
      <w:r>
        <w:t xml:space="preserve">            wrapperCol={{ span: 16 }}</w:t>
      </w:r>
      <w:r>
        <w:br w:type="textWrapping"/>
      </w:r>
      <w:r>
        <w:t xml:space="preserve">            style={{</w:t>
      </w:r>
      <w:r>
        <w:br w:type="textWrapping"/>
      </w:r>
      <w:r>
        <w:t xml:space="preserve">              display: "flex",</w:t>
      </w:r>
      <w:r>
        <w:br w:type="textWrapping"/>
      </w:r>
      <w:r>
        <w:t xml:space="preserve">              justifyContent: "space-around",</w:t>
      </w:r>
      <w:r>
        <w:br w:type="textWrapping"/>
      </w:r>
      <w:r>
        <w:t xml:space="preserve">              flexWrap: "wrap",</w:t>
      </w:r>
      <w:r>
        <w:br w:type="textWrapping"/>
      </w:r>
      <w:r>
        <w:t xml:space="preserve">            }}</w:t>
      </w:r>
      <w:r>
        <w:br w:type="textWrapping"/>
      </w:r>
      <w:r>
        <w:t xml:space="preserve">          &gt;</w:t>
      </w:r>
      <w:r>
        <w:br w:type="textWrapping"/>
      </w:r>
      <w:r>
        <w:t xml:space="preserve">            &lt;Form.Item label="交易时间" name="paytime"&gt;</w:t>
      </w:r>
      <w:r>
        <w:br w:type="textWrapping"/>
      </w:r>
      <w:r>
        <w:t xml:space="preserve">              &lt;RangePicker</w:t>
      </w:r>
      <w:r>
        <w:br w:type="textWrapping"/>
      </w:r>
      <w:r>
        <w:t xml:space="preserve">                onChange={(e) =&gt; timeFilter(e.map((item) =&gt; new Date(item)))}</w:t>
      </w:r>
      <w:r>
        <w:br w:type="textWrapping"/>
      </w:r>
      <w:r>
        <w:t xml:space="preserve">              /&gt;</w:t>
      </w:r>
      <w:r>
        <w:br w:type="textWrapping"/>
      </w:r>
      <w:r>
        <w:t xml:space="preserve">            &lt;/Form.Item&gt;</w:t>
      </w:r>
      <w:r>
        <w:br w:type="textWrapping"/>
      </w:r>
      <w:r>
        <w:t xml:space="preserve">            &lt;Form.Item label="交易类型" name="pay"&gt;</w:t>
      </w:r>
      <w:r>
        <w:br w:type="textWrapping"/>
      </w:r>
      <w:r>
        <w:t xml:space="preserve">              &lt;Select</w:t>
      </w:r>
      <w:r>
        <w:br w:type="textWrapping"/>
      </w:r>
      <w:r>
        <w:t xml:space="preserve">                style={{ width: 120 }}</w:t>
      </w:r>
      <w:r>
        <w:br w:type="textWrapping"/>
      </w:r>
      <w:r>
        <w:t xml:space="preserve">                onChange={(e) =&gt; comeFilter(e)}</w:t>
      </w:r>
      <w:r>
        <w:br w:type="textWrapping"/>
      </w:r>
      <w:r>
        <w:t xml:space="preserve">                options={[</w:t>
      </w:r>
      <w:r>
        <w:br w:type="textWrapping"/>
      </w:r>
      <w:r>
        <w:t xml:space="preserve">                  { value: true, label: "收入" },</w:t>
      </w:r>
      <w:r>
        <w:br w:type="textWrapping"/>
      </w:r>
      <w:r>
        <w:t xml:space="preserve">                  { value: false, label: "支出" },</w:t>
      </w:r>
      <w:r>
        <w:br w:type="textWrapping"/>
      </w:r>
      <w:r>
        <w:t xml:space="preserve">                ]}</w:t>
      </w:r>
      <w:r>
        <w:br w:type="textWrapping"/>
      </w:r>
      <w:r>
        <w:t xml:space="preserve">              &gt;&lt;/Select&gt;</w:t>
      </w:r>
      <w:r>
        <w:br w:type="textWrapping"/>
      </w:r>
      <w:r>
        <w:t xml:space="preserve">            &lt;/Form.Item&gt;</w:t>
      </w:r>
      <w:r>
        <w:br w:type="textWrapping"/>
      </w:r>
      <w:r>
        <w:t xml:space="preserve">          &lt;/Form&gt;</w:t>
      </w:r>
      <w:r>
        <w:br w:type="textWrapping"/>
      </w:r>
      <w:r>
        <w:t xml:space="preserve">          {/* &lt;Switch</w:t>
      </w:r>
      <w:r>
        <w:br w:type="textWrapping"/>
      </w:r>
      <w:r>
        <w:t xml:space="preserve">            checkedChildren="收入"</w:t>
      </w:r>
      <w:r>
        <w:br w:type="textWrapping"/>
      </w:r>
      <w:r>
        <w:t xml:space="preserve">            unCheckedChildren="支出"</w:t>
      </w:r>
      <w:r>
        <w:br w:type="textWrapping"/>
      </w:r>
      <w:r>
        <w:t xml:space="preserve">            defaultChecked</w:t>
      </w:r>
      <w:r>
        <w:br w:type="textWrapping"/>
      </w:r>
      <w:r>
        <w:t xml:space="preserve">            onChange={(e) =&gt; setCome(!e)}</w:t>
      </w:r>
      <w:r>
        <w:br w:type="textWrapping"/>
      </w:r>
      <w:r>
        <w:t xml:space="preserve">          /&gt; */}</w:t>
      </w:r>
      <w:r>
        <w:br w:type="textWrapping"/>
      </w:r>
      <w:r>
        <w:t xml:space="preserve">        &lt;/header&gt;</w:t>
      </w:r>
      <w:r>
        <w:br w:type="textWrapping"/>
      </w:r>
      <w:r>
        <w:t xml:space="preserve">        &lt;section&gt;</w:t>
      </w:r>
      <w:r>
        <w:br w:type="textWrapping"/>
      </w:r>
      <w:r>
        <w:t xml:space="preserve">          &lt;Table</w:t>
      </w:r>
      <w:r>
        <w:br w:type="textWrapping"/>
      </w:r>
      <w:r>
        <w:t xml:space="preserve">            columns={columns}</w:t>
      </w:r>
      <w:r>
        <w:br w:type="textWrapping"/>
      </w:r>
      <w:r>
        <w:t xml:space="preserve">            dataSource={table}</w:t>
      </w:r>
      <w:r>
        <w:br w:type="textWrapping"/>
      </w:r>
      <w:r>
        <w:t xml:space="preserve">            pagination={{ pageSize: 6 }}</w:t>
      </w:r>
      <w:r>
        <w:br w:type="textWrapping"/>
      </w:r>
      <w:r>
        <w:t xml:space="preserve">          /&gt;</w:t>
      </w:r>
      <w:r>
        <w:br w:type="textWrapping"/>
      </w:r>
      <w:r>
        <w:t xml:space="preserve">        &lt;/section&gt;</w:t>
      </w:r>
      <w:r>
        <w:br w:type="textWrapping"/>
      </w:r>
      <w:r>
        <w:t xml:space="preserve">      &lt;/main&gt;</w:t>
      </w:r>
      <w:r>
        <w:br w:type="textWrapping"/>
      </w:r>
      <w:r>
        <w:t xml:space="preserve">      &lt;main className="right" style={{ width: "40%" }}&gt;</w:t>
      </w:r>
      <w:r>
        <w:br w:type="textWrapping"/>
      </w:r>
      <w:r>
        <w:t xml:space="preserve">        &lt;div ref={hist} style={{ width: "100%", height: 300 }}&gt;&lt;/div&gt;</w:t>
      </w:r>
      <w:r>
        <w:br w:type="textWrapping"/>
      </w:r>
      <w:r>
        <w:t xml:space="preserve">        &lt;div ref={pie} style={{ width: "100%", height: 300 }}&gt;&lt;/div&gt;</w:t>
      </w:r>
      <w:r>
        <w:br w:type="textWrapping"/>
      </w:r>
      <w:r>
        <w:t xml:space="preserve">      &lt;/main&gt;</w:t>
      </w:r>
      <w:r>
        <w:br w:type="textWrapping"/>
      </w:r>
      <w:r>
        <w:t xml:space="preserve">    &lt;/div&gt;</w:t>
      </w:r>
      <w:r>
        <w:br w:type="textWrapping"/>
      </w:r>
      <w:r>
        <w:t xml:space="preserve">  );</w:t>
      </w:r>
      <w:r>
        <w:br w:type="textWrapping"/>
      </w:r>
      <w:r>
        <w:t>};</w:t>
      </w:r>
      <w:r>
        <w:br w:type="textWrapping"/>
      </w:r>
      <w:r>
        <w:t>export default MyTrade;</w:t>
      </w:r>
      <w:r>
        <w:br w:type="textWrapping"/>
      </w:r>
      <w:r>
        <w:t>export const histChart = {</w:t>
      </w:r>
      <w:r>
        <w:br w:type="textWrapping"/>
      </w:r>
      <w:r>
        <w:t xml:space="preserve">  backgroundColor: "#ffffff",</w:t>
      </w:r>
      <w:r>
        <w:br w:type="textWrapping"/>
      </w:r>
      <w:r>
        <w:t xml:space="preserve">  color: ["#37A2DA", "#FF9F7F"],</w:t>
      </w:r>
      <w:r>
        <w:br w:type="textWrapping"/>
      </w:r>
      <w:r>
        <w:t xml:space="preserve">  legend: {</w:t>
      </w:r>
      <w:r>
        <w:br w:type="textWrapping"/>
      </w:r>
      <w:r>
        <w:t xml:space="preserve">    orient: "vertical",</w:t>
      </w:r>
      <w:r>
        <w:br w:type="textWrapping"/>
      </w:r>
      <w:r>
        <w:t xml:space="preserve">    x: "90%",</w:t>
      </w:r>
      <w:r>
        <w:br w:type="textWrapping"/>
      </w:r>
      <w:r>
        <w:t xml:space="preserve">    top: "48%",</w:t>
      </w:r>
      <w:r>
        <w:br w:type="textWrapping"/>
      </w:r>
      <w:r>
        <w:t xml:space="preserve">    data: ["收入", "支出"],</w:t>
      </w:r>
      <w:r>
        <w:br w:type="textWrapping"/>
      </w:r>
      <w:r>
        <w:t xml:space="preserve">  },</w:t>
      </w:r>
      <w:r>
        <w:br w:type="textWrapping"/>
      </w:r>
      <w:r>
        <w:t xml:space="preserve">  tooltip: {</w:t>
      </w:r>
      <w:r>
        <w:br w:type="textWrapping"/>
      </w:r>
      <w:r>
        <w:t xml:space="preserve">    trigger: "axis",</w:t>
      </w:r>
      <w:r>
        <w:br w:type="textWrapping"/>
      </w:r>
      <w:r>
        <w:t xml:space="preserve">    axisPointer: {</w:t>
      </w:r>
      <w:r>
        <w:br w:type="textWrapping"/>
      </w:r>
      <w:r>
        <w:t xml:space="preserve">      type: "shadow",</w:t>
      </w:r>
      <w:r>
        <w:br w:type="textWrapping"/>
      </w:r>
      <w:r>
        <w:t xml:space="preserve">    },</w:t>
      </w:r>
      <w:r>
        <w:br w:type="textWrapping"/>
      </w:r>
      <w:r>
        <w:t xml:space="preserve">  },</w:t>
      </w:r>
      <w:r>
        <w:br w:type="textWrapping"/>
      </w:r>
      <w:r>
        <w:t xml:space="preserve">  grid: {</w:t>
      </w:r>
      <w:r>
        <w:br w:type="textWrapping"/>
      </w:r>
      <w:r>
        <w:t xml:space="preserve">    right: "14%",</w:t>
      </w:r>
      <w:r>
        <w:br w:type="textWrapping"/>
      </w:r>
      <w:r>
        <w:t xml:space="preserve">    containLabel: true,</w:t>
      </w:r>
      <w:r>
        <w:br w:type="textWrapping"/>
      </w:r>
      <w:r>
        <w:t xml:space="preserve">  },</w:t>
      </w:r>
      <w:r>
        <w:br w:type="textWrapping"/>
      </w:r>
      <w:r>
        <w:t xml:space="preserve">  xAxis: [</w:t>
      </w:r>
      <w:r>
        <w:br w:type="textWrapping"/>
      </w:r>
      <w:r>
        <w:t xml:space="preserve">    {</w:t>
      </w:r>
      <w:r>
        <w:br w:type="textWrapping"/>
      </w:r>
      <w:r>
        <w:t xml:space="preserve">      type: "category",</w:t>
      </w:r>
      <w:r>
        <w:br w:type="textWrapping"/>
      </w:r>
      <w:r>
        <w:t xml:space="preserve">      data: ["Mon", "Tue", "Wed", "Thu", "Fri", "Sat", "Sun"],</w:t>
      </w:r>
      <w:r>
        <w:br w:type="textWrapping"/>
      </w:r>
      <w:r>
        <w:t xml:space="preserve">      axisTick: {</w:t>
      </w:r>
      <w:r>
        <w:br w:type="textWrapping"/>
      </w:r>
      <w:r>
        <w:t xml:space="preserve">        alignWithLabel: true,</w:t>
      </w:r>
      <w:r>
        <w:br w:type="textWrapping"/>
      </w:r>
      <w:r>
        <w:t xml:space="preserve">      },</w:t>
      </w:r>
      <w:r>
        <w:br w:type="textWrapping"/>
      </w:r>
      <w:r>
        <w:t xml:space="preserve">    },</w:t>
      </w:r>
      <w:r>
        <w:br w:type="textWrapping"/>
      </w:r>
      <w:r>
        <w:t xml:space="preserve">  ],</w:t>
      </w:r>
      <w:r>
        <w:br w:type="textWrapping"/>
      </w:r>
      <w:r>
        <w:t xml:space="preserve">  yAxis: [</w:t>
      </w:r>
      <w:r>
        <w:br w:type="textWrapping"/>
      </w:r>
      <w:r>
        <w:t xml:space="preserve">    {</w:t>
      </w:r>
      <w:r>
        <w:br w:type="textWrapping"/>
      </w:r>
      <w:r>
        <w:t xml:space="preserve">      type: "value",</w:t>
      </w:r>
      <w:r>
        <w:br w:type="textWrapping"/>
      </w:r>
      <w:r>
        <w:t xml:space="preserve">    },</w:t>
      </w:r>
      <w:r>
        <w:br w:type="textWrapping"/>
      </w:r>
      <w:r>
        <w:t xml:space="preserve">  ],</w:t>
      </w:r>
      <w:r>
        <w:br w:type="textWrapping"/>
      </w:r>
      <w:r>
        <w:t xml:space="preserve">  series: [</w:t>
      </w:r>
      <w:r>
        <w:br w:type="textWrapping"/>
      </w:r>
      <w:r>
        <w:t xml:space="preserve">    {</w:t>
      </w:r>
      <w:r>
        <w:br w:type="textWrapping"/>
      </w:r>
      <w:r>
        <w:t xml:space="preserve">      name: "收入",</w:t>
      </w:r>
      <w:r>
        <w:br w:type="textWrapping"/>
      </w:r>
      <w:r>
        <w:t xml:space="preserve">      type: "bar",</w:t>
      </w:r>
      <w:r>
        <w:br w:type="textWrapping"/>
      </w:r>
      <w:r>
        <w:t xml:space="preserve">      stack: "总量",</w:t>
      </w:r>
      <w:r>
        <w:br w:type="textWrapping"/>
      </w:r>
      <w:r>
        <w:t xml:space="preserve">      barWidth: "70%",</w:t>
      </w:r>
      <w:r>
        <w:br w:type="textWrapping"/>
      </w:r>
      <w:r>
        <w:t xml:space="preserve">      label: {</w:t>
      </w:r>
      <w:r>
        <w:br w:type="textWrapping"/>
      </w:r>
      <w:r>
        <w:t xml:space="preserve">        normal: {</w:t>
      </w:r>
      <w:r>
        <w:br w:type="textWrapping"/>
      </w:r>
      <w:r>
        <w:t xml:space="preserve">          show: true,</w:t>
      </w:r>
      <w:r>
        <w:br w:type="textWrapping"/>
      </w:r>
      <w:r>
        <w:t xml:space="preserve">          position: "top",</w:t>
      </w:r>
      <w:r>
        <w:br w:type="textWrapping"/>
      </w:r>
      <w:r>
        <w:t xml:space="preserve">        },</w:t>
      </w:r>
      <w:r>
        <w:br w:type="textWrapping"/>
      </w:r>
      <w:r>
        <w:t xml:space="preserve">      },</w:t>
      </w:r>
      <w:r>
        <w:br w:type="textWrapping"/>
      </w:r>
      <w:r>
        <w:t xml:space="preserve">      data: [4, 14, 8, 5, 6, 7, 0],</w:t>
      </w:r>
      <w:r>
        <w:br w:type="textWrapping"/>
      </w:r>
      <w:r>
        <w:t xml:space="preserve">    },</w:t>
      </w:r>
      <w:r>
        <w:br w:type="textWrapping"/>
      </w:r>
      <w:r>
        <w:t xml:space="preserve">    {</w:t>
      </w:r>
      <w:r>
        <w:br w:type="textWrapping"/>
      </w:r>
      <w:r>
        <w:t xml:space="preserve">      name: "支出",</w:t>
      </w:r>
      <w:r>
        <w:br w:type="textWrapping"/>
      </w:r>
      <w:r>
        <w:t xml:space="preserve">      type: "bar",</w:t>
      </w:r>
      <w:r>
        <w:br w:type="textWrapping"/>
      </w:r>
      <w:r>
        <w:t xml:space="preserve">      stack: "总量",</w:t>
      </w:r>
      <w:r>
        <w:br w:type="textWrapping"/>
      </w:r>
      <w:r>
        <w:t xml:space="preserve">      barWidth: "70%",</w:t>
      </w:r>
      <w:r>
        <w:br w:type="textWrapping"/>
      </w:r>
      <w:r>
        <w:t xml:space="preserve">      label: {</w:t>
      </w:r>
      <w:r>
        <w:br w:type="textWrapping"/>
      </w:r>
      <w:r>
        <w:t xml:space="preserve">        normal: {</w:t>
      </w:r>
      <w:r>
        <w:br w:type="textWrapping"/>
      </w:r>
      <w:r>
        <w:t xml:space="preserve">          show: true,</w:t>
      </w:r>
      <w:r>
        <w:br w:type="textWrapping"/>
      </w:r>
      <w:r>
        <w:t xml:space="preserve">          position: "bottom",</w:t>
      </w:r>
      <w:r>
        <w:br w:type="textWrapping"/>
      </w:r>
      <w:r>
        <w:t xml:space="preserve">        },</w:t>
      </w:r>
      <w:r>
        <w:br w:type="textWrapping"/>
      </w:r>
      <w:r>
        <w:t xml:space="preserve">      },</w:t>
      </w:r>
      <w:r>
        <w:br w:type="textWrapping"/>
      </w:r>
      <w:r>
        <w:t xml:space="preserve">      data: [-9, -15, -22, -10, -12, -14, 0],</w:t>
      </w:r>
      <w:r>
        <w:br w:type="textWrapping"/>
      </w:r>
      <w:r>
        <w:t xml:space="preserve">    },</w:t>
      </w:r>
      <w:r>
        <w:br w:type="textWrapping"/>
      </w:r>
      <w:r>
        <w:t xml:space="preserve">  ],</w:t>
      </w:r>
      <w:r>
        <w:br w:type="textWrapping"/>
      </w:r>
      <w:r>
        <w:t>};</w:t>
      </w:r>
      <w:r>
        <w:br w:type="textWrapping"/>
      </w:r>
      <w:r>
        <w:t>let title = "总量";</w:t>
      </w:r>
      <w:r>
        <w:br w:type="textWrapping"/>
      </w:r>
      <w:r>
        <w:t>let color = ["#38cafb", "#4caff9", "#4adeca", "#2aa7ee", "#0270f2", "#488cf7"];</w:t>
      </w:r>
      <w:r>
        <w:br w:type="textWrapping"/>
      </w:r>
      <w:r>
        <w:t>let echartData = [</w:t>
      </w:r>
      <w:r>
        <w:br w:type="textWrapping"/>
      </w:r>
      <w:r>
        <w:t xml:space="preserve">  {</w:t>
      </w:r>
      <w:r>
        <w:br w:type="textWrapping"/>
      </w:r>
      <w:r>
        <w:t xml:space="preserve">    name: "公益活动",</w:t>
      </w:r>
      <w:r>
        <w:br w:type="textWrapping"/>
      </w:r>
      <w:r>
        <w:t xml:space="preserve">    value: 23,</w:t>
      </w:r>
      <w:r>
        <w:br w:type="textWrapping"/>
      </w:r>
      <w:r>
        <w:t xml:space="preserve">  },</w:t>
      </w:r>
      <w:r>
        <w:br w:type="textWrapping"/>
      </w:r>
      <w:r>
        <w:t xml:space="preserve">  {</w:t>
      </w:r>
      <w:r>
        <w:br w:type="textWrapping"/>
      </w:r>
      <w:r>
        <w:t xml:space="preserve">    name: "公益服务",</w:t>
      </w:r>
      <w:r>
        <w:br w:type="textWrapping"/>
      </w:r>
      <w:r>
        <w:t xml:space="preserve">    value: 12,</w:t>
      </w:r>
      <w:r>
        <w:br w:type="textWrapping"/>
      </w:r>
      <w:r>
        <w:t xml:space="preserve">  },</w:t>
      </w:r>
      <w:r>
        <w:br w:type="textWrapping"/>
      </w:r>
      <w:r>
        <w:t xml:space="preserve">  {</w:t>
      </w:r>
      <w:r>
        <w:br w:type="textWrapping"/>
      </w:r>
      <w:r>
        <w:t xml:space="preserve">    name: "关爱服务",</w:t>
      </w:r>
      <w:r>
        <w:br w:type="textWrapping"/>
      </w:r>
      <w:r>
        <w:t xml:space="preserve">    value: 20,</w:t>
      </w:r>
      <w:r>
        <w:br w:type="textWrapping"/>
      </w:r>
      <w:r>
        <w:t xml:space="preserve">  },</w:t>
      </w:r>
      <w:r>
        <w:br w:type="textWrapping"/>
      </w:r>
      <w:r>
        <w:t xml:space="preserve">  {</w:t>
      </w:r>
      <w:r>
        <w:br w:type="textWrapping"/>
      </w:r>
      <w:r>
        <w:t xml:space="preserve">    name: "家政服务",</w:t>
      </w:r>
      <w:r>
        <w:br w:type="textWrapping"/>
      </w:r>
      <w:r>
        <w:t xml:space="preserve">    value: 14,</w:t>
      </w:r>
      <w:r>
        <w:br w:type="textWrapping"/>
      </w:r>
      <w:r>
        <w:t xml:space="preserve">  },</w:t>
      </w:r>
      <w:r>
        <w:br w:type="textWrapping"/>
      </w:r>
      <w:r>
        <w:t xml:space="preserve">  {</w:t>
      </w:r>
      <w:r>
        <w:br w:type="textWrapping"/>
      </w:r>
      <w:r>
        <w:t xml:space="preserve">    name: "上门服务",</w:t>
      </w:r>
      <w:r>
        <w:br w:type="textWrapping"/>
      </w:r>
      <w:r>
        <w:t xml:space="preserve">    value: 32,</w:t>
      </w:r>
      <w:r>
        <w:br w:type="textWrapping"/>
      </w:r>
      <w:r>
        <w:t xml:space="preserve">  },</w:t>
      </w:r>
      <w:r>
        <w:br w:type="textWrapping"/>
      </w:r>
      <w:r>
        <w:t xml:space="preserve">  {</w:t>
      </w:r>
      <w:r>
        <w:br w:type="textWrapping"/>
      </w:r>
      <w:r>
        <w:t xml:space="preserve">    name: "培训教育",</w:t>
      </w:r>
      <w:r>
        <w:br w:type="textWrapping"/>
      </w:r>
      <w:r>
        <w:t xml:space="preserve">    value: 20,</w:t>
      </w:r>
      <w:r>
        <w:br w:type="textWrapping"/>
      </w:r>
      <w:r>
        <w:t xml:space="preserve">  },</w:t>
      </w:r>
      <w:r>
        <w:br w:type="textWrapping"/>
      </w:r>
      <w:r>
        <w:t>];</w:t>
      </w:r>
      <w:r>
        <w:br w:type="textWrapping"/>
      </w:r>
      <w:r>
        <w:t>let formatNumber = function (num) {</w:t>
      </w:r>
      <w:r>
        <w:br w:type="textWrapping"/>
      </w:r>
      <w:r>
        <w:t xml:space="preserve">  let reg = /(?=(\B)(\d{3})+$)/g;</w:t>
      </w:r>
      <w:r>
        <w:br w:type="textWrapping"/>
      </w:r>
      <w:r>
        <w:t xml:space="preserve">  return num.toString().replace(reg, ",");</w:t>
      </w:r>
      <w:r>
        <w:br w:type="textWrapping"/>
      </w:r>
      <w:r>
        <w:t>};</w:t>
      </w:r>
      <w:r>
        <w:br w:type="textWrapping"/>
      </w:r>
      <w:r>
        <w:t>let total = echartData.reduce((a, b) =&gt; {</w:t>
      </w:r>
      <w:r>
        <w:br w:type="textWrapping"/>
      </w:r>
      <w:r>
        <w:t xml:space="preserve">  return a + b.value * 1;</w:t>
      </w:r>
      <w:r>
        <w:br w:type="textWrapping"/>
      </w:r>
      <w:r>
        <w:t>}, 0);</w:t>
      </w:r>
      <w:r>
        <w:br w:type="textWrapping"/>
      </w:r>
      <w:r>
        <w:t>export const pieChart = {</w:t>
      </w:r>
      <w:r>
        <w:br w:type="textWrapping"/>
      </w:r>
      <w:r>
        <w:t xml:space="preserve">  color: color,</w:t>
      </w:r>
      <w:r>
        <w:br w:type="textWrapping"/>
      </w:r>
      <w:r>
        <w:t xml:space="preserve">  // tooltip: {</w:t>
      </w:r>
      <w:r>
        <w:br w:type="textWrapping"/>
      </w:r>
      <w:r>
        <w:t xml:space="preserve">  //     trigger: 'item'</w:t>
      </w:r>
      <w:r>
        <w:br w:type="textWrapping"/>
      </w:r>
      <w:r>
        <w:t xml:space="preserve">  // },</w:t>
      </w:r>
      <w:r>
        <w:br w:type="textWrapping"/>
      </w:r>
      <w:r>
        <w:t xml:space="preserve">  title: [</w:t>
      </w:r>
      <w:r>
        <w:br w:type="textWrapping"/>
      </w:r>
      <w:r>
        <w:t xml:space="preserve">    {</w:t>
      </w:r>
      <w:r>
        <w:br w:type="textWrapping"/>
      </w:r>
      <w:r>
        <w:t xml:space="preserve">      text: "{name|" + title + "}\n{val|" + formatNumber(total) + "}",</w:t>
      </w:r>
      <w:r>
        <w:br w:type="textWrapping"/>
      </w:r>
      <w:r>
        <w:t xml:space="preserve">      top: "center",</w:t>
      </w:r>
      <w:r>
        <w:br w:type="textWrapping"/>
      </w:r>
      <w:r>
        <w:t xml:space="preserve">      left: "center",</w:t>
      </w:r>
      <w:r>
        <w:br w:type="textWrapping"/>
      </w:r>
      <w:r>
        <w:t xml:space="preserve">      textStyle: {</w:t>
      </w:r>
      <w:r>
        <w:br w:type="textWrapping"/>
      </w:r>
      <w:r>
        <w:t xml:space="preserve">        rich: {</w:t>
      </w:r>
      <w:r>
        <w:br w:type="textWrapping"/>
      </w:r>
      <w:r>
        <w:t xml:space="preserve">          name: {</w:t>
      </w:r>
      <w:r>
        <w:br w:type="textWrapping"/>
      </w:r>
      <w:r>
        <w:t xml:space="preserve">            fontSize: 14,</w:t>
      </w:r>
      <w:r>
        <w:br w:type="textWrapping"/>
      </w:r>
      <w:r>
        <w:t xml:space="preserve">            fontWeight: "normal",</w:t>
      </w:r>
      <w:r>
        <w:br w:type="textWrapping"/>
      </w:r>
      <w:r>
        <w:t xml:space="preserve">            color: "#000",</w:t>
      </w:r>
      <w:r>
        <w:br w:type="textWrapping"/>
      </w:r>
      <w:r>
        <w:t xml:space="preserve">            padding: [10, 0],</w:t>
      </w:r>
      <w:r>
        <w:br w:type="textWrapping"/>
      </w:r>
      <w:r>
        <w:t xml:space="preserve">          },</w:t>
      </w:r>
      <w:r>
        <w:br w:type="textWrapping"/>
      </w:r>
      <w:r>
        <w:t xml:space="preserve">          val: {</w:t>
      </w:r>
      <w:r>
        <w:br w:type="textWrapping"/>
      </w:r>
      <w:r>
        <w:t xml:space="preserve">            fontSize: 16,</w:t>
      </w:r>
      <w:r>
        <w:br w:type="textWrapping"/>
      </w:r>
      <w:r>
        <w:t xml:space="preserve">            fontWeight: "bolder",</w:t>
      </w:r>
      <w:r>
        <w:br w:type="textWrapping"/>
      </w:r>
      <w:r>
        <w:t xml:space="preserve">            color: "#111",</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text: "单位：个",</w:t>
      </w:r>
      <w:r>
        <w:br w:type="textWrapping"/>
      </w:r>
      <w:r>
        <w:t xml:space="preserve">      top: 20,</w:t>
      </w:r>
      <w:r>
        <w:br w:type="textWrapping"/>
      </w:r>
      <w:r>
        <w:t xml:space="preserve">      left: 20,</w:t>
      </w:r>
      <w:r>
        <w:br w:type="textWrapping"/>
      </w:r>
      <w:r>
        <w:t xml:space="preserve">      textStyle: {</w:t>
      </w:r>
      <w:r>
        <w:br w:type="textWrapping"/>
      </w:r>
      <w:r>
        <w:t xml:space="preserve">        fontSize: 14,</w:t>
      </w:r>
      <w:r>
        <w:br w:type="textWrapping"/>
      </w:r>
      <w:r>
        <w:t xml:space="preserve">        color: "#666666",</w:t>
      </w:r>
      <w:r>
        <w:br w:type="textWrapping"/>
      </w:r>
      <w:r>
        <w:t xml:space="preserve">        fontWeight: 400,</w:t>
      </w:r>
      <w:r>
        <w:br w:type="textWrapping"/>
      </w:r>
      <w:r>
        <w:t xml:space="preserve">      },</w:t>
      </w:r>
      <w:r>
        <w:br w:type="textWrapping"/>
      </w:r>
      <w:r>
        <w:t xml:space="preserve">      show: false,</w:t>
      </w:r>
      <w:r>
        <w:br w:type="textWrapping"/>
      </w:r>
      <w:r>
        <w:t xml:space="preserve">    },</w:t>
      </w:r>
      <w:r>
        <w:br w:type="textWrapping"/>
      </w:r>
      <w:r>
        <w:t xml:space="preserve">  ],</w:t>
      </w:r>
      <w:r>
        <w:br w:type="textWrapping"/>
      </w:r>
      <w:r>
        <w:t xml:space="preserve">  series: [</w:t>
      </w:r>
      <w:r>
        <w:br w:type="textWrapping"/>
      </w:r>
      <w:r>
        <w:t xml:space="preserve">    {</w:t>
      </w:r>
      <w:r>
        <w:br w:type="textWrapping"/>
      </w:r>
      <w:r>
        <w:t xml:space="preserve">      type: "pie",</w:t>
      </w:r>
      <w:r>
        <w:br w:type="textWrapping"/>
      </w:r>
      <w:r>
        <w:t xml:space="preserve">      roseType: "radius",</w:t>
      </w:r>
      <w:r>
        <w:br w:type="textWrapping"/>
      </w:r>
      <w:r>
        <w:t xml:space="preserve">      radius: ["25%", "60%"],</w:t>
      </w:r>
      <w:r>
        <w:br w:type="textWrapping"/>
      </w:r>
      <w:r>
        <w:t xml:space="preserve">      center: ["50%", "50%"],</w:t>
      </w:r>
      <w:r>
        <w:br w:type="textWrapping"/>
      </w:r>
      <w:r>
        <w:t xml:space="preserve">      data: echartData,</w:t>
      </w:r>
      <w:r>
        <w:br w:type="textWrapping"/>
      </w:r>
      <w:r>
        <w:t xml:space="preserve">      hoverAnimation: false,</w:t>
      </w:r>
      <w:r>
        <w:br w:type="textWrapping"/>
      </w:r>
      <w:r>
        <w:t xml:space="preserve">      itemStyle: {</w:t>
      </w:r>
      <w:r>
        <w:br w:type="textWrapping"/>
      </w:r>
      <w:r>
        <w:t xml:space="preserve">        normal: {</w:t>
      </w:r>
      <w:r>
        <w:br w:type="textWrapping"/>
      </w:r>
      <w:r>
        <w:t xml:space="preserve">          borderColor: "#001037",</w:t>
      </w:r>
      <w:r>
        <w:br w:type="textWrapping"/>
      </w:r>
      <w:r>
        <w:t xml:space="preserve">          borderWidth: 2,</w:t>
      </w:r>
      <w:r>
        <w:br w:type="textWrapping"/>
      </w:r>
      <w:r>
        <w:t xml:space="preserve">        },</w:t>
      </w:r>
      <w:r>
        <w:br w:type="textWrapping"/>
      </w:r>
      <w:r>
        <w:t xml:space="preserve">      },</w:t>
      </w:r>
      <w:r>
        <w:br w:type="textWrapping"/>
      </w:r>
      <w:r>
        <w:t xml:space="preserve">      labelLine: {</w:t>
      </w:r>
      <w:r>
        <w:br w:type="textWrapping"/>
      </w:r>
      <w:r>
        <w:t xml:space="preserve">        normal: {</w:t>
      </w:r>
      <w:r>
        <w:br w:type="textWrapping"/>
      </w:r>
      <w:r>
        <w:t xml:space="preserve">          length: 20,</w:t>
      </w:r>
      <w:r>
        <w:br w:type="textWrapping"/>
      </w:r>
      <w:r>
        <w:t xml:space="preserve">          length2: 20,</w:t>
      </w:r>
      <w:r>
        <w:br w:type="textWrapping"/>
      </w:r>
      <w:r>
        <w:t xml:space="preserve">          lineStyle: {</w:t>
      </w:r>
      <w:r>
        <w:br w:type="textWrapping"/>
      </w:r>
      <w:r>
        <w:t xml:space="preserve">            // color: '#e6e6e6'</w:t>
      </w:r>
      <w:r>
        <w:br w:type="textWrapping"/>
      </w:r>
      <w:r>
        <w:t xml:space="preserve">          },</w:t>
      </w:r>
      <w:r>
        <w:br w:type="textWrapping"/>
      </w:r>
      <w:r>
        <w:t xml:space="preserve">        },</w:t>
      </w:r>
      <w:r>
        <w:br w:type="textWrapping"/>
      </w:r>
      <w:r>
        <w:t xml:space="preserve">      },</w:t>
      </w:r>
      <w:r>
        <w:br w:type="textWrapping"/>
      </w:r>
      <w:r>
        <w:t xml:space="preserve">      label: {</w:t>
      </w:r>
      <w:r>
        <w:br w:type="textWrapping"/>
      </w:r>
      <w:r>
        <w:t xml:space="preserve">        normal: {</w:t>
      </w:r>
      <w:r>
        <w:br w:type="textWrapping"/>
      </w:r>
      <w:r>
        <w:t xml:space="preserve">          formatter: (params) =&gt; {</w:t>
      </w:r>
      <w:r>
        <w:br w:type="textWrapping"/>
      </w:r>
      <w:r>
        <w:t xml:space="preserve">            return (</w:t>
      </w:r>
      <w:r>
        <w:br w:type="textWrapping"/>
      </w:r>
      <w:r>
        <w:t xml:space="preserve">              "{icon|●}{name|" +</w:t>
      </w:r>
      <w:r>
        <w:br w:type="textWrapping"/>
      </w:r>
      <w:r>
        <w:t xml:space="preserve">              params.name +</w:t>
      </w:r>
      <w:r>
        <w:br w:type="textWrapping"/>
      </w:r>
      <w:r>
        <w:t xml:space="preserve">              "}\n{value|" +</w:t>
      </w:r>
      <w:r>
        <w:br w:type="textWrapping"/>
      </w:r>
      <w:r>
        <w:t xml:space="preserve">              formatNumber(params.value) +</w:t>
      </w:r>
      <w:r>
        <w:br w:type="textWrapping"/>
      </w:r>
      <w:r>
        <w:t xml:space="preserve">              "}"</w:t>
      </w:r>
      <w:r>
        <w:br w:type="textWrapping"/>
      </w:r>
      <w:r>
        <w:t xml:space="preserve">            );</w:t>
      </w:r>
      <w:r>
        <w:br w:type="textWrapping"/>
      </w:r>
      <w:r>
        <w:t xml:space="preserve">          },</w:t>
      </w:r>
      <w:r>
        <w:br w:type="textWrapping"/>
      </w:r>
      <w:r>
        <w:t xml:space="preserve">          // padding: [0 , -100, 25, -100],</w:t>
      </w:r>
      <w:r>
        <w:br w:type="textWrapping"/>
      </w:r>
      <w:r>
        <w:t xml:space="preserve">          rich: {</w:t>
      </w:r>
      <w:r>
        <w:br w:type="textWrapping"/>
      </w:r>
      <w:r>
        <w:t xml:space="preserve">            icon: {</w:t>
      </w:r>
      <w:r>
        <w:br w:type="textWrapping"/>
      </w:r>
      <w:r>
        <w:t xml:space="preserve">              fontSize: 16,</w:t>
      </w:r>
      <w:r>
        <w:br w:type="textWrapping"/>
      </w:r>
      <w:r>
        <w:t xml:space="preserve">              color: "inherit",</w:t>
      </w:r>
      <w:r>
        <w:br w:type="textWrapping"/>
      </w:r>
      <w:r>
        <w:t xml:space="preserve">            },</w:t>
      </w:r>
      <w:r>
        <w:br w:type="textWrapping"/>
      </w:r>
      <w:r>
        <w:t xml:space="preserve">            name: {</w:t>
      </w:r>
      <w:r>
        <w:br w:type="textWrapping"/>
      </w:r>
      <w:r>
        <w:t xml:space="preserve">              fontSize: 18,</w:t>
      </w:r>
      <w:r>
        <w:br w:type="textWrapping"/>
      </w:r>
      <w:r>
        <w:t xml:space="preserve">              padding: [0, 0, 0, 10],</w:t>
      </w:r>
      <w:r>
        <w:br w:type="textWrapping"/>
      </w:r>
      <w:r>
        <w:t xml:space="preserve">            },</w:t>
      </w:r>
      <w:r>
        <w:br w:type="textWrapping"/>
      </w:r>
      <w:r>
        <w:t xml:space="preserve">            value: {</w:t>
      </w:r>
      <w:r>
        <w:br w:type="textWrapping"/>
      </w:r>
      <w:r>
        <w:t xml:space="preserve">              fontSize: 14,</w:t>
      </w:r>
      <w:r>
        <w:br w:type="textWrapping"/>
      </w:r>
      <w:r>
        <w:t xml:space="preserve">              fontWeight: "bolder",</w:t>
      </w:r>
      <w:r>
        <w:br w:type="textWrapping"/>
      </w:r>
      <w:r>
        <w:t xml:space="preserve">              padding: [10, 0, 0, 20],</w:t>
      </w:r>
      <w:r>
        <w:br w:type="textWrapping"/>
      </w:r>
      <w:r>
        <w:t xml:space="preserve">              color: "inherit",</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w:t>
      </w:r>
      <w:r>
        <w:br w:type="textWrapping"/>
      </w:r>
      <w:r>
        <w:t>const Settings = () =&gt; {</w:t>
      </w:r>
      <w:r>
        <w:br w:type="textWrapping"/>
      </w:r>
      <w:r>
        <w:t xml:space="preserve">  return (</w:t>
      </w:r>
      <w:r>
        <w:br w:type="textWrapping"/>
      </w:r>
      <w:r>
        <w:t xml:space="preserve">    &lt;div&gt;</w:t>
      </w:r>
      <w:r>
        <w:br w:type="textWrapping"/>
      </w:r>
      <w:r>
        <w:t xml:space="preserve">      &lt;h1&gt;Settings&lt;/h1&gt;</w:t>
      </w:r>
      <w:r>
        <w:br w:type="textWrapping"/>
      </w:r>
      <w:r>
        <w:t xml:space="preserve">      设置页</w:t>
      </w:r>
      <w:r>
        <w:br w:type="textWrapping"/>
      </w:r>
      <w:r>
        <w:t xml:space="preserve">      {/* &lt;p&gt;Settings content goes here&lt;/p&gt; */}</w:t>
      </w:r>
      <w:r>
        <w:br w:type="textWrapping"/>
      </w:r>
      <w:r>
        <w:t xml:space="preserve">    &lt;/div&gt;</w:t>
      </w:r>
      <w:r>
        <w:br w:type="textWrapping"/>
      </w:r>
      <w:r>
        <w:t xml:space="preserve">  );</w:t>
      </w:r>
      <w:r>
        <w:br w:type="textWrapping"/>
      </w:r>
      <w:r>
        <w:t>};export default Settings;</w:t>
      </w:r>
      <w:r>
        <w:br w:type="textWrapping"/>
      </w:r>
      <w:r>
        <w:t>const Tissue = () =&gt; {</w:t>
      </w:r>
      <w:r>
        <w:br w:type="textWrapping"/>
      </w:r>
      <w:r>
        <w:t xml:space="preserve">  return (</w:t>
      </w:r>
      <w:r>
        <w:br w:type="textWrapping"/>
      </w:r>
      <w:r>
        <w:t xml:space="preserve">    &lt;div&gt;</w:t>
      </w:r>
      <w:r>
        <w:br w:type="textWrapping"/>
      </w:r>
      <w:r>
        <w:t xml:space="preserve">      tissue</w:t>
      </w:r>
      <w:r>
        <w:br w:type="textWrapping"/>
      </w:r>
      <w:r>
        <w:t xml:space="preserve">      {/* tissue */}</w:t>
      </w:r>
      <w:r>
        <w:br w:type="textWrapping"/>
      </w:r>
      <w:r>
        <w:t xml:space="preserve">    &lt;/div&gt;</w:t>
      </w:r>
      <w:r>
        <w:br w:type="textWrapping"/>
      </w:r>
      <w:r>
        <w:t xml:space="preserve">  );</w:t>
      </w:r>
      <w:r>
        <w:br w:type="textWrapping"/>
      </w:r>
      <w:r>
        <w:t>};</w:t>
      </w:r>
      <w:r>
        <w:br w:type="textWrapping"/>
      </w:r>
      <w:r>
        <w:t>export default Tissue;</w:t>
      </w:r>
      <w:r>
        <w:br w:type="textWrapping"/>
      </w:r>
      <w:r>
        <w:t>import { useNavigate } from "react-router-dom";</w:t>
      </w:r>
      <w:r>
        <w:br w:type="textWrapping"/>
      </w:r>
      <w:r>
        <w:t>// import "./index.scss";</w:t>
      </w:r>
      <w:r>
        <w:br w:type="textWrapping"/>
      </w:r>
      <w:r>
        <w:t>import { useDispatch, useSelector } from "react-redux";</w:t>
      </w:r>
      <w:r>
        <w:br w:type="textWrapping"/>
      </w:r>
      <w:r>
        <w:t>import { Link } from "react-router-dom";</w:t>
      </w:r>
      <w:r>
        <w:br w:type="textWrapping"/>
      </w:r>
      <w:r>
        <w:t>import { Button, Input, message } from "antd";</w:t>
      </w:r>
      <w:r>
        <w:br w:type="textWrapping"/>
      </w:r>
      <w:r>
        <w:t>import InfoBox from "./components/InfoBox";</w:t>
      </w:r>
      <w:r>
        <w:br w:type="textWrapping"/>
      </w:r>
      <w:r>
        <w:t>import { useEffect, useState } from "react";</w:t>
      </w:r>
      <w:r>
        <w:br w:type="textWrapping"/>
      </w:r>
      <w:r>
        <w:t>import { updateInfo, updatePwd, fetchLogin } from "@/store/modules/user";const UserInfo = () =&gt; {</w:t>
      </w:r>
      <w:r>
        <w:br w:type="textWrapping"/>
      </w:r>
      <w:r>
        <w:t xml:space="preserve">  const navigate = useNavigate();</w:t>
      </w:r>
      <w:r>
        <w:br w:type="textWrapping"/>
      </w:r>
      <w:r>
        <w:t xml:space="preserve">  // states</w:t>
      </w:r>
      <w:r>
        <w:br w:type="textWrapping"/>
      </w:r>
      <w:r>
        <w:t xml:space="preserve">  const [edit, setEdit] = useState(true);</w:t>
      </w:r>
      <w:r>
        <w:br w:type="textWrapping"/>
      </w:r>
      <w:r>
        <w:t xml:space="preserve">  const [editpwd, setEditPwd] = useState(false);  // hooks</w:t>
      </w:r>
      <w:r>
        <w:br w:type="textWrapping"/>
      </w:r>
      <w:r>
        <w:t xml:space="preserve">  const dispatch = useDispatch();  let user = useSelector((state) =&gt; state.user.userInfo);</w:t>
      </w:r>
      <w:r>
        <w:br w:type="textWrapping"/>
      </w:r>
      <w:r>
        <w:t xml:space="preserve">  // funcs</w:t>
      </w:r>
      <w:r>
        <w:br w:type="textWrapping"/>
      </w:r>
      <w:r>
        <w:t xml:space="preserve">  const handleSubmit = async (e) =&gt; {</w:t>
      </w:r>
      <w:r>
        <w:br w:type="textWrapping"/>
      </w:r>
      <w:r>
        <w:t xml:space="preserve">    Object.keys(e).filter((key) =&gt; {</w:t>
      </w:r>
      <w:r>
        <w:br w:type="textWrapping"/>
      </w:r>
      <w:r>
        <w:t xml:space="preserve">      if (e[key] === undefined) {</w:t>
      </w:r>
      <w:r>
        <w:br w:type="textWrapping"/>
      </w:r>
      <w:r>
        <w:t xml:space="preserve">        delete e[key];</w:t>
      </w:r>
      <w:r>
        <w:br w:type="textWrapping"/>
      </w:r>
      <w:r>
        <w:t xml:space="preserve">      }</w:t>
      </w:r>
      <w:r>
        <w:br w:type="textWrapping"/>
      </w:r>
      <w:r>
        <w:t xml:space="preserve">    });</w:t>
      </w:r>
      <w:r>
        <w:br w:type="textWrapping"/>
      </w:r>
      <w:r>
        <w:t xml:space="preserve">    await dispatch(updateInfo({ ...user, ...e }))</w:t>
      </w:r>
      <w:r>
        <w:br w:type="textWrapping"/>
      </w:r>
      <w:r>
        <w:t xml:space="preserve">      .then((res) =&gt; {</w:t>
      </w:r>
      <w:r>
        <w:br w:type="textWrapping"/>
      </w:r>
      <w:r>
        <w:t xml:space="preserve">        message.success("信息修改成功");</w:t>
      </w:r>
      <w:r>
        <w:br w:type="textWrapping"/>
      </w:r>
      <w:r>
        <w:t xml:space="preserve">        window.location.reload();</w:t>
      </w:r>
      <w:r>
        <w:br w:type="textWrapping"/>
      </w:r>
      <w:r>
        <w:t xml:space="preserve">      })</w:t>
      </w:r>
      <w:r>
        <w:br w:type="textWrapping"/>
      </w:r>
      <w:r>
        <w:t xml:space="preserve">      .catch((err) =&gt; {</w:t>
      </w:r>
      <w:r>
        <w:br w:type="textWrapping"/>
      </w:r>
      <w:r>
        <w:t xml:space="preserve">        message.error("信息修改失败", err);</w:t>
      </w:r>
      <w:r>
        <w:br w:type="textWrapping"/>
      </w:r>
      <w:r>
        <w:t xml:space="preserve">      });</w:t>
      </w:r>
      <w:r>
        <w:br w:type="textWrapping"/>
      </w:r>
      <w:r>
        <w:t xml:space="preserve">    await dispatch(</w:t>
      </w:r>
      <w:r>
        <w:br w:type="textWrapping"/>
      </w:r>
      <w:r>
        <w:t xml:space="preserve">      fetchLogin({ mobile: user.mobile, password: user.password })</w:t>
      </w:r>
      <w:r>
        <w:br w:type="textWrapping"/>
      </w:r>
      <w:r>
        <w:t xml:space="preserve">    );</w:t>
      </w:r>
      <w:r>
        <w:br w:type="textWrapping"/>
      </w:r>
      <w:r>
        <w:t xml:space="preserve">  };</w:t>
      </w:r>
      <w:r>
        <w:br w:type="textWrapping"/>
      </w:r>
      <w:r>
        <w:t xml:space="preserve">  const changePwd = async (e) =&gt; {</w:t>
      </w:r>
      <w:r>
        <w:br w:type="textWrapping"/>
      </w:r>
      <w:r>
        <w:t xml:space="preserve">    await dispatch(updatePwd({ mobile: user.mobile, newPwd: e.password }))</w:t>
      </w:r>
      <w:r>
        <w:br w:type="textWrapping"/>
      </w:r>
      <w:r>
        <w:t xml:space="preserve">      .then((res) =&gt; {</w:t>
      </w:r>
      <w:r>
        <w:br w:type="textWrapping"/>
      </w:r>
      <w:r>
        <w:t xml:space="preserve">        message.success("密码修改成功");</w:t>
      </w:r>
      <w:r>
        <w:br w:type="textWrapping"/>
      </w:r>
      <w:r>
        <w:t xml:space="preserve">      })</w:t>
      </w:r>
      <w:r>
        <w:br w:type="textWrapping"/>
      </w:r>
      <w:r>
        <w:t xml:space="preserve">      .catch((err) =&gt; {</w:t>
      </w:r>
      <w:r>
        <w:br w:type="textWrapping"/>
      </w:r>
      <w:r>
        <w:t xml:space="preserve">        message.error("密码修改失败", err);</w:t>
      </w:r>
      <w:r>
        <w:br w:type="textWrapping"/>
      </w:r>
      <w:r>
        <w:t xml:space="preserve">      });</w:t>
      </w:r>
      <w:r>
        <w:br w:type="textWrapping"/>
      </w:r>
      <w:r>
        <w:t xml:space="preserve">  };</w:t>
      </w:r>
      <w:r>
        <w:br w:type="textWrapping"/>
      </w:r>
      <w:r>
        <w:t xml:space="preserve">  return (</w:t>
      </w:r>
      <w:r>
        <w:br w:type="textWrapping"/>
      </w:r>
      <w:r>
        <w:t xml:space="preserve">    &lt;div className="pcuserinfo"&gt;</w:t>
      </w:r>
      <w:r>
        <w:br w:type="textWrapping"/>
      </w:r>
      <w:r>
        <w:t xml:space="preserve">      &lt;div className="user"&gt;</w:t>
      </w:r>
      <w:r>
        <w:br w:type="textWrapping"/>
      </w:r>
      <w:r>
        <w:t xml:space="preserve">        {user.name ? (</w:t>
      </w:r>
      <w:r>
        <w:br w:type="textWrapping"/>
      </w:r>
      <w:r>
        <w:t xml:space="preserve">          &lt;div style={{ display: "flex", justifyContent: "left" }}&gt;</w:t>
      </w:r>
      <w:r>
        <w:br w:type="textWrapping"/>
      </w:r>
      <w:r>
        <w:t xml:space="preserve">            &lt;InfoBox</w:t>
      </w:r>
      <w:r>
        <w:br w:type="textWrapping"/>
      </w:r>
      <w:r>
        <w:t xml:space="preserve">              user={user}</w:t>
      </w:r>
      <w:r>
        <w:br w:type="textWrapping"/>
      </w:r>
      <w:r>
        <w:t xml:space="preserve">              edit={edit}</w:t>
      </w:r>
      <w:r>
        <w:br w:type="textWrapping"/>
      </w:r>
      <w:r>
        <w:t xml:space="preserve">              editpwd={editpwd}</w:t>
      </w:r>
      <w:r>
        <w:br w:type="textWrapping"/>
      </w:r>
      <w:r>
        <w:t xml:space="preserve">              submit={handleSubmit}</w:t>
      </w:r>
      <w:r>
        <w:br w:type="textWrapping"/>
      </w:r>
      <w:r>
        <w:t xml:space="preserve">              change={changePwd}</w:t>
      </w:r>
      <w:r>
        <w:br w:type="textWrapping"/>
      </w:r>
      <w:r>
        <w:t xml:space="preserve">            /&gt;</w:t>
      </w:r>
      <w:r>
        <w:br w:type="textWrapping"/>
      </w:r>
      <w:r>
        <w:t xml:space="preserve">            &lt;div</w:t>
      </w:r>
      <w:r>
        <w:br w:type="textWrapping"/>
      </w:r>
      <w:r>
        <w:t xml:space="preserve">              style={{</w:t>
      </w:r>
      <w:r>
        <w:br w:type="textWrapping"/>
      </w:r>
      <w:r>
        <w:t xml:space="preserve">                // position: "absolute",</w:t>
      </w:r>
      <w:r>
        <w:br w:type="textWrapping"/>
      </w:r>
      <w:r>
        <w:t xml:space="preserve">                // right: 80,</w:t>
      </w:r>
      <w:r>
        <w:br w:type="textWrapping"/>
      </w:r>
      <w:r>
        <w:t xml:space="preserve">                width: 160,</w:t>
      </w:r>
      <w:r>
        <w:br w:type="textWrapping"/>
      </w:r>
      <w:r>
        <w:t xml:space="preserve">                height: 100,</w:t>
      </w:r>
      <w:r>
        <w:br w:type="textWrapping"/>
      </w:r>
      <w:r>
        <w:t xml:space="preserve">                display: "flex",</w:t>
      </w:r>
      <w:r>
        <w:br w:type="textWrapping"/>
      </w:r>
      <w:r>
        <w:t xml:space="preserve">                justifyContent: "space-between",</w:t>
      </w:r>
      <w:r>
        <w:br w:type="textWrapping"/>
      </w:r>
      <w:r>
        <w:t xml:space="preserve">                flexWrap: "wrap",</w:t>
      </w:r>
      <w:r>
        <w:br w:type="textWrapping"/>
      </w:r>
      <w:r>
        <w:t xml:space="preserve">                zIndex: 99,</w:t>
      </w:r>
      <w:r>
        <w:br w:type="textWrapping"/>
      </w:r>
      <w:r>
        <w:t xml:space="preserve">              }}</w:t>
      </w:r>
      <w:r>
        <w:br w:type="textWrapping"/>
      </w:r>
      <w:r>
        <w:t xml:space="preserve">            &gt;</w:t>
      </w:r>
      <w:r>
        <w:br w:type="textWrapping"/>
      </w:r>
      <w:r>
        <w:t xml:space="preserve">              &lt;Button</w:t>
      </w:r>
      <w:r>
        <w:br w:type="textWrapping"/>
      </w:r>
      <w:r>
        <w:t xml:space="preserve">                type="primary"</w:t>
      </w:r>
      <w:r>
        <w:br w:type="textWrapping"/>
      </w:r>
      <w:r>
        <w:t xml:space="preserve">                htmlType="submit"</w:t>
      </w:r>
      <w:r>
        <w:br w:type="textWrapping"/>
      </w:r>
      <w:r>
        <w:t xml:space="preserve">                onClick={() =&gt; setEdit(false)}</w:t>
      </w:r>
      <w:r>
        <w:br w:type="textWrapping"/>
      </w:r>
      <w:r>
        <w:t xml:space="preserve">              &gt;</w:t>
      </w:r>
      <w:r>
        <w:br w:type="textWrapping"/>
      </w:r>
      <w:r>
        <w:t xml:space="preserve">                编辑信息</w:t>
      </w:r>
      <w:r>
        <w:br w:type="textWrapping"/>
      </w:r>
      <w:r>
        <w:t xml:space="preserve">              &lt;/Button&gt;</w:t>
      </w:r>
      <w:r>
        <w:br w:type="textWrapping"/>
      </w:r>
      <w:r>
        <w:t xml:space="preserve">              {!edit &amp;&amp; &lt;Button onClick={() =&gt; setEdit(true)}&gt;取消&lt;/Button&gt;}</w:t>
      </w:r>
      <w:r>
        <w:br w:type="textWrapping"/>
      </w:r>
      <w:r>
        <w:t xml:space="preserve">              &lt;Button</w:t>
      </w:r>
      <w:r>
        <w:br w:type="textWrapping"/>
      </w:r>
      <w:r>
        <w:t xml:space="preserve">                style={{ marginTop: 20 }}</w:t>
      </w:r>
      <w:r>
        <w:br w:type="textWrapping"/>
      </w:r>
      <w:r>
        <w:t xml:space="preserve">                type="primary"</w:t>
      </w:r>
      <w:r>
        <w:br w:type="textWrapping"/>
      </w:r>
      <w:r>
        <w:t xml:space="preserve">                htmlType="submit"</w:t>
      </w:r>
      <w:r>
        <w:br w:type="textWrapping"/>
      </w:r>
      <w:r>
        <w:t xml:space="preserve">                onClick={() =&gt; setEditPwd(true)}</w:t>
      </w:r>
      <w:r>
        <w:br w:type="textWrapping"/>
      </w:r>
      <w:r>
        <w:t xml:space="preserve">              &gt;</w:t>
      </w:r>
      <w:r>
        <w:br w:type="textWrapping"/>
      </w:r>
      <w:r>
        <w:t xml:space="preserve">                修改密码</w:t>
      </w:r>
      <w:r>
        <w:br w:type="textWrapping"/>
      </w:r>
      <w:r>
        <w:t xml:space="preserve">              &lt;/Button&gt;</w:t>
      </w:r>
      <w:r>
        <w:br w:type="textWrapping"/>
      </w:r>
      <w:r>
        <w:t xml:space="preserve">              {editpwd &amp;&amp; (</w:t>
      </w:r>
      <w:r>
        <w:br w:type="textWrapping"/>
      </w:r>
      <w:r>
        <w:t xml:space="preserve">                &lt;Button</w:t>
      </w:r>
      <w:r>
        <w:br w:type="textWrapping"/>
      </w:r>
      <w:r>
        <w:t xml:space="preserve">                  style={{ marginTop: 20 }}</w:t>
      </w:r>
      <w:r>
        <w:br w:type="textWrapping"/>
      </w:r>
      <w:r>
        <w:t xml:space="preserve">                  onClick={() =&gt; setEditPwd(false)}</w:t>
      </w:r>
      <w:r>
        <w:br w:type="textWrapping"/>
      </w:r>
      <w:r>
        <w:t xml:space="preserve">                &gt;</w:t>
      </w:r>
      <w:r>
        <w:br w:type="textWrapping"/>
      </w:r>
      <w:r>
        <w:t xml:space="preserve">                  取消</w:t>
      </w:r>
      <w:r>
        <w:br w:type="textWrapping"/>
      </w:r>
      <w:r>
        <w:t xml:space="preserve">                &lt;/Button&gt;</w:t>
      </w:r>
      <w:r>
        <w:br w:type="textWrapping"/>
      </w:r>
      <w:r>
        <w:t xml:space="preserve">              )}</w:t>
      </w:r>
      <w:r>
        <w:br w:type="textWrapping"/>
      </w:r>
      <w:r>
        <w:t xml:space="preserve">            &lt;/div&gt;</w:t>
      </w:r>
      <w:r>
        <w:br w:type="textWrapping"/>
      </w:r>
      <w:r>
        <w:t xml:space="preserve">          &lt;/div&gt;</w:t>
      </w:r>
      <w:r>
        <w:br w:type="textWrapping"/>
      </w:r>
      <w:r>
        <w:t xml:space="preserve">        ) : (</w:t>
      </w:r>
      <w:r>
        <w:br w:type="textWrapping"/>
      </w:r>
      <w:r>
        <w:t xml:space="preserve">          &lt;&gt;</w:t>
      </w:r>
      <w:r>
        <w:br w:type="textWrapping"/>
      </w:r>
      <w:r>
        <w:t xml:space="preserve">            &lt;h1</w:t>
      </w:r>
      <w:r>
        <w:br w:type="textWrapping"/>
      </w:r>
      <w:r>
        <w:t xml:space="preserve">              style={{</w:t>
      </w:r>
      <w:r>
        <w:br w:type="textWrapping"/>
      </w:r>
      <w:r>
        <w:t xml:space="preserve">                display: "flex",</w:t>
      </w:r>
      <w:r>
        <w:br w:type="textWrapping"/>
      </w:r>
      <w:r>
        <w:t xml:space="preserve">                justifyContent: "center",</w:t>
      </w:r>
      <w:r>
        <w:br w:type="textWrapping"/>
      </w:r>
      <w:r>
        <w:t xml:space="preserve">                alignItems: "center",</w:t>
      </w:r>
      <w:r>
        <w:br w:type="textWrapping"/>
      </w:r>
      <w:r>
        <w:t xml:space="preserve">              }}</w:t>
      </w:r>
      <w:r>
        <w:br w:type="textWrapping"/>
      </w:r>
      <w:r>
        <w:t xml:space="preserve">            &gt;</w:t>
      </w:r>
      <w:r>
        <w:br w:type="textWrapping"/>
      </w:r>
      <w:r>
        <w:t xml:space="preserve">              您还未登陆,&lt;Link to="/login"&gt;点击登陆&lt;/Link&gt;</w:t>
      </w:r>
      <w:r>
        <w:br w:type="textWrapping"/>
      </w:r>
      <w:r>
        <w:t xml:space="preserve">            &lt;/h1&gt;</w:t>
      </w:r>
      <w:r>
        <w:br w:type="textWrapping"/>
      </w:r>
      <w:r>
        <w:t xml:space="preserve">          &lt;/&gt;</w:t>
      </w:r>
      <w:r>
        <w:br w:type="textWrapping"/>
      </w:r>
      <w:r>
        <w:t xml:space="preserve">        )}</w:t>
      </w:r>
      <w:r>
        <w:br w:type="textWrapping"/>
      </w:r>
      <w:r>
        <w:t xml:space="preserve">      &lt;/div&gt;</w:t>
      </w:r>
      <w:r>
        <w:br w:type="textWrapping"/>
      </w:r>
      <w:r>
        <w:t xml:space="preserve">    &lt;/div&gt;</w:t>
      </w:r>
      <w:r>
        <w:br w:type="textWrapping"/>
      </w:r>
      <w:r>
        <w:t xml:space="preserve">  );</w:t>
      </w:r>
      <w:r>
        <w:br w:type="textWrapping"/>
      </w:r>
      <w:r>
        <w:t>};export default UserInfo;</w:t>
      </w:r>
      <w:r>
        <w:br w:type="textWrapping"/>
      </w:r>
      <w:r>
        <w:t>import { Button, Avatar, Form, Input, Upload, Modal } from "antd";</w:t>
      </w:r>
      <w:r>
        <w:br w:type="textWrapping"/>
      </w:r>
      <w:r>
        <w:t>import { Card } from "antd-mobile";</w:t>
      </w:r>
      <w:r>
        <w:br w:type="textWrapping"/>
      </w:r>
      <w:r>
        <w:t>import { useState } from "react";const userForm = [</w:t>
      </w:r>
      <w:r>
        <w:br w:type="textWrapping"/>
      </w:r>
      <w:r>
        <w:t xml:space="preserve">  {</w:t>
      </w:r>
      <w:r>
        <w:br w:type="textWrapping"/>
      </w:r>
      <w:r>
        <w:t xml:space="preserve">    name: "name",</w:t>
      </w:r>
      <w:r>
        <w:br w:type="textWrapping"/>
      </w:r>
      <w:r>
        <w:t xml:space="preserve">    label: "昵称",</w:t>
      </w:r>
      <w:r>
        <w:br w:type="textWrapping"/>
      </w:r>
      <w:r>
        <w:t xml:space="preserve">  },</w:t>
      </w:r>
      <w:r>
        <w:br w:type="textWrapping"/>
      </w:r>
      <w:r>
        <w:t xml:space="preserve">  {</w:t>
      </w:r>
      <w:r>
        <w:br w:type="textWrapping"/>
      </w:r>
      <w:r>
        <w:t xml:space="preserve">    name: "mobile",</w:t>
      </w:r>
      <w:r>
        <w:br w:type="textWrapping"/>
      </w:r>
      <w:r>
        <w:t xml:space="preserve">    label: "电话",</w:t>
      </w:r>
      <w:r>
        <w:br w:type="textWrapping"/>
      </w:r>
      <w:r>
        <w:t xml:space="preserve">    disabled: true,</w:t>
      </w:r>
      <w:r>
        <w:br w:type="textWrapping"/>
      </w:r>
      <w:r>
        <w:t xml:space="preserve">  },</w:t>
      </w:r>
      <w:r>
        <w:br w:type="textWrapping"/>
      </w:r>
      <w:r>
        <w:t xml:space="preserve">  {</w:t>
      </w:r>
      <w:r>
        <w:br w:type="textWrapping"/>
      </w:r>
      <w:r>
        <w:t xml:space="preserve">    name: "age",</w:t>
      </w:r>
      <w:r>
        <w:br w:type="textWrapping"/>
      </w:r>
      <w:r>
        <w:t xml:space="preserve">    label: "年龄",</w:t>
      </w:r>
      <w:r>
        <w:br w:type="textWrapping"/>
      </w:r>
      <w:r>
        <w:t xml:space="preserve">    disabled: true,</w:t>
      </w:r>
      <w:r>
        <w:br w:type="textWrapping"/>
      </w:r>
      <w:r>
        <w:t xml:space="preserve">  },</w:t>
      </w:r>
      <w:r>
        <w:br w:type="textWrapping"/>
      </w:r>
      <w:r>
        <w:t xml:space="preserve">  {</w:t>
      </w:r>
      <w:r>
        <w:br w:type="textWrapping"/>
      </w:r>
      <w:r>
        <w:t xml:space="preserve">    name: "sex",</w:t>
      </w:r>
      <w:r>
        <w:br w:type="textWrapping"/>
      </w:r>
      <w:r>
        <w:t xml:space="preserve">    label: "性别",</w:t>
      </w:r>
      <w:r>
        <w:br w:type="textWrapping"/>
      </w:r>
      <w:r>
        <w:t xml:space="preserve">    disabled: true,</w:t>
      </w:r>
      <w:r>
        <w:br w:type="textWrapping"/>
      </w:r>
      <w:r>
        <w:t xml:space="preserve">  },</w:t>
      </w:r>
      <w:r>
        <w:br w:type="textWrapping"/>
      </w:r>
      <w:r>
        <w:t xml:space="preserve">  {</w:t>
      </w:r>
      <w:r>
        <w:br w:type="textWrapping"/>
      </w:r>
      <w:r>
        <w:t xml:space="preserve">    name: "idCard",</w:t>
      </w:r>
      <w:r>
        <w:br w:type="textWrapping"/>
      </w:r>
      <w:r>
        <w:t xml:space="preserve">    label: "身份证",</w:t>
      </w:r>
      <w:r>
        <w:br w:type="textWrapping"/>
      </w:r>
      <w:r>
        <w:t xml:space="preserve">    disabled: true,</w:t>
      </w:r>
      <w:r>
        <w:br w:type="textWrapping"/>
      </w:r>
      <w:r>
        <w:t xml:space="preserve">  },</w:t>
      </w:r>
      <w:r>
        <w:br w:type="textWrapping"/>
      </w:r>
      <w:r>
        <w:t xml:space="preserve">  {</w:t>
      </w:r>
      <w:r>
        <w:br w:type="textWrapping"/>
      </w:r>
      <w:r>
        <w:t xml:space="preserve">    name: "profession",</w:t>
      </w:r>
      <w:r>
        <w:br w:type="textWrapping"/>
      </w:r>
      <w:r>
        <w:t xml:space="preserve">    label: "职业",</w:t>
      </w:r>
      <w:r>
        <w:br w:type="textWrapping"/>
      </w:r>
      <w:r>
        <w:t xml:space="preserve">  },</w:t>
      </w:r>
      <w:r>
        <w:br w:type="textWrapping"/>
      </w:r>
      <w:r>
        <w:t xml:space="preserve">  {</w:t>
      </w:r>
      <w:r>
        <w:br w:type="textWrapping"/>
      </w:r>
      <w:r>
        <w:t xml:space="preserve">    name: "area",</w:t>
      </w:r>
      <w:r>
        <w:br w:type="textWrapping"/>
      </w:r>
      <w:r>
        <w:t xml:space="preserve">    label: "地址",</w:t>
      </w:r>
      <w:r>
        <w:br w:type="textWrapping"/>
      </w:r>
      <w:r>
        <w:t xml:space="preserve">  },</w:t>
      </w:r>
      <w:r>
        <w:br w:type="textWrapping"/>
      </w:r>
      <w:r>
        <w:t>];const InfoBox = ({ user, edit, editpwd, submit, change }) =&gt; {</w:t>
      </w:r>
      <w:r>
        <w:br w:type="textWrapping"/>
      </w:r>
      <w:r>
        <w:t xml:space="preserve">  const { avatar, description, name } = user;</w:t>
      </w:r>
      <w:r>
        <w:br w:type="textWrapping"/>
      </w:r>
      <w:r>
        <w:t xml:space="preserve">  const onChange = (info) =&gt; {</w:t>
      </w:r>
      <w:r>
        <w:br w:type="textWrapping"/>
      </w:r>
      <w:r>
        <w:t xml:space="preserve">    if (info.file.status !== "uploading") {</w:t>
      </w:r>
      <w:r>
        <w:br w:type="textWrapping"/>
      </w:r>
      <w:r>
        <w:t xml:space="preserve">      console.log(info.file, info.fileList);</w:t>
      </w:r>
      <w:r>
        <w:br w:type="textWrapping"/>
      </w:r>
      <w:r>
        <w:t xml:space="preserve">    }</w:t>
      </w:r>
      <w:r>
        <w:br w:type="textWrapping"/>
      </w:r>
      <w:r>
        <w:t xml:space="preserve">    if (info.file.status === "done") {</w:t>
      </w:r>
      <w:r>
        <w:br w:type="textWrapping"/>
      </w:r>
      <w:r>
        <w:t xml:space="preserve">      message.success(`${info.file.name} file uploaded successfully`);</w:t>
      </w:r>
      <w:r>
        <w:br w:type="textWrapping"/>
      </w:r>
      <w:r>
        <w:t xml:space="preserve">    } else if (info.file.status === "error") {</w:t>
      </w:r>
      <w:r>
        <w:br w:type="textWrapping"/>
      </w:r>
      <w:r>
        <w:t xml:space="preserve">      message.error(`${info.file.name} file upload failed.`);</w:t>
      </w:r>
      <w:r>
        <w:br w:type="textWrapping"/>
      </w:r>
      <w:r>
        <w:t xml:space="preserve">    }</w:t>
      </w:r>
      <w:r>
        <w:br w:type="textWrapping"/>
      </w:r>
      <w:r>
        <w:t xml:space="preserve">  };  return (</w:t>
      </w:r>
      <w:r>
        <w:br w:type="textWrapping"/>
      </w:r>
      <w:r>
        <w:t xml:space="preserve">    &lt;div&gt;</w:t>
      </w:r>
      <w:r>
        <w:br w:type="textWrapping"/>
      </w:r>
      <w:r>
        <w:t xml:space="preserve">      {user.name &amp;&amp; (</w:t>
      </w:r>
      <w:r>
        <w:br w:type="textWrapping"/>
      </w:r>
      <w:r>
        <w:t xml:space="preserve">        &lt;div style={{ position: "relative" }}&gt;</w:t>
      </w:r>
      <w:r>
        <w:br w:type="textWrapping"/>
      </w:r>
      <w:r>
        <w:t xml:space="preserve">          &lt;Card&gt;</w:t>
      </w:r>
      <w:r>
        <w:br w:type="textWrapping"/>
      </w:r>
      <w:r>
        <w:t xml:space="preserve">            &lt;div style={{ width: 500 }}&gt;</w:t>
      </w:r>
      <w:r>
        <w:br w:type="textWrapping"/>
      </w:r>
      <w:r>
        <w:t xml:space="preserve">              &lt;Form</w:t>
      </w:r>
      <w:r>
        <w:br w:type="textWrapping"/>
      </w:r>
      <w:r>
        <w:t xml:space="preserve">                labelCol={{ span: 6 }}</w:t>
      </w:r>
      <w:r>
        <w:br w:type="textWrapping"/>
      </w:r>
      <w:r>
        <w:t xml:space="preserve">                onFinish={(e) =&gt; submit(e)}</w:t>
      </w:r>
      <w:r>
        <w:br w:type="textWrapping"/>
      </w:r>
      <w:r>
        <w:t xml:space="preserve">                style={{ width: "400px" }}</w:t>
      </w:r>
      <w:r>
        <w:br w:type="textWrapping"/>
      </w:r>
      <w:r>
        <w:t xml:space="preserve">              &gt;</w:t>
      </w:r>
      <w:r>
        <w:br w:type="textWrapping"/>
      </w:r>
      <w:r>
        <w:t xml:space="preserve">                &lt;Form.Item label="头像" name="name"&gt;</w:t>
      </w:r>
      <w:r>
        <w:br w:type="textWrapping"/>
      </w:r>
      <w:r>
        <w:t xml:space="preserve">                  &lt;&gt;</w:t>
      </w:r>
      <w:r>
        <w:br w:type="textWrapping"/>
      </w:r>
      <w:r>
        <w:t xml:space="preserve">                    &lt;Avatar</w:t>
      </w:r>
      <w:r>
        <w:br w:type="textWrapping"/>
      </w:r>
      <w:r>
        <w:t xml:space="preserve">                      size={64}</w:t>
      </w:r>
      <w:r>
        <w:br w:type="textWrapping"/>
      </w:r>
      <w:r>
        <w:t xml:space="preserve">                      src={avatar}</w:t>
      </w:r>
      <w:r>
        <w:br w:type="textWrapping"/>
      </w:r>
      <w:r>
        <w:t xml:space="preserve">                      style={{</w:t>
      </w:r>
      <w:r>
        <w:br w:type="textWrapping"/>
      </w:r>
      <w:r>
        <w:t xml:space="preserve">                        backgroundColor: edit ? "#4EBCDA" : "#fff",</w:t>
      </w:r>
      <w:r>
        <w:br w:type="textWrapping"/>
      </w:r>
      <w:r>
        <w:t xml:space="preserve">                      }}</w:t>
      </w:r>
      <w:r>
        <w:br w:type="textWrapping"/>
      </w:r>
      <w:r>
        <w:t xml:space="preserve">                    &gt;</w:t>
      </w:r>
      <w:r>
        <w:br w:type="textWrapping"/>
      </w:r>
      <w:r>
        <w:t xml:space="preserve">                      {!edit ? (</w:t>
      </w:r>
      <w:r>
        <w:br w:type="textWrapping"/>
      </w:r>
      <w:r>
        <w:t xml:space="preserve">                        &lt;Upload</w:t>
      </w:r>
      <w:r>
        <w:br w:type="textWrapping"/>
      </w:r>
      <w:r>
        <w:t xml:space="preserve">                          name="file"</w:t>
      </w:r>
      <w:r>
        <w:br w:type="textWrapping"/>
      </w:r>
      <w:r>
        <w:t xml:space="preserve">                          action="https://run.mocky.io/v3/435e224c-44fb-4773-9faf-380c5e6a2188"</w:t>
      </w:r>
      <w:r>
        <w:br w:type="textWrapping"/>
      </w:r>
      <w:r>
        <w:t xml:space="preserve">                          onChange={onChange}</w:t>
      </w:r>
      <w:r>
        <w:br w:type="textWrapping"/>
      </w:r>
      <w:r>
        <w:t xml:space="preserve">                          style={{</w:t>
      </w:r>
      <w:r>
        <w:br w:type="textWrapping"/>
      </w:r>
      <w:r>
        <w:t xml:space="preserve">                            display: "flex",</w:t>
      </w:r>
      <w:r>
        <w:br w:type="textWrapping"/>
      </w:r>
      <w:r>
        <w:t xml:space="preserve">                            justifyContent: "center",</w:t>
      </w:r>
      <w:r>
        <w:br w:type="textWrapping"/>
      </w:r>
      <w:r>
        <w:t xml:space="preserve">                            alignItems: "center",</w:t>
      </w:r>
      <w:r>
        <w:br w:type="textWrapping"/>
      </w:r>
      <w:r>
        <w:t xml:space="preserve">                          }}</w:t>
      </w:r>
      <w:r>
        <w:br w:type="textWrapping"/>
      </w:r>
      <w:r>
        <w:t xml:space="preserve">                        &gt;</w:t>
      </w:r>
      <w:r>
        <w:br w:type="textWrapping"/>
      </w:r>
      <w:r>
        <w:t xml:space="preserve">                          &lt;a style={{ color: "#1677FF" }}&gt;上传&lt;/a&gt;</w:t>
      </w:r>
      <w:r>
        <w:br w:type="textWrapping"/>
      </w:r>
      <w:r>
        <w:t xml:space="preserve">                        &lt;/Upload&gt;</w:t>
      </w:r>
      <w:r>
        <w:br w:type="textWrapping"/>
      </w:r>
      <w:r>
        <w:t xml:space="preserve">                      ) : (</w:t>
      </w:r>
      <w:r>
        <w:br w:type="textWrapping"/>
      </w:r>
      <w:r>
        <w:t xml:space="preserve">                        name</w:t>
      </w:r>
      <w:r>
        <w:br w:type="textWrapping"/>
      </w:r>
      <w:r>
        <w:t xml:space="preserve">                      )}</w:t>
      </w:r>
      <w:r>
        <w:br w:type="textWrapping"/>
      </w:r>
      <w:r>
        <w:t xml:space="preserve">                    &lt;/Avatar&gt;</w:t>
      </w:r>
      <w:r>
        <w:br w:type="textWrapping"/>
      </w:r>
      <w:r>
        <w:t xml:space="preserve">                  &lt;/&gt;</w:t>
      </w:r>
      <w:r>
        <w:br w:type="textWrapping"/>
      </w:r>
      <w:r>
        <w:t xml:space="preserve">                &lt;/Form.Item&gt;</w:t>
      </w:r>
      <w:r>
        <w:br w:type="textWrapping"/>
      </w:r>
      <w:r>
        <w:t xml:space="preserve">                &lt;Form.Item label="等级" name="level" disabled&gt;</w:t>
      </w:r>
      <w:r>
        <w:br w:type="textWrapping"/>
      </w:r>
      <w:r>
        <w:t xml:space="preserve">                  &lt;span&gt;一星级&lt;/span&gt;</w:t>
      </w:r>
      <w:r>
        <w:br w:type="textWrapping"/>
      </w:r>
      <w:r>
        <w:t xml:space="preserve">                &lt;/Form.Item&gt;</w:t>
      </w:r>
      <w:r>
        <w:br w:type="textWrapping"/>
      </w:r>
      <w:r>
        <w:t xml:space="preserve">                {userForm.map((item) =&gt; {</w:t>
      </w:r>
      <w:r>
        <w:br w:type="textWrapping"/>
      </w:r>
      <w:r>
        <w:t xml:space="preserve">                  return (</w:t>
      </w:r>
      <w:r>
        <w:br w:type="textWrapping"/>
      </w:r>
      <w:r>
        <w:t xml:space="preserve">                    &lt;Form.Item {...item} key={item.name}&gt;</w:t>
      </w:r>
      <w:r>
        <w:br w:type="textWrapping"/>
      </w:r>
      <w:r>
        <w:t xml:space="preserve">                      {!edit ? (</w:t>
      </w:r>
      <w:r>
        <w:br w:type="textWrapping"/>
      </w:r>
      <w:r>
        <w:t xml:space="preserve">                        &lt;Input</w:t>
      </w:r>
      <w:r>
        <w:br w:type="textWrapping"/>
      </w:r>
      <w:r>
        <w:t xml:space="preserve">                          placeholder={user[item.name]}</w:t>
      </w:r>
      <w:r>
        <w:br w:type="textWrapping"/>
      </w:r>
      <w:r>
        <w:t xml:space="preserve">                          // value={user[item.name]}</w:t>
      </w:r>
      <w:r>
        <w:br w:type="textWrapping"/>
      </w:r>
      <w:r>
        <w:t xml:space="preserve">                          disabled={item.disabled ? item.disabled : edit}</w:t>
      </w:r>
      <w:r>
        <w:br w:type="textWrapping"/>
      </w:r>
      <w:r>
        <w:t xml:space="preserve">                        /&gt;</w:t>
      </w:r>
      <w:r>
        <w:br w:type="textWrapping"/>
      </w:r>
      <w:r>
        <w:t xml:space="preserve">                      ) : (</w:t>
      </w:r>
      <w:r>
        <w:br w:type="textWrapping"/>
      </w:r>
      <w:r>
        <w:t xml:space="preserve">                        &lt;span&gt;{user[item.name]}&lt;/span&gt;</w:t>
      </w:r>
      <w:r>
        <w:br w:type="textWrapping"/>
      </w:r>
      <w:r>
        <w:t xml:space="preserve">                      )}</w:t>
      </w:r>
      <w:r>
        <w:br w:type="textWrapping"/>
      </w:r>
      <w:r>
        <w:t xml:space="preserve">                    &lt;/Form.Item&gt;</w:t>
      </w:r>
      <w:r>
        <w:br w:type="textWrapping"/>
      </w:r>
      <w:r>
        <w:t xml:space="preserve">                  );</w:t>
      </w:r>
      <w:r>
        <w:br w:type="textWrapping"/>
      </w:r>
      <w:r>
        <w:t xml:space="preserve">                })}</w:t>
      </w:r>
      <w:r>
        <w:br w:type="textWrapping"/>
      </w:r>
      <w:r>
        <w:t xml:space="preserve">                &lt;Form.Item label="个人介绍" name="description"&gt;</w:t>
      </w:r>
      <w:r>
        <w:br w:type="textWrapping"/>
      </w:r>
      <w:r>
        <w:t xml:space="preserve">                  {!edit ? (</w:t>
      </w:r>
      <w:r>
        <w:br w:type="textWrapping"/>
      </w:r>
      <w:r>
        <w:t xml:space="preserve">                    &lt;Input.TextArea</w:t>
      </w:r>
      <w:r>
        <w:br w:type="textWrapping"/>
      </w:r>
      <w:r>
        <w:t xml:space="preserve">                      placeholder={description}</w:t>
      </w:r>
      <w:r>
        <w:br w:type="textWrapping"/>
      </w:r>
      <w:r>
        <w:t xml:space="preserve">                      disabled={edit}</w:t>
      </w:r>
      <w:r>
        <w:br w:type="textWrapping"/>
      </w:r>
      <w:r>
        <w:t xml:space="preserve">                      rows={4}</w:t>
      </w:r>
      <w:r>
        <w:br w:type="textWrapping"/>
      </w:r>
      <w:r>
        <w:t xml:space="preserve">                    /&gt;</w:t>
      </w:r>
      <w:r>
        <w:br w:type="textWrapping"/>
      </w:r>
      <w:r>
        <w:t xml:space="preserve">                  ) : (</w:t>
      </w:r>
      <w:r>
        <w:br w:type="textWrapping"/>
      </w:r>
      <w:r>
        <w:t xml:space="preserve">                    &lt;span&gt;{description}&lt;/span&gt;</w:t>
      </w:r>
      <w:r>
        <w:br w:type="textWrapping"/>
      </w:r>
      <w:r>
        <w:t xml:space="preserve">                  )}</w:t>
      </w:r>
      <w:r>
        <w:br w:type="textWrapping"/>
      </w:r>
      <w:r>
        <w:t xml:space="preserve">                &lt;/Form.Item&gt;</w:t>
      </w:r>
      <w:r>
        <w:br w:type="textWrapping"/>
      </w:r>
      <w:r>
        <w:t xml:space="preserve">                &lt;div style={{ textAlign: "right", margin: 10 }}&gt;</w:t>
      </w:r>
      <w:r>
        <w:br w:type="textWrapping"/>
      </w:r>
      <w:r>
        <w:t xml:space="preserve">                  {!edit &amp;&amp; (</w:t>
      </w:r>
      <w:r>
        <w:br w:type="textWrapping"/>
      </w:r>
      <w:r>
        <w:t xml:space="preserve">                    &lt;Button type="primary" htmlType="submit"&gt;</w:t>
      </w:r>
      <w:r>
        <w:br w:type="textWrapping"/>
      </w:r>
      <w:r>
        <w:t xml:space="preserve">                      提交</w:t>
      </w:r>
      <w:r>
        <w:br w:type="textWrapping"/>
      </w:r>
      <w:r>
        <w:t xml:space="preserve">                    &lt;/Button&gt;</w:t>
      </w:r>
      <w:r>
        <w:br w:type="textWrapping"/>
      </w:r>
      <w:r>
        <w:t xml:space="preserve">                  )}</w:t>
      </w:r>
      <w:r>
        <w:br w:type="textWrapping"/>
      </w:r>
      <w:r>
        <w:t xml:space="preserve">                &lt;/div&gt;</w:t>
      </w:r>
      <w:r>
        <w:br w:type="textWrapping"/>
      </w:r>
      <w:r>
        <w:t xml:space="preserve">              &lt;/Form&gt;</w:t>
      </w:r>
      <w:r>
        <w:br w:type="textWrapping"/>
      </w:r>
      <w:r>
        <w:t xml:space="preserve">            &lt;/div&gt;</w:t>
      </w:r>
      <w:r>
        <w:br w:type="textWrapping"/>
      </w:r>
      <w:r>
        <w:t xml:space="preserve">            {editpwd &amp;&amp; (</w:t>
      </w:r>
      <w:r>
        <w:br w:type="textWrapping"/>
      </w:r>
      <w:r>
        <w:t xml:space="preserve">              &lt;Form</w:t>
      </w:r>
      <w:r>
        <w:br w:type="textWrapping"/>
      </w:r>
      <w:r>
        <w:t xml:space="preserve">                labelCol={{ span: 6 }}</w:t>
      </w:r>
      <w:r>
        <w:br w:type="textWrapping"/>
      </w:r>
      <w:r>
        <w:t xml:space="preserve">                onFinish={(e) =&gt; change(e)}</w:t>
      </w:r>
      <w:r>
        <w:br w:type="textWrapping"/>
      </w:r>
      <w:r>
        <w:t xml:space="preserve">                style={{ width: "400px" }}</w:t>
      </w:r>
      <w:r>
        <w:br w:type="textWrapping"/>
      </w:r>
      <w:r>
        <w:t xml:space="preserve">              &gt;</w:t>
      </w:r>
      <w:r>
        <w:br w:type="textWrapping"/>
      </w:r>
      <w:r>
        <w:t xml:space="preserve">                &lt;Form.Item</w:t>
      </w:r>
      <w:r>
        <w:br w:type="textWrapping"/>
      </w:r>
      <w:r>
        <w:t xml:space="preserve">                  required</w:t>
      </w:r>
      <w:r>
        <w:br w:type="textWrapping"/>
      </w:r>
      <w:r>
        <w:t xml:space="preserve">                  label="设置密码"</w:t>
      </w:r>
      <w:r>
        <w:br w:type="textWrapping"/>
      </w:r>
      <w:r>
        <w:t xml:space="preserve">                  name="password"</w:t>
      </w:r>
      <w:r>
        <w:br w:type="textWrapping"/>
      </w:r>
      <w:r>
        <w:t xml:space="preserve">                  rules={[</w:t>
      </w:r>
      <w:r>
        <w:br w:type="textWrapping"/>
      </w:r>
      <w:r>
        <w:t xml:space="preserve">                    { required: true, message: "请输入密码" },</w:t>
      </w:r>
      <w:r>
        <w:br w:type="textWrapping"/>
      </w:r>
      <w:r>
        <w:t xml:space="preserve">                    { min: 8, message: "密码至少需要8位" },</w:t>
      </w:r>
      <w:r>
        <w:br w:type="textWrapping"/>
      </w:r>
      <w:r>
        <w:t xml:space="preserve">                    {</w:t>
      </w:r>
      <w:r>
        <w:br w:type="textWrapping"/>
      </w:r>
      <w:r>
        <w:t xml:space="preserve">                      regexp: /^(?=.*[a-z])(?=.*[A-Z])(?=.*\d)[a-zA-Z\d]{7,}$/,</w:t>
      </w:r>
      <w:r>
        <w:br w:type="textWrapping"/>
      </w:r>
      <w:r>
        <w:t xml:space="preserve">                      message: "请输入包含大写字母、小写字母和数字的密码",</w:t>
      </w:r>
      <w:r>
        <w:br w:type="textWrapping"/>
      </w:r>
      <w:r>
        <w:t xml:space="preserve">                    },</w:t>
      </w:r>
      <w:r>
        <w:br w:type="textWrapping"/>
      </w:r>
      <w:r>
        <w:t xml:space="preserve">                  ]}</w:t>
      </w:r>
      <w:r>
        <w:br w:type="textWrapping"/>
      </w:r>
      <w:r>
        <w:t xml:space="preserve">                &gt;</w:t>
      </w:r>
      <w:r>
        <w:br w:type="textWrapping"/>
      </w:r>
      <w:r>
        <w:t xml:space="preserve">                  &lt;Input placeholder="请输入" /&gt;</w:t>
      </w:r>
      <w:r>
        <w:br w:type="textWrapping"/>
      </w:r>
      <w:r>
        <w:t xml:space="preserve">                &lt;/Form.Item&gt;</w:t>
      </w:r>
      <w:r>
        <w:br w:type="textWrapping"/>
      </w:r>
      <w:r>
        <w:t xml:space="preserve">                &lt;Form.Item</w:t>
      </w:r>
      <w:r>
        <w:br w:type="textWrapping"/>
      </w:r>
      <w:r>
        <w:t xml:space="preserve">                  required</w:t>
      </w:r>
      <w:r>
        <w:br w:type="textWrapping"/>
      </w:r>
      <w:r>
        <w:t xml:space="preserve">                  label="确认密码"</w:t>
      </w:r>
      <w:r>
        <w:br w:type="textWrapping"/>
      </w:r>
      <w:r>
        <w:t xml:space="preserve">                  name="password_confirm"</w:t>
      </w:r>
      <w:r>
        <w:br w:type="textWrapping"/>
      </w:r>
      <w:r>
        <w:t xml:space="preserve">                  rules={[</w:t>
      </w:r>
      <w:r>
        <w:br w:type="textWrapping"/>
      </w:r>
      <w:r>
        <w:t xml:space="preserve">                    { required: true, message: "请再次输入密码" },</w:t>
      </w:r>
      <w:r>
        <w:br w:type="textWrapping"/>
      </w:r>
      <w:r>
        <w:t xml:space="preserve">                    ({ getFieldValue }) =&gt; ({</w:t>
      </w:r>
      <w:r>
        <w:br w:type="textWrapping"/>
      </w:r>
      <w:r>
        <w:t xml:space="preserve">                      validator(_, value) {</w:t>
      </w:r>
      <w:r>
        <w:br w:type="textWrapping"/>
      </w:r>
      <w:r>
        <w:t xml:space="preserve">                        if (!value || getFieldValue("password") === value) {</w:t>
      </w:r>
      <w:r>
        <w:br w:type="textWrapping"/>
      </w:r>
      <w:r>
        <w:t xml:space="preserve">                          return Promise.resolve();</w:t>
      </w:r>
      <w:r>
        <w:br w:type="textWrapping"/>
      </w:r>
      <w:r>
        <w:t xml:space="preserve">                        }</w:t>
      </w:r>
      <w:r>
        <w:br w:type="textWrapping"/>
      </w:r>
      <w:r>
        <w:t xml:space="preserve">                        return Promise.reject(</w:t>
      </w:r>
      <w:r>
        <w:br w:type="textWrapping"/>
      </w:r>
      <w:r>
        <w:t xml:space="preserve">                          new Error("两次输入的密码不一致!")</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&gt;</w:t>
      </w:r>
      <w:r>
        <w:br w:type="textWrapping"/>
      </w:r>
      <w:r>
        <w:t xml:space="preserve">                  &lt;Input placeholder="请再次输入" /&gt;</w:t>
      </w:r>
      <w:r>
        <w:br w:type="textWrapping"/>
      </w:r>
      <w:r>
        <w:t xml:space="preserve">                &lt;/Form.Item&gt;</w:t>
      </w:r>
      <w:r>
        <w:br w:type="textWrapping"/>
      </w:r>
      <w:r>
        <w:t xml:space="preserve">                &lt;div style={{ textAlign: "right", margin: 10 }}&gt;</w:t>
      </w:r>
      <w:r>
        <w:br w:type="textWrapping"/>
      </w:r>
      <w:r>
        <w:t xml:space="preserve">                  &lt;Button type="primary" htmlType="submit"&gt;</w:t>
      </w:r>
      <w:r>
        <w:br w:type="textWrapping"/>
      </w:r>
      <w:r>
        <w:t xml:space="preserve">                    提交</w:t>
      </w:r>
      <w:r>
        <w:br w:type="textWrapping"/>
      </w:r>
      <w:r>
        <w:t xml:space="preserve">                  &lt;/Button&gt;</w:t>
      </w:r>
      <w:r>
        <w:br w:type="textWrapping"/>
      </w:r>
      <w:r>
        <w:t xml:space="preserve">                &lt;/div&gt;</w:t>
      </w:r>
      <w:r>
        <w:br w:type="textWrapping"/>
      </w:r>
      <w:r>
        <w:t xml:space="preserve">              &lt;/Form&gt;</w:t>
      </w:r>
      <w:r>
        <w:br w:type="textWrapping"/>
      </w:r>
      <w:r>
        <w:t xml:space="preserve">            )}</w:t>
      </w:r>
      <w:r>
        <w:br w:type="textWrapping"/>
      </w:r>
      <w:r>
        <w:t xml:space="preserve">          &lt;/Card&gt;</w:t>
      </w:r>
      <w:r>
        <w:br w:type="textWrapping"/>
      </w:r>
      <w:r>
        <w:t xml:space="preserve">        &lt;/div&gt;</w:t>
      </w:r>
      <w:r>
        <w:br w:type="textWrapping"/>
      </w:r>
      <w:r>
        <w:t xml:space="preserve">      )}</w:t>
      </w:r>
      <w:r>
        <w:br w:type="textWrapping"/>
      </w:r>
      <w:r>
        <w:t xml:space="preserve">    &lt;/div&gt;</w:t>
      </w:r>
      <w:r>
        <w:br w:type="textWrapping"/>
      </w:r>
      <w:r>
        <w:t xml:space="preserve">  );</w:t>
      </w:r>
      <w:r>
        <w:br w:type="textWrapping"/>
      </w:r>
      <w:r>
        <w:t>};</w:t>
      </w:r>
      <w:r>
        <w:br w:type="textWrapping"/>
      </w:r>
      <w:r>
        <w:t>export default InfoBox;</w:t>
      </w:r>
      <w:r>
        <w:br w:type="textWrapping"/>
      </w:r>
      <w:r>
        <w:t>import React, { useEffect } from "react";</w:t>
      </w:r>
      <w:r>
        <w:br w:type="textWrapping"/>
      </w:r>
      <w:r>
        <w:t>import { useDispatch, useSelector } from "react-redux";</w:t>
      </w:r>
      <w:r>
        <w:br w:type="textWrapping"/>
      </w:r>
      <w:r>
        <w:t>import "./index.scss";</w:t>
      </w:r>
      <w:r>
        <w:br w:type="textWrapping"/>
      </w:r>
      <w:r>
        <w:t>import InfoCard from "./components/InfoCard";</w:t>
      </w:r>
      <w:r>
        <w:br w:type="textWrapping"/>
      </w:r>
      <w:r>
        <w:t>import { useLocation, useNavigate } from "react-router-dom";</w:t>
      </w:r>
      <w:r>
        <w:br w:type="textWrapping"/>
      </w:r>
      <w:r>
        <w:t>import { fetchVolunteer } from "@/store/modules/service";</w:t>
      </w:r>
      <w:r>
        <w:br w:type="textWrapping"/>
      </w:r>
      <w:r>
        <w:t>import { Empty } from "antd";</w:t>
      </w:r>
      <w:r>
        <w:br w:type="textWrapping"/>
      </w:r>
      <w:r>
        <w:t>const VoluntaryProject = () =&gt; {</w:t>
      </w:r>
      <w:r>
        <w:br w:type="textWrapping"/>
      </w:r>
      <w:r>
        <w:t xml:space="preserve">  const user = useSelector((state) =&gt; state.user.userInfo);  const navigate = useNavigate();</w:t>
      </w:r>
      <w:r>
        <w:br w:type="textWrapping"/>
      </w:r>
      <w:r>
        <w:t xml:space="preserve">  const dispatch = useDispatch();</w:t>
      </w:r>
      <w:r>
        <w:br w:type="textWrapping"/>
      </w:r>
      <w:r>
        <w:t xml:space="preserve">  const handleClick = (service) =&gt; {</w:t>
      </w:r>
      <w:r>
        <w:br w:type="textWrapping"/>
      </w:r>
      <w:r>
        <w:t xml:space="preserve">    navigate("/user/wish", { state: { service } });</w:t>
      </w:r>
      <w:r>
        <w:br w:type="textWrapping"/>
      </w:r>
      <w:r>
        <w:t xml:space="preserve">  };</w:t>
      </w:r>
      <w:r>
        <w:br w:type="textWrapping"/>
      </w:r>
      <w:r>
        <w:t xml:space="preserve">  useEffect(() =&gt; {</w:t>
      </w:r>
      <w:r>
        <w:br w:type="textWrapping"/>
      </w:r>
      <w:r>
        <w:t xml:space="preserve">    if (Object.keys(user).length) {</w:t>
      </w:r>
      <w:r>
        <w:br w:type="textWrapping"/>
      </w:r>
      <w:r>
        <w:t xml:space="preserve">      dispatch(</w:t>
      </w:r>
      <w:r>
        <w:br w:type="textWrapping"/>
      </w:r>
      <w:r>
        <w:t xml:space="preserve">        fetchVolunteer({</w:t>
      </w:r>
      <w:r>
        <w:br w:type="textWrapping"/>
      </w:r>
      <w:r>
        <w:t xml:space="preserve">          page: 1,</w:t>
      </w:r>
      <w:r>
        <w:br w:type="textWrapping"/>
      </w:r>
      <w:r>
        <w:t xml:space="preserve">          pageSize: 10,</w:t>
      </w:r>
      <w:r>
        <w:br w:type="textWrapping"/>
      </w:r>
      <w:r>
        <w:t xml:space="preserve">        })</w:t>
      </w:r>
      <w:r>
        <w:br w:type="textWrapping"/>
      </w:r>
      <w:r>
        <w:t xml:space="preserve">      );</w:t>
      </w:r>
      <w:r>
        <w:br w:type="textWrapping"/>
      </w:r>
      <w:r>
        <w:t xml:space="preserve">    }</w:t>
      </w:r>
      <w:r>
        <w:br w:type="textWrapping"/>
      </w:r>
      <w:r>
        <w:t xml:space="preserve">  }, [dispatch]);</w:t>
      </w:r>
      <w:r>
        <w:br w:type="textWrapping"/>
      </w:r>
      <w:r>
        <w:t xml:space="preserve">  let services = useSelector((state) =&gt; state.service.volunteerHistory) || [];  const location = useLocation();</w:t>
      </w:r>
      <w:r>
        <w:br w:type="textWrapping"/>
      </w:r>
      <w:r>
        <w:t xml:space="preserve">  const { state } = location;</w:t>
      </w:r>
      <w:r>
        <w:br w:type="textWrapping"/>
      </w:r>
      <w:r>
        <w:t xml:space="preserve">  if (state) {</w:t>
      </w:r>
      <w:r>
        <w:br w:type="textWrapping"/>
      </w:r>
      <w:r>
        <w:t xml:space="preserve">    services = state;</w:t>
      </w:r>
      <w:r>
        <w:br w:type="textWrapping"/>
      </w:r>
      <w:r>
        <w:t xml:space="preserve">    location.state = null;</w:t>
      </w:r>
      <w:r>
        <w:br w:type="textWrapping"/>
      </w:r>
      <w:r>
        <w:t xml:space="preserve">  }</w:t>
      </w:r>
      <w:r>
        <w:br w:type="textWrapping"/>
      </w:r>
      <w:r>
        <w:t xml:space="preserve">  return (</w:t>
      </w:r>
      <w:r>
        <w:br w:type="textWrapping"/>
      </w:r>
      <w:r>
        <w:t xml:space="preserve">    &lt;&gt;</w:t>
      </w:r>
      <w:r>
        <w:br w:type="textWrapping"/>
      </w:r>
      <w:r>
        <w:t xml:space="preserve">      {services.length ? (</w:t>
      </w:r>
      <w:r>
        <w:br w:type="textWrapping"/>
      </w:r>
      <w:r>
        <w:t xml:space="preserve">        &lt;&gt;</w:t>
      </w:r>
      <w:r>
        <w:br w:type="textWrapping"/>
      </w:r>
      <w:r>
        <w:t xml:space="preserve">          {services.map((item) =&gt; {</w:t>
      </w:r>
      <w:r>
        <w:br w:type="textWrapping"/>
      </w:r>
      <w:r>
        <w:t xml:space="preserve">            return (</w:t>
      </w:r>
      <w:r>
        <w:br w:type="textWrapping"/>
      </w:r>
      <w:r>
        <w:t xml:space="preserve">              &lt;InfoCard</w:t>
      </w:r>
      <w:r>
        <w:br w:type="textWrapping"/>
      </w:r>
      <w:r>
        <w:t xml:space="preserve">                data={item}</w:t>
      </w:r>
      <w:r>
        <w:br w:type="textWrapping"/>
      </w:r>
      <w:r>
        <w:t xml:space="preserve">                key={item.id}</w:t>
      </w:r>
      <w:r>
        <w:br w:type="textWrapping"/>
      </w:r>
      <w:r>
        <w:t xml:space="preserve">                onClick={() =&gt; handleClick(item)}</w:t>
      </w:r>
      <w:r>
        <w:br w:type="textWrapping"/>
      </w:r>
      <w:r>
        <w:t xml:space="preserve">              /&gt;</w:t>
      </w:r>
      <w:r>
        <w:br w:type="textWrapping"/>
      </w:r>
      <w:r>
        <w:t xml:space="preserve">            );</w:t>
      </w:r>
      <w:r>
        <w:br w:type="textWrapping"/>
      </w:r>
      <w:r>
        <w:t xml:space="preserve">          })}</w:t>
      </w:r>
      <w:r>
        <w:br w:type="textWrapping"/>
      </w:r>
      <w:r>
        <w:t xml:space="preserve">        &lt;/&gt;</w:t>
      </w:r>
      <w:r>
        <w:br w:type="textWrapping"/>
      </w:r>
      <w:r>
        <w:t xml:space="preserve">      ) : (</w:t>
      </w:r>
      <w:r>
        <w:br w:type="textWrapping"/>
      </w:r>
      <w:r>
        <w:t xml:space="preserve">        &lt;div style={{ margin: "20px" }}&gt;</w:t>
      </w:r>
      <w:r>
        <w:br w:type="textWrapping"/>
      </w:r>
      <w:r>
        <w:t xml:space="preserve">          &lt;Empty /&gt;</w:t>
      </w:r>
      <w:r>
        <w:br w:type="textWrapping"/>
      </w:r>
      <w:r>
        <w:t xml:space="preserve">        &lt;/div&gt;</w:t>
      </w:r>
      <w:r>
        <w:br w:type="textWrapping"/>
      </w:r>
      <w:r>
        <w:t xml:space="preserve">      )}</w:t>
      </w:r>
      <w:r>
        <w:br w:type="textWrapping"/>
      </w:r>
      <w:r>
        <w:t xml:space="preserve">    &lt;/&gt;</w:t>
      </w:r>
      <w:r>
        <w:br w:type="textWrapping"/>
      </w:r>
      <w:r>
        <w:t xml:space="preserve">  );</w:t>
      </w:r>
      <w:r>
        <w:br w:type="textWrapping"/>
      </w:r>
      <w:r>
        <w:t>};export default VoluntaryProject;</w:t>
      </w:r>
      <w:r>
        <w:br w:type="textWrapping"/>
      </w:r>
      <w:r>
        <w:t>import {</w:t>
      </w:r>
      <w:r>
        <w:br w:type="textWrapping"/>
      </w:r>
      <w:r>
        <w:t xml:space="preserve">  IdcardFilled,</w:t>
      </w:r>
      <w:r>
        <w:br w:type="textWrapping"/>
      </w:r>
      <w:r>
        <w:t xml:space="preserve">  PayCircleFilled,</w:t>
      </w:r>
      <w:r>
        <w:br w:type="textWrapping"/>
      </w:r>
      <w:r>
        <w:t xml:space="preserve">  ClockCircleFilled,</w:t>
      </w:r>
      <w:r>
        <w:br w:type="textWrapping"/>
      </w:r>
      <w:r>
        <w:t>} from "@ant-design/icons";</w:t>
      </w:r>
      <w:r>
        <w:br w:type="textWrapping"/>
      </w:r>
      <w:r>
        <w:t>import { useNavigate } from "react-router-dom";const InfoCard = ({ data, onClick }) =&gt; {</w:t>
      </w:r>
      <w:r>
        <w:br w:type="textWrapping"/>
      </w:r>
      <w:r>
        <w:t xml:space="preserve">  const navigate = useNavigate();</w:t>
      </w:r>
      <w:r>
        <w:br w:type="textWrapping"/>
      </w:r>
      <w:r>
        <w:t xml:space="preserve">  return (</w:t>
      </w:r>
      <w:r>
        <w:br w:type="textWrapping"/>
      </w:r>
      <w:r>
        <w:t xml:space="preserve">    &lt;div&gt;</w:t>
      </w:r>
      <w:r>
        <w:br w:type="textWrapping"/>
      </w:r>
      <w:r>
        <w:t xml:space="preserve">      &lt;span</w:t>
      </w:r>
      <w:r>
        <w:br w:type="textWrapping"/>
      </w:r>
      <w:r>
        <w:t xml:space="preserve">        style={{</w:t>
      </w:r>
      <w:r>
        <w:br w:type="textWrapping"/>
      </w:r>
      <w:r>
        <w:t xml:space="preserve">          position: "relative",</w:t>
      </w:r>
      <w:r>
        <w:br w:type="textWrapping"/>
      </w:r>
      <w:r>
        <w:t xml:space="preserve">          top: 10,</w:t>
      </w:r>
      <w:r>
        <w:br w:type="textWrapping"/>
      </w:r>
      <w:r>
        <w:t xml:space="preserve">          float: "right",</w:t>
      </w:r>
      <w:r>
        <w:br w:type="textWrapping"/>
      </w:r>
      <w:r>
        <w:t xml:space="preserve">          height: 50,</w:t>
      </w:r>
      <w:r>
        <w:br w:type="textWrapping"/>
      </w:r>
      <w:r>
        <w:t xml:space="preserve">        }}</w:t>
      </w:r>
      <w:r>
        <w:br w:type="textWrapping"/>
      </w:r>
      <w:r>
        <w:t xml:space="preserve">      &gt;</w:t>
      </w:r>
      <w:r>
        <w:br w:type="textWrapping"/>
      </w:r>
      <w:r>
        <w:t xml:space="preserve">        {data.entrollTimeStart.slice(0, 10).replaceAll("-", ".")}-</w:t>
      </w:r>
      <w:r>
        <w:br w:type="textWrapping"/>
      </w:r>
      <w:r>
        <w:t xml:space="preserve">        {data.entrollTimeEnd.slice(0, 10).replaceAll("-", ".")}</w:t>
      </w:r>
      <w:r>
        <w:br w:type="textWrapping"/>
      </w:r>
      <w:r>
        <w:t xml:space="preserve">      &lt;/span&gt;</w:t>
      </w:r>
      <w:r>
        <w:br w:type="textWrapping"/>
      </w:r>
      <w:r>
        <w:t xml:space="preserve">      &lt;div</w:t>
      </w:r>
      <w:r>
        <w:br w:type="textWrapping"/>
      </w:r>
      <w:r>
        <w:t xml:space="preserve">        style={{ display: "flex", justifyContent: "left" }}</w:t>
      </w:r>
      <w:r>
        <w:br w:type="textWrapping"/>
      </w:r>
      <w:r>
        <w:t xml:space="preserve">        onClick={onClick}</w:t>
      </w:r>
      <w:r>
        <w:br w:type="textWrapping"/>
      </w:r>
      <w:r>
        <w:t xml:space="preserve">      &gt;</w:t>
      </w:r>
      <w:r>
        <w:br w:type="textWrapping"/>
      </w:r>
      <w:r>
        <w:t xml:space="preserve">        &lt;div style={{ width: 300, height: 150 }}&gt;</w:t>
      </w:r>
      <w:r>
        <w:br w:type="textWrapping"/>
      </w:r>
      <w:r>
        <w:t xml:space="preserve">          &lt;img</w:t>
      </w:r>
      <w:r>
        <w:br w:type="textWrapping"/>
      </w:r>
      <w:r>
        <w:t xml:space="preserve">            src={data.serviceImg}</w:t>
      </w:r>
      <w:r>
        <w:br w:type="textWrapping"/>
      </w:r>
      <w:r>
        <w:t xml:space="preserve">            alt={data.serviceName}</w:t>
      </w:r>
      <w:r>
        <w:br w:type="textWrapping"/>
      </w:r>
      <w:r>
        <w:t xml:space="preserve">            style={{ width: "100%", height: "100%" }}</w:t>
      </w:r>
      <w:r>
        <w:br w:type="textWrapping"/>
      </w:r>
      <w:r>
        <w:t xml:space="preserve">          /&gt;</w:t>
      </w:r>
      <w:r>
        <w:br w:type="textWrapping"/>
      </w:r>
      <w:r>
        <w:t xml:space="preserve">        &lt;/div&gt;</w:t>
      </w:r>
      <w:r>
        <w:br w:type="textWrapping"/>
      </w:r>
      <w:r>
        <w:t xml:space="preserve">        &lt;div</w:t>
      </w:r>
      <w:r>
        <w:br w:type="textWrapping"/>
      </w:r>
      <w:r>
        <w:t xml:space="preserve">          style={{</w:t>
      </w:r>
      <w:r>
        <w:br w:type="textWrapping"/>
      </w:r>
      <w:r>
        <w:t xml:space="preserve">            margin: "5px 30px",</w:t>
      </w:r>
      <w:r>
        <w:br w:type="textWrapping"/>
      </w:r>
      <w:r>
        <w:t xml:space="preserve">            width: "100%",</w:t>
      </w:r>
      <w:r>
        <w:br w:type="textWrapping"/>
      </w:r>
      <w:r>
        <w:t xml:space="preserve">            display: "flex",</w:t>
      </w:r>
      <w:r>
        <w:br w:type="textWrapping"/>
      </w:r>
      <w:r>
        <w:t xml:space="preserve">            flexDirection: "column",</w:t>
      </w:r>
      <w:r>
        <w:br w:type="textWrapping"/>
      </w:r>
      <w:r>
        <w:t xml:space="preserve">            justifyContent: "space-between",</w:t>
      </w:r>
      <w:r>
        <w:br w:type="textWrapping"/>
      </w:r>
      <w:r>
        <w:t xml:space="preserve">          }}</w:t>
      </w:r>
      <w:r>
        <w:br w:type="textWrapping"/>
      </w:r>
      <w:r>
        <w:t xml:space="preserve">        &gt;</w:t>
      </w:r>
      <w:r>
        <w:br w:type="textWrapping"/>
      </w:r>
      <w:r>
        <w:t xml:space="preserve">          &lt;h1 style={{ textAlign: "left", fontSize: 20 }}&gt;</w:t>
      </w:r>
      <w:r>
        <w:br w:type="textWrapping"/>
      </w:r>
      <w:r>
        <w:t xml:space="preserve">            {data.serviceName}</w:t>
      </w:r>
      <w:r>
        <w:br w:type="textWrapping"/>
      </w:r>
      <w:r>
        <w:t xml:space="preserve">          &lt;/h1&gt;</w:t>
      </w:r>
      <w:r>
        <w:br w:type="textWrapping"/>
      </w:r>
      <w:r>
        <w:t xml:space="preserve">          &lt;p style={{ margin: "20px 0" }}&gt;{data.serviceDesc}&lt;/p&gt;</w:t>
      </w:r>
      <w:r>
        <w:br w:type="textWrapping"/>
      </w:r>
      <w:r>
        <w:t xml:space="preserve">          &lt;div</w:t>
      </w:r>
      <w:r>
        <w:br w:type="textWrapping"/>
      </w:r>
      <w:r>
        <w:t xml:space="preserve">            style={{</w:t>
      </w:r>
      <w:r>
        <w:br w:type="textWrapping"/>
      </w:r>
      <w:r>
        <w:t xml:space="preserve">              display: "flex",</w:t>
      </w:r>
      <w:r>
        <w:br w:type="textWrapping"/>
      </w:r>
      <w:r>
        <w:t xml:space="preserve">              justifyContent: "space-between",</w:t>
      </w:r>
      <w:r>
        <w:br w:type="textWrapping"/>
      </w:r>
      <w:r>
        <w:t xml:space="preserve">              width: "100%",</w:t>
      </w:r>
      <w:r>
        <w:br w:type="textWrapping"/>
      </w:r>
      <w:r>
        <w:t xml:space="preserve">            }}</w:t>
      </w:r>
      <w:r>
        <w:br w:type="textWrapping"/>
      </w:r>
      <w:r>
        <w:t xml:space="preserve">          &gt;</w:t>
      </w:r>
      <w:r>
        <w:br w:type="textWrapping"/>
      </w:r>
      <w:r>
        <w:t xml:space="preserve">            &lt;span style={{ marginLeft: "10px" }}&gt;</w:t>
      </w:r>
      <w:r>
        <w:br w:type="textWrapping"/>
      </w:r>
      <w:r>
        <w:t xml:space="preserve">              &lt;IdcardFilled style={{ color: "#919191" }} /&gt;</w:t>
      </w:r>
      <w:r>
        <w:br w:type="textWrapping"/>
      </w:r>
      <w:r>
        <w:t xml:space="preserve">              &lt;span&gt;{data.older}&lt;/span&gt;</w:t>
      </w:r>
      <w:r>
        <w:br w:type="textWrapping"/>
      </w:r>
      <w:r>
        <w:t xml:space="preserve">            &lt;/span&gt;</w:t>
      </w:r>
      <w:r>
        <w:br w:type="textWrapping"/>
      </w:r>
      <w:r>
        <w:t xml:space="preserve">            &lt;span&gt;</w:t>
      </w:r>
      <w:r>
        <w:br w:type="textWrapping"/>
      </w:r>
      <w:r>
        <w:t xml:space="preserve">              &lt;ClockCircleFilled style={{ color: "#919191" }} /&gt;</w:t>
      </w:r>
      <w:r>
        <w:br w:type="textWrapping"/>
      </w:r>
      <w:r>
        <w:t xml:space="preserve">              &lt;span style={{ marginLeft: "10px" }}&gt;</w:t>
      </w:r>
      <w:r>
        <w:br w:type="textWrapping"/>
      </w:r>
      <w:r>
        <w:t xml:space="preserve">                {data.startTime.slice(0, 10).replaceAll("-", ".")}</w:t>
      </w:r>
      <w:r>
        <w:br w:type="textWrapping"/>
      </w:r>
      <w:r>
        <w:t xml:space="preserve">              &lt;/span&gt;</w:t>
      </w:r>
      <w:r>
        <w:br w:type="textWrapping"/>
      </w:r>
      <w:r>
        <w:t xml:space="preserve">            &lt;/span&gt;</w:t>
      </w:r>
      <w:r>
        <w:br w:type="textWrapping"/>
      </w:r>
      <w:r>
        <w:t xml:space="preserve">            &lt;span style={{ marginLeft: "10px" }}&gt;</w:t>
      </w:r>
      <w:r>
        <w:br w:type="textWrapping"/>
      </w:r>
      <w:r>
        <w:t xml:space="preserve">              &lt;PayCircleFilled style={{ color: "#919191" }} /&gt;</w:t>
      </w:r>
      <w:r>
        <w:br w:type="textWrapping"/>
      </w:r>
      <w:r>
        <w:t xml:space="preserve">              &lt;span&gt;{data.timeCoin}&lt;/span&gt;</w:t>
      </w:r>
      <w:r>
        <w:br w:type="textWrapping"/>
      </w:r>
      <w:r>
        <w:t xml:space="preserve">            &lt;/span&gt;</w:t>
      </w:r>
      <w:r>
        <w:br w:type="textWrapping"/>
      </w:r>
      <w:r>
        <w:t xml:space="preserve">          &lt;/div&gt;</w:t>
      </w:r>
      <w:r>
        <w:br w:type="textWrapping"/>
      </w:r>
      <w:r>
        <w:t xml:space="preserve">        &lt;/div&gt;</w:t>
      </w:r>
      <w:r>
        <w:br w:type="textWrapping"/>
      </w:r>
      <w:r>
        <w:t xml:space="preserve">      &lt;/div&gt;</w:t>
      </w:r>
      <w:r>
        <w:br w:type="textWrapping"/>
      </w:r>
      <w:r>
        <w:t xml:space="preserve">      &lt;hr color="#eee" /&gt;</w:t>
      </w:r>
      <w:r>
        <w:br w:type="textWrapping"/>
      </w:r>
      <w:r>
        <w:t xml:space="preserve">    &lt;/div&gt;</w:t>
      </w:r>
      <w:r>
        <w:br w:type="textWrapping"/>
      </w:r>
      <w:r>
        <w:t xml:space="preserve">  );</w:t>
      </w:r>
      <w:r>
        <w:br w:type="textWrapping"/>
      </w:r>
      <w:r>
        <w:t>};</w:t>
      </w:r>
      <w:r>
        <w:br w:type="textWrapping"/>
      </w:r>
      <w:r>
        <w:t>export default InfoCard;</w:t>
      </w:r>
      <w:r>
        <w:br w:type="textWrapping"/>
      </w:r>
      <w:r>
        <w:t>import { useLocation } from "react-router-dom";</w:t>
      </w:r>
      <w:r>
        <w:br w:type="textWrapping"/>
      </w:r>
      <w:r>
        <w:t>import { Steps, Input, Radio, Button, Flex, Modal, Tag, message } from "antd";</w:t>
      </w:r>
      <w:r>
        <w:br w:type="textWrapping"/>
      </w:r>
      <w:r>
        <w:t>import DescLine from "@/components/DescLine";</w:t>
      </w:r>
      <w:r>
        <w:br w:type="textWrapping"/>
      </w:r>
      <w:r>
        <w:t>import React, { useEffect, useState } from "react";</w:t>
      </w:r>
      <w:r>
        <w:br w:type="textWrapping"/>
      </w:r>
      <w:r>
        <w:t>import { Rate } from "antd-mobile";</w:t>
      </w:r>
      <w:r>
        <w:br w:type="textWrapping"/>
      </w:r>
      <w:r>
        <w:t>const service = {</w:t>
      </w:r>
      <w:r>
        <w:br w:type="textWrapping"/>
      </w:r>
      <w:r>
        <w:t xml:space="preserve">  id: 1,</w:t>
      </w:r>
      <w:r>
        <w:br w:type="textWrapping"/>
      </w:r>
      <w:r>
        <w:t xml:space="preserve">  older: "老李",</w:t>
      </w:r>
      <w:r>
        <w:br w:type="textWrapping"/>
      </w:r>
      <w:r>
        <w:t xml:space="preserve">  serviceName: "上门按摩",</w:t>
      </w:r>
      <w:r>
        <w:br w:type="textWrapping"/>
      </w:r>
      <w:r>
        <w:t xml:space="preserve">  serviceDesc: "上门按摩",</w:t>
      </w:r>
      <w:r>
        <w:br w:type="textWrapping"/>
      </w:r>
      <w:r>
        <w:t xml:space="preserve">  notice: "带上哑铃",</w:t>
      </w:r>
      <w:r>
        <w:br w:type="textWrapping"/>
      </w:r>
      <w:r>
        <w:t xml:space="preserve">  timeCoin: 100,</w:t>
      </w:r>
      <w:r>
        <w:br w:type="textWrapping"/>
      </w:r>
      <w:r>
        <w:t xml:space="preserve">  serviceType: "spa",</w:t>
      </w:r>
      <w:r>
        <w:br w:type="textWrapping"/>
      </w:r>
      <w:r>
        <w:t xml:space="preserve">  startTime: "2021-01-01 10:00:00",</w:t>
      </w:r>
      <w:r>
        <w:br w:type="textWrapping"/>
      </w:r>
      <w:r>
        <w:t xml:space="preserve">  endTime: "2021-01-01 20:00:00",</w:t>
      </w:r>
      <w:r>
        <w:br w:type="textWrapping"/>
      </w:r>
      <w:r>
        <w:t xml:space="preserve">  serviceStatus: 1,</w:t>
      </w:r>
      <w:r>
        <w:br w:type="textWrapping"/>
      </w:r>
      <w:r>
        <w:t xml:space="preserve">  serviceAddress: "北京市朝阳区",</w:t>
      </w:r>
      <w:r>
        <w:br w:type="textWrapping"/>
      </w:r>
      <w:r>
        <w:t xml:space="preserve">  serviceImg:</w:t>
      </w:r>
      <w:r>
        <w:br w:type="textWrapping"/>
      </w:r>
      <w:r>
        <w:t xml:space="preserve">    "https://chinavolunteer.mca.gov.cn/site/static/img/0001.3ccbdd8.png",  servicePhone: "13800138000",</w:t>
      </w:r>
      <w:r>
        <w:br w:type="textWrapping"/>
      </w:r>
      <w:r>
        <w:t xml:space="preserve">  entrollTimeStart: "2021-01-01 10:00:00",</w:t>
      </w:r>
      <w:r>
        <w:br w:type="textWrapping"/>
      </w:r>
      <w:r>
        <w:t xml:space="preserve">  entrollTimeEnd: "2021-01-03 10:00:00",</w:t>
      </w:r>
      <w:r>
        <w:br w:type="textWrapping"/>
      </w:r>
      <w:r>
        <w:t xml:space="preserve">  serviceNums: 10,</w:t>
      </w:r>
      <w:r>
        <w:br w:type="textWrapping"/>
      </w:r>
      <w:r>
        <w:t xml:space="preserve">  auditStatus: 1,</w:t>
      </w:r>
      <w:r>
        <w:br w:type="textWrapping"/>
      </w:r>
      <w:r>
        <w:t xml:space="preserve">  adminMobile: "13800138000",</w:t>
      </w:r>
      <w:r>
        <w:br w:type="textWrapping"/>
      </w:r>
      <w:r>
        <w:t xml:space="preserve">  adminName: "王五",</w:t>
      </w:r>
      <w:r>
        <w:br w:type="textWrapping"/>
      </w:r>
      <w:r>
        <w:t xml:space="preserve">  volunteers: [</w:t>
      </w:r>
      <w:r>
        <w:br w:type="textWrapping"/>
      </w:r>
      <w:r>
        <w:t xml:space="preserve">    {</w:t>
      </w:r>
      <w:r>
        <w:br w:type="textWrapping"/>
      </w:r>
      <w:r>
        <w:t xml:space="preserve">      name: "王五",</w:t>
      </w:r>
      <w:r>
        <w:br w:type="textWrapping"/>
      </w:r>
      <w:r>
        <w:t xml:space="preserve">      area: "南充",</w:t>
      </w:r>
      <w:r>
        <w:br w:type="textWrapping"/>
      </w:r>
      <w:r>
        <w:t xml:space="preserve">      description: "我是老人",</w:t>
      </w:r>
      <w:r>
        <w:br w:type="textWrapping"/>
      </w:r>
      <w:r>
        <w:t xml:space="preserve">      profession: "",</w:t>
      </w:r>
      <w:r>
        <w:br w:type="textWrapping"/>
      </w:r>
      <w:r>
        <w:t xml:space="preserve">      status: 1,</w:t>
      </w:r>
      <w:r>
        <w:br w:type="textWrapping"/>
      </w:r>
      <w:r>
        <w:t xml:space="preserve">      age: 70,</w:t>
      </w:r>
      <w:r>
        <w:br w:type="textWrapping"/>
      </w:r>
      <w:r>
        <w:t xml:space="preserve">      sex: 0,</w:t>
      </w:r>
      <w:r>
        <w:br w:type="textWrapping"/>
      </w:r>
      <w:r>
        <w:t xml:space="preserve">      mobile: "13800138002",</w:t>
      </w:r>
      <w:r>
        <w:br w:type="textWrapping"/>
      </w:r>
      <w:r>
        <w:t xml:space="preserve">      password: "123456",</w:t>
      </w:r>
      <w:r>
        <w:br w:type="textWrapping"/>
      </w:r>
      <w:r>
        <w:t xml:space="preserve">      code: 2,</w:t>
      </w:r>
      <w:r>
        <w:br w:type="textWrapping"/>
      </w:r>
      <w:r>
        <w:t xml:space="preserve">      role: "older",</w:t>
      </w:r>
      <w:r>
        <w:br w:type="textWrapping"/>
      </w:r>
      <w:r>
        <w:t xml:space="preserve">      idCard: "12345678901234567890123456789014",</w:t>
      </w:r>
      <w:r>
        <w:br w:type="textWrapping"/>
      </w:r>
      <w:r>
        <w:t xml:space="preserve">      timeCoin: 0,</w:t>
      </w:r>
      <w:r>
        <w:br w:type="textWrapping"/>
      </w:r>
      <w:r>
        <w:t xml:space="preserve">      token: "01c18690-d940-40a4-a955-ad874e0ab0c6",</w:t>
      </w:r>
      <w:r>
        <w:br w:type="textWrapping"/>
      </w:r>
      <w:r>
        <w:t xml:space="preserve">    },</w:t>
      </w:r>
      <w:r>
        <w:br w:type="textWrapping"/>
      </w:r>
      <w:r>
        <w:t xml:space="preserve">    {</w:t>
      </w:r>
      <w:r>
        <w:br w:type="textWrapping"/>
      </w:r>
      <w:r>
        <w:t xml:space="preserve">      name: "王五",</w:t>
      </w:r>
      <w:r>
        <w:br w:type="textWrapping"/>
      </w:r>
      <w:r>
        <w:t xml:space="preserve">      area: "南充",</w:t>
      </w:r>
      <w:r>
        <w:br w:type="textWrapping"/>
      </w:r>
      <w:r>
        <w:t xml:space="preserve">      description: "我是老人",</w:t>
      </w:r>
      <w:r>
        <w:br w:type="textWrapping"/>
      </w:r>
      <w:r>
        <w:t xml:space="preserve">      profession: "",</w:t>
      </w:r>
      <w:r>
        <w:br w:type="textWrapping"/>
      </w:r>
      <w:r>
        <w:t xml:space="preserve">      status: 1,</w:t>
      </w:r>
      <w:r>
        <w:br w:type="textWrapping"/>
      </w:r>
      <w:r>
        <w:t xml:space="preserve">      age: 70,</w:t>
      </w:r>
      <w:r>
        <w:br w:type="textWrapping"/>
      </w:r>
      <w:r>
        <w:t xml:space="preserve">      sex: 0,</w:t>
      </w:r>
      <w:r>
        <w:br w:type="textWrapping"/>
      </w:r>
      <w:r>
        <w:t xml:space="preserve">      mobile: "13800138002",</w:t>
      </w:r>
      <w:r>
        <w:br w:type="textWrapping"/>
      </w:r>
      <w:r>
        <w:t xml:space="preserve">      password: "123456",</w:t>
      </w:r>
      <w:r>
        <w:br w:type="textWrapping"/>
      </w:r>
      <w:r>
        <w:t xml:space="preserve">      code: 2,</w:t>
      </w:r>
      <w:r>
        <w:br w:type="textWrapping"/>
      </w:r>
      <w:r>
        <w:t xml:space="preserve">      role: "older",</w:t>
      </w:r>
      <w:r>
        <w:br w:type="textWrapping"/>
      </w:r>
      <w:r>
        <w:t xml:space="preserve">      idCard: "12345678901234567890123456789014",</w:t>
      </w:r>
      <w:r>
        <w:br w:type="textWrapping"/>
      </w:r>
      <w:r>
        <w:t xml:space="preserve">      timeCoin: 0,</w:t>
      </w:r>
      <w:r>
        <w:br w:type="textWrapping"/>
      </w:r>
      <w:r>
        <w:t xml:space="preserve">      token: "01c18690-d940-40a4-a955-ad874e0ab0c6",</w:t>
      </w:r>
      <w:r>
        <w:br w:type="textWrapping"/>
      </w:r>
      <w:r>
        <w:t xml:space="preserve">    },</w:t>
      </w:r>
      <w:r>
        <w:br w:type="textWrapping"/>
      </w:r>
      <w:r>
        <w:t xml:space="preserve">    {</w:t>
      </w:r>
      <w:r>
        <w:br w:type="textWrapping"/>
      </w:r>
      <w:r>
        <w:t xml:space="preserve">      name: "王五",</w:t>
      </w:r>
      <w:r>
        <w:br w:type="textWrapping"/>
      </w:r>
      <w:r>
        <w:t xml:space="preserve">      area: "南充",</w:t>
      </w:r>
      <w:r>
        <w:br w:type="textWrapping"/>
      </w:r>
      <w:r>
        <w:t xml:space="preserve">      description: "我是老人",</w:t>
      </w:r>
      <w:r>
        <w:br w:type="textWrapping"/>
      </w:r>
      <w:r>
        <w:t xml:space="preserve">      profession: "",</w:t>
      </w:r>
      <w:r>
        <w:br w:type="textWrapping"/>
      </w:r>
      <w:r>
        <w:t xml:space="preserve">      status: 1,</w:t>
      </w:r>
      <w:r>
        <w:br w:type="textWrapping"/>
      </w:r>
      <w:r>
        <w:t xml:space="preserve">      age: 70,</w:t>
      </w:r>
      <w:r>
        <w:br w:type="textWrapping"/>
      </w:r>
      <w:r>
        <w:t xml:space="preserve">      sex: 0,</w:t>
      </w:r>
      <w:r>
        <w:br w:type="textWrapping"/>
      </w:r>
      <w:r>
        <w:t xml:space="preserve">      mobile: "13800138002",</w:t>
      </w:r>
      <w:r>
        <w:br w:type="textWrapping"/>
      </w:r>
      <w:r>
        <w:t xml:space="preserve">      password: "123456",</w:t>
      </w:r>
      <w:r>
        <w:br w:type="textWrapping"/>
      </w:r>
      <w:r>
        <w:t xml:space="preserve">      code: 2,</w:t>
      </w:r>
      <w:r>
        <w:br w:type="textWrapping"/>
      </w:r>
      <w:r>
        <w:t xml:space="preserve">      role: "older",</w:t>
      </w:r>
      <w:r>
        <w:br w:type="textWrapping"/>
      </w:r>
      <w:r>
        <w:t xml:space="preserve">      idCard: "12345678901234567890123456789014",</w:t>
      </w:r>
      <w:r>
        <w:br w:type="textWrapping"/>
      </w:r>
      <w:r>
        <w:t xml:space="preserve">      timeCoin: 0,</w:t>
      </w:r>
      <w:r>
        <w:br w:type="textWrapping"/>
      </w:r>
      <w:r>
        <w:t xml:space="preserve">      token: "01c18690-d940-40a4-a955-ad874e0ab0c6",</w:t>
      </w:r>
      <w:r>
        <w:br w:type="textWrapping"/>
      </w:r>
      <w:r>
        <w:t xml:space="preserve">    },</w:t>
      </w:r>
      <w:r>
        <w:br w:type="textWrapping"/>
      </w:r>
      <w:r>
        <w:t xml:space="preserve">    {</w:t>
      </w:r>
      <w:r>
        <w:br w:type="textWrapping"/>
      </w:r>
      <w:r>
        <w:t xml:space="preserve">      name: "刘九九",</w:t>
      </w:r>
      <w:r>
        <w:br w:type="textWrapping"/>
      </w:r>
      <w:r>
        <w:t xml:space="preserve">      area: "南充",</w:t>
      </w:r>
      <w:r>
        <w:br w:type="textWrapping"/>
      </w:r>
      <w:r>
        <w:t xml:space="preserve">      description: "我是老人",</w:t>
      </w:r>
      <w:r>
        <w:br w:type="textWrapping"/>
      </w:r>
      <w:r>
        <w:t xml:space="preserve">      profession: "",</w:t>
      </w:r>
      <w:r>
        <w:br w:type="textWrapping"/>
      </w:r>
      <w:r>
        <w:t xml:space="preserve">      status: 1,</w:t>
      </w:r>
      <w:r>
        <w:br w:type="textWrapping"/>
      </w:r>
      <w:r>
        <w:t xml:space="preserve">      age: 70,</w:t>
      </w:r>
      <w:r>
        <w:br w:type="textWrapping"/>
      </w:r>
      <w:r>
        <w:t xml:space="preserve">      sex: 0,</w:t>
      </w:r>
      <w:r>
        <w:br w:type="textWrapping"/>
      </w:r>
      <w:r>
        <w:t xml:space="preserve">      mobile: "13800138002",</w:t>
      </w:r>
      <w:r>
        <w:br w:type="textWrapping"/>
      </w:r>
      <w:r>
        <w:t xml:space="preserve">      password: "123456",</w:t>
      </w:r>
      <w:r>
        <w:br w:type="textWrapping"/>
      </w:r>
      <w:r>
        <w:t xml:space="preserve">      code: 2,</w:t>
      </w:r>
      <w:r>
        <w:br w:type="textWrapping"/>
      </w:r>
      <w:r>
        <w:t xml:space="preserve">      role: "older",</w:t>
      </w:r>
      <w:r>
        <w:br w:type="textWrapping"/>
      </w:r>
      <w:r>
        <w:t xml:space="preserve">      idCard: "12345678901234567890123456789014",</w:t>
      </w:r>
      <w:r>
        <w:br w:type="textWrapping"/>
      </w:r>
      <w:r>
        <w:t xml:space="preserve">      timeCoin: 0,</w:t>
      </w:r>
      <w:r>
        <w:br w:type="textWrapping"/>
      </w:r>
      <w:r>
        <w:t xml:space="preserve">      token: "01c18690-d940-40a4-a955-ad874e0ab0c6",</w:t>
      </w:r>
      <w:r>
        <w:br w:type="textWrapping"/>
      </w:r>
      <w:r>
        <w:t xml:space="preserve">    },</w:t>
      </w:r>
      <w:r>
        <w:br w:type="textWrapping"/>
      </w:r>
      <w:r>
        <w:t xml:space="preserve">    {</w:t>
      </w:r>
      <w:r>
        <w:br w:type="textWrapping"/>
      </w:r>
      <w:r>
        <w:t xml:space="preserve">      name: "李八八",</w:t>
      </w:r>
      <w:r>
        <w:br w:type="textWrapping"/>
      </w:r>
      <w:r>
        <w:t xml:space="preserve">      area: "南充",</w:t>
      </w:r>
      <w:r>
        <w:br w:type="textWrapping"/>
      </w:r>
      <w:r>
        <w:t xml:space="preserve">      description: "我是老人",</w:t>
      </w:r>
      <w:r>
        <w:br w:type="textWrapping"/>
      </w:r>
      <w:r>
        <w:t xml:space="preserve">      profession: "",</w:t>
      </w:r>
      <w:r>
        <w:br w:type="textWrapping"/>
      </w:r>
      <w:r>
        <w:t xml:space="preserve">      status: 1,</w:t>
      </w:r>
      <w:r>
        <w:br w:type="textWrapping"/>
      </w:r>
      <w:r>
        <w:t xml:space="preserve">      age: 70,</w:t>
      </w:r>
      <w:r>
        <w:br w:type="textWrapping"/>
      </w:r>
      <w:r>
        <w:t xml:space="preserve">      sex: 0,</w:t>
      </w:r>
      <w:r>
        <w:br w:type="textWrapping"/>
      </w:r>
      <w:r>
        <w:t xml:space="preserve">      mobile: "13800138002",</w:t>
      </w:r>
      <w:r>
        <w:br w:type="textWrapping"/>
      </w:r>
      <w:r>
        <w:t xml:space="preserve">      password: "123456",</w:t>
      </w:r>
      <w:r>
        <w:br w:type="textWrapping"/>
      </w:r>
      <w:r>
        <w:t xml:space="preserve">      code: 2,</w:t>
      </w:r>
      <w:r>
        <w:br w:type="textWrapping"/>
      </w:r>
      <w:r>
        <w:t xml:space="preserve">      role: "older",</w:t>
      </w:r>
      <w:r>
        <w:br w:type="textWrapping"/>
      </w:r>
      <w:r>
        <w:t xml:space="preserve">      idCard: "12345678901234567890123456789014",</w:t>
      </w:r>
      <w:r>
        <w:br w:type="textWrapping"/>
      </w:r>
      <w:r>
        <w:t xml:space="preserve">      timeCoin: 0,</w:t>
      </w:r>
      <w:r>
        <w:br w:type="textWrapping"/>
      </w:r>
      <w:r>
        <w:t xml:space="preserve">      token: "01c18690-d940-40a4-a955-ad874e0ab0c6",</w:t>
      </w:r>
      <w:r>
        <w:br w:type="textWrapping"/>
      </w:r>
      <w:r>
        <w:t xml:space="preserve">    },</w:t>
      </w:r>
      <w:r>
        <w:br w:type="textWrapping"/>
      </w:r>
      <w:r>
        <w:t xml:space="preserve">    {</w:t>
      </w:r>
      <w:r>
        <w:br w:type="textWrapping"/>
      </w:r>
      <w:r>
        <w:t xml:space="preserve">      name: "赵七七",</w:t>
      </w:r>
      <w:r>
        <w:br w:type="textWrapping"/>
      </w:r>
      <w:r>
        <w:t xml:space="preserve">      area: "南充",</w:t>
      </w:r>
      <w:r>
        <w:br w:type="textWrapping"/>
      </w:r>
      <w:r>
        <w:t xml:space="preserve">      description: "我是老人",</w:t>
      </w:r>
      <w:r>
        <w:br w:type="textWrapping"/>
      </w:r>
      <w:r>
        <w:t xml:space="preserve">      profession: "",</w:t>
      </w:r>
      <w:r>
        <w:br w:type="textWrapping"/>
      </w:r>
      <w:r>
        <w:t xml:space="preserve">      status: 1,</w:t>
      </w:r>
      <w:r>
        <w:br w:type="textWrapping"/>
      </w:r>
      <w:r>
        <w:t xml:space="preserve">      age: 70,</w:t>
      </w:r>
      <w:r>
        <w:br w:type="textWrapping"/>
      </w:r>
      <w:r>
        <w:t xml:space="preserve">      sex: 0,</w:t>
      </w:r>
      <w:r>
        <w:br w:type="textWrapping"/>
      </w:r>
      <w:r>
        <w:t xml:space="preserve">      mobile: "13800138002",</w:t>
      </w:r>
      <w:r>
        <w:br w:type="textWrapping"/>
      </w:r>
      <w:r>
        <w:t xml:space="preserve">      password: "123456",</w:t>
      </w:r>
      <w:r>
        <w:br w:type="textWrapping"/>
      </w:r>
      <w:r>
        <w:t xml:space="preserve">      code: 2,</w:t>
      </w:r>
      <w:r>
        <w:br w:type="textWrapping"/>
      </w:r>
      <w:r>
        <w:t xml:space="preserve">      role: "older",</w:t>
      </w:r>
      <w:r>
        <w:br w:type="textWrapping"/>
      </w:r>
      <w:r>
        <w:t xml:space="preserve">      idCard: "12345678901234567890123456789014",</w:t>
      </w:r>
      <w:r>
        <w:br w:type="textWrapping"/>
      </w:r>
      <w:r>
        <w:t xml:space="preserve">      timeCoin: 0,</w:t>
      </w:r>
      <w:r>
        <w:br w:type="textWrapping"/>
      </w:r>
      <w:r>
        <w:t xml:space="preserve">      token: "01c18690-d940-40a4-a955-ad874e0ab0c6",</w:t>
      </w:r>
      <w:r>
        <w:br w:type="textWrapping"/>
      </w:r>
      <w:r>
        <w:t xml:space="preserve">    },</w:t>
      </w:r>
      <w:r>
        <w:br w:type="textWrapping"/>
      </w:r>
      <w:r>
        <w:t xml:space="preserve">  ],</w:t>
      </w:r>
      <w:r>
        <w:br w:type="textWrapping"/>
      </w:r>
      <w:r>
        <w:t>};const Wish = () =&gt; {</w:t>
      </w:r>
      <w:r>
        <w:br w:type="textWrapping"/>
      </w:r>
      <w:r>
        <w:t xml:space="preserve">  const location = useLocation();</w:t>
      </w:r>
      <w:r>
        <w:br w:type="textWrapping"/>
      </w:r>
      <w:r>
        <w:t xml:space="preserve">  const service = {</w:t>
      </w:r>
      <w:r>
        <w:br w:type="textWrapping"/>
      </w:r>
      <w:r>
        <w:t xml:space="preserve">    ...location.state.service,</w:t>
      </w:r>
      <w:r>
        <w:br w:type="textWrapping"/>
      </w:r>
      <w:r>
        <w:t xml:space="preserve">    volunteer: [</w:t>
      </w:r>
      <w:r>
        <w:br w:type="textWrapping"/>
      </w:r>
      <w:r>
        <w:t xml:space="preserve">      {</w:t>
      </w:r>
      <w:r>
        <w:br w:type="textWrapping"/>
      </w:r>
      <w:r>
        <w:t xml:space="preserve">        name: "王五",</w:t>
      </w:r>
      <w:r>
        <w:br w:type="textWrapping"/>
      </w:r>
      <w:r>
        <w:t xml:space="preserve">      },</w:t>
      </w:r>
      <w:r>
        <w:br w:type="textWrapping"/>
      </w:r>
      <w:r>
        <w:t xml:space="preserve">      {</w:t>
      </w:r>
      <w:r>
        <w:br w:type="textWrapping"/>
      </w:r>
      <w:r>
        <w:t xml:space="preserve">        name: "刘七",</w:t>
      </w:r>
      <w:r>
        <w:br w:type="textWrapping"/>
      </w:r>
      <w:r>
        <w:t xml:space="preserve">      },</w:t>
      </w:r>
      <w:r>
        <w:br w:type="textWrapping"/>
      </w:r>
      <w:r>
        <w:t xml:space="preserve">    ],</w:t>
      </w:r>
      <w:r>
        <w:br w:type="textWrapping"/>
      </w:r>
      <w:r>
        <w:t xml:space="preserve">  };</w:t>
      </w:r>
      <w:r>
        <w:br w:type="textWrapping"/>
      </w:r>
      <w:r>
        <w:t xml:space="preserve">  // console.log(service);</w:t>
      </w:r>
      <w:r>
        <w:br w:type="textWrapping"/>
      </w:r>
      <w:r>
        <w:t xml:space="preserve">  const [vocation, setVocation] = useState(0);</w:t>
      </w:r>
      <w:r>
        <w:br w:type="textWrapping"/>
      </w:r>
      <w:r>
        <w:t xml:space="preserve">  console.log(vocation);</w:t>
      </w:r>
      <w:r>
        <w:br w:type="textWrapping"/>
      </w:r>
      <w:r>
        <w:t xml:space="preserve">  const [current, setCurent] = useState();</w:t>
      </w:r>
      <w:r>
        <w:br w:type="textWrapping"/>
      </w:r>
      <w:r>
        <w:t xml:space="preserve">  useEffect(() =&gt; {</w:t>
      </w:r>
      <w:r>
        <w:br w:type="textWrapping"/>
      </w:r>
      <w:r>
        <w:t xml:space="preserve">    if (current == 4) {</w:t>
      </w:r>
      <w:r>
        <w:br w:type="textWrapping"/>
      </w:r>
      <w:r>
        <w:t xml:space="preserve">      return;</w:t>
      </w:r>
      <w:r>
        <w:br w:type="textWrapping"/>
      </w:r>
      <w:r>
        <w:t xml:space="preserve">    } else {</w:t>
      </w:r>
      <w:r>
        <w:br w:type="textWrapping"/>
      </w:r>
      <w:r>
        <w:t xml:space="preserve">      console.log(service);</w:t>
      </w:r>
      <w:r>
        <w:br w:type="textWrapping"/>
      </w:r>
      <w:r>
        <w:t xml:space="preserve">      const now = new Date();</w:t>
      </w:r>
      <w:r>
        <w:br w:type="textWrapping"/>
      </w:r>
      <w:r>
        <w:t xml:space="preserve">      if (new Date(service.startTime) &gt; now) {</w:t>
      </w:r>
      <w:r>
        <w:br w:type="textWrapping"/>
      </w:r>
      <w:r>
        <w:t xml:space="preserve">        setCurent(0);</w:t>
      </w:r>
      <w:r>
        <w:br w:type="textWrapping"/>
      </w:r>
      <w:r>
        <w:t xml:space="preserve">      } else if (new Date(service.endTime) &gt; now) {</w:t>
      </w:r>
      <w:r>
        <w:br w:type="textWrapping"/>
      </w:r>
      <w:r>
        <w:t xml:space="preserve">        setCurent(2);</w:t>
      </w:r>
      <w:r>
        <w:br w:type="textWrapping"/>
      </w:r>
      <w:r>
        <w:t xml:space="preserve">      } else if (new Date(service.endTime) &lt; now) {</w:t>
      </w:r>
      <w:r>
        <w:br w:type="textWrapping"/>
      </w:r>
      <w:r>
        <w:t xml:space="preserve">        setCurent(3);</w:t>
      </w:r>
      <w:r>
        <w:br w:type="textWrapping"/>
      </w:r>
      <w:r>
        <w:t xml:space="preserve">      }</w:t>
      </w:r>
      <w:r>
        <w:br w:type="textWrapping"/>
      </w:r>
      <w:r>
        <w:t xml:space="preserve">    }</w:t>
      </w:r>
      <w:r>
        <w:br w:type="textWrapping"/>
      </w:r>
      <w:r>
        <w:t xml:space="preserve">  }, [service]);</w:t>
      </w:r>
      <w:r>
        <w:br w:type="textWrapping"/>
      </w:r>
      <w:r>
        <w:t xml:space="preserve">  const infoMap = {</w:t>
      </w:r>
      <w:r>
        <w:br w:type="textWrapping"/>
      </w:r>
      <w:r>
        <w:t xml:space="preserve">    startTime: "活动时间",</w:t>
      </w:r>
      <w:r>
        <w:br w:type="textWrapping"/>
      </w:r>
      <w:r>
        <w:t xml:space="preserve">    serviceAddress: "活动地址",</w:t>
      </w:r>
      <w:r>
        <w:br w:type="textWrapping"/>
      </w:r>
      <w:r>
        <w:t xml:space="preserve">    older: "发起人",</w:t>
      </w:r>
      <w:r>
        <w:br w:type="textWrapping"/>
      </w:r>
      <w:r>
        <w:t xml:space="preserve">    volunteers: "活动伙伴",</w:t>
      </w:r>
      <w:r>
        <w:br w:type="textWrapping"/>
      </w:r>
      <w:r>
        <w:t xml:space="preserve">    notice: "注意事项",</w:t>
      </w:r>
      <w:r>
        <w:br w:type="textWrapping"/>
      </w:r>
      <w:r>
        <w:t xml:space="preserve">    vocate: "活动请假",</w:t>
      </w:r>
      <w:r>
        <w:br w:type="textWrapping"/>
      </w:r>
      <w:r>
        <w:t xml:space="preserve">    vocateReason: "请假原因",</w:t>
      </w:r>
      <w:r>
        <w:br w:type="textWrapping"/>
      </w:r>
      <w:r>
        <w:t xml:space="preserve">    adminName: "管理员",</w:t>
      </w:r>
      <w:r>
        <w:br w:type="textWrapping"/>
      </w:r>
      <w:r>
        <w:t xml:space="preserve">    adminMobile: "联系方式",</w:t>
      </w:r>
      <w:r>
        <w:br w:type="textWrapping"/>
      </w:r>
      <w:r>
        <w:t xml:space="preserve">  };</w:t>
      </w:r>
      <w:r>
        <w:br w:type="textWrapping"/>
      </w:r>
      <w:r>
        <w:t xml:space="preserve">  const steps = [</w:t>
      </w:r>
      <w:r>
        <w:br w:type="textWrapping"/>
      </w:r>
      <w:r>
        <w:t xml:space="preserve">    {</w:t>
      </w:r>
      <w:r>
        <w:br w:type="textWrapping"/>
      </w:r>
      <w:r>
        <w:t xml:space="preserve">      title: "报名成功",</w:t>
      </w:r>
      <w:r>
        <w:br w:type="textWrapping"/>
      </w:r>
      <w:r>
        <w:t xml:space="preserve">      description: "请仔细阅读右侧信息！",</w:t>
      </w:r>
      <w:r>
        <w:br w:type="textWrapping"/>
      </w:r>
      <w:r>
        <w:t xml:space="preserve">    },</w:t>
      </w:r>
      <w:r>
        <w:br w:type="textWrapping"/>
      </w:r>
      <w:r>
        <w:t xml:space="preserve">    {</w:t>
      </w:r>
      <w:r>
        <w:br w:type="textWrapping"/>
      </w:r>
      <w:r>
        <w:t xml:space="preserve">      title: "活动开始",</w:t>
      </w:r>
      <w:r>
        <w:br w:type="textWrapping"/>
      </w:r>
      <w:r>
        <w:t xml:space="preserve">      description: service.startTime,</w:t>
      </w:r>
      <w:r>
        <w:br w:type="textWrapping"/>
      </w:r>
      <w:r>
        <w:t xml:space="preserve">    },</w:t>
      </w:r>
      <w:r>
        <w:br w:type="textWrapping"/>
      </w:r>
      <w:r>
        <w:t xml:space="preserve">    {</w:t>
      </w:r>
      <w:r>
        <w:br w:type="textWrapping"/>
      </w:r>
      <w:r>
        <w:t xml:space="preserve">      title: "活动进行",</w:t>
      </w:r>
      <w:r>
        <w:br w:type="textWrapping"/>
      </w:r>
      <w:r>
        <w:t xml:space="preserve">      description: "请努力完成活动哦！",</w:t>
      </w:r>
      <w:r>
        <w:br w:type="textWrapping"/>
      </w:r>
      <w:r>
        <w:t xml:space="preserve">    },</w:t>
      </w:r>
      <w:r>
        <w:br w:type="textWrapping"/>
      </w:r>
      <w:r>
        <w:t xml:space="preserve">    {</w:t>
      </w:r>
      <w:r>
        <w:br w:type="textWrapping"/>
      </w:r>
      <w:r>
        <w:t xml:space="preserve">      title: "活动结束",</w:t>
      </w:r>
      <w:r>
        <w:br w:type="textWrapping"/>
      </w:r>
      <w:r>
        <w:t xml:space="preserve">      description: (</w:t>
      </w:r>
      <w:r>
        <w:br w:type="textWrapping"/>
      </w:r>
      <w:r>
        <w:t xml:space="preserve">        &lt;div&gt;</w:t>
      </w:r>
      <w:r>
        <w:br w:type="textWrapping"/>
      </w:r>
      <w:r>
        <w:t xml:space="preserve">          &lt;p&gt;{service.endTime}&lt;/p&gt;</w:t>
      </w:r>
      <w:r>
        <w:br w:type="textWrapping"/>
      </w:r>
      <w:r>
        <w:t xml:space="preserve">          {current === 3 &amp;&amp; (</w:t>
      </w:r>
      <w:r>
        <w:br w:type="textWrapping"/>
      </w:r>
      <w:r>
        <w:t xml:space="preserve">            &lt;Button type="primary" onClick={() =&gt; setVisible(true)}&gt;</w:t>
      </w:r>
      <w:r>
        <w:br w:type="textWrapping"/>
      </w:r>
      <w:r>
        <w:t xml:space="preserve">              去评价活动</w:t>
      </w:r>
      <w:r>
        <w:br w:type="textWrapping"/>
      </w:r>
      <w:r>
        <w:t xml:space="preserve">            &lt;/Button&gt;</w:t>
      </w:r>
      <w:r>
        <w:br w:type="textWrapping"/>
      </w:r>
      <w:r>
        <w:t xml:space="preserve">          )}</w:t>
      </w:r>
      <w:r>
        <w:br w:type="textWrapping"/>
      </w:r>
      <w:r>
        <w:t xml:space="preserve">        &lt;/div&gt;</w:t>
      </w:r>
      <w:r>
        <w:br w:type="textWrapping"/>
      </w:r>
      <w:r>
        <w:t xml:space="preserve">      ),</w:t>
      </w:r>
      <w:r>
        <w:br w:type="textWrapping"/>
      </w:r>
      <w:r>
        <w:t xml:space="preserve">    },</w:t>
      </w:r>
      <w:r>
        <w:br w:type="textWrapping"/>
      </w:r>
      <w:r>
        <w:t xml:space="preserve">    {</w:t>
      </w:r>
      <w:r>
        <w:br w:type="textWrapping"/>
      </w:r>
      <w:r>
        <w:t xml:space="preserve">      title: "时间币已到账",</w:t>
      </w:r>
      <w:r>
        <w:br w:type="textWrapping"/>
      </w:r>
      <w:r>
        <w:t xml:space="preserve">      description: "幸苦啦，请收下您的报酬哦！",</w:t>
      </w:r>
      <w:r>
        <w:br w:type="textWrapping"/>
      </w:r>
      <w:r>
        <w:t xml:space="preserve">    },</w:t>
      </w:r>
      <w:r>
        <w:br w:type="textWrapping"/>
      </w:r>
      <w:r>
        <w:t xml:space="preserve">  ];</w:t>
      </w:r>
      <w:r>
        <w:br w:type="textWrapping"/>
      </w:r>
      <w:r>
        <w:t xml:space="preserve">  const [reason, setReason] = useState("");</w:t>
      </w:r>
      <w:r>
        <w:br w:type="textWrapping"/>
      </w:r>
      <w:r>
        <w:t xml:space="preserve">  const submit = () =&gt; {</w:t>
      </w:r>
      <w:r>
        <w:br w:type="textWrapping"/>
      </w:r>
      <w:r>
        <w:t xml:space="preserve">    console.log(vocation, reason);</w:t>
      </w:r>
      <w:r>
        <w:br w:type="textWrapping"/>
      </w:r>
      <w:r>
        <w:t xml:space="preserve">    message.success("请假成功");</w:t>
      </w:r>
      <w:r>
        <w:br w:type="textWrapping"/>
      </w:r>
      <w:r>
        <w:t xml:space="preserve">  };</w:t>
      </w:r>
      <w:r>
        <w:br w:type="textWrapping"/>
      </w:r>
      <w:r>
        <w:t xml:space="preserve">  const colors = ["#5DADE2", "#9E8AA8", "#BDB76B", "#FA8072", "#9BC1BC"];</w:t>
      </w:r>
      <w:r>
        <w:br w:type="textWrapping"/>
      </w:r>
      <w:r>
        <w:t xml:space="preserve">  const [confirm, setConfirm] = useState(1);</w:t>
      </w:r>
      <w:r>
        <w:br w:type="textWrapping"/>
      </w:r>
      <w:r>
        <w:t xml:space="preserve">  const [feedback, setFeedback] = useState("");</w:t>
      </w:r>
      <w:r>
        <w:br w:type="textWrapping"/>
      </w:r>
      <w:r>
        <w:t xml:space="preserve">  const review = () =&gt; {</w:t>
      </w:r>
      <w:r>
        <w:br w:type="textWrapping"/>
      </w:r>
      <w:r>
        <w:t xml:space="preserve">    console.log(confirm, feedback, "submit");</w:t>
      </w:r>
      <w:r>
        <w:br w:type="textWrapping"/>
      </w:r>
      <w:r>
        <w:t xml:space="preserve">  };</w:t>
      </w:r>
      <w:r>
        <w:br w:type="textWrapping"/>
      </w:r>
      <w:r>
        <w:t xml:space="preserve">  const handleClick = () =&gt; {</w:t>
      </w:r>
      <w:r>
        <w:br w:type="textWrapping"/>
      </w:r>
      <w:r>
        <w:t xml:space="preserve">    message.success("提交成功");</w:t>
      </w:r>
      <w:r>
        <w:br w:type="textWrapping"/>
      </w:r>
      <w:r>
        <w:t xml:space="preserve">    setTimeout(() =&gt; {</w:t>
      </w:r>
      <w:r>
        <w:br w:type="textWrapping"/>
      </w:r>
      <w:r>
        <w:t xml:space="preserve">      setCurent(4);</w:t>
      </w:r>
      <w:r>
        <w:br w:type="textWrapping"/>
      </w:r>
      <w:r>
        <w:t xml:space="preserve">    }, 2000);</w:t>
      </w:r>
      <w:r>
        <w:br w:type="textWrapping"/>
      </w:r>
      <w:r>
        <w:t xml:space="preserve">  };</w:t>
      </w:r>
      <w:r>
        <w:br w:type="textWrapping"/>
      </w:r>
      <w:r>
        <w:t xml:space="preserve">  const [visible, setVisible] = useState(false);  return (</w:t>
      </w:r>
      <w:r>
        <w:br w:type="textWrapping"/>
      </w:r>
      <w:r>
        <w:t xml:space="preserve">    &lt;div&gt;</w:t>
      </w:r>
      <w:r>
        <w:br w:type="textWrapping"/>
      </w:r>
      <w:r>
        <w:t xml:space="preserve">      &lt;Modal</w:t>
      </w:r>
      <w:r>
        <w:br w:type="textWrapping"/>
      </w:r>
      <w:r>
        <w:t xml:space="preserve">        open={visible}</w:t>
      </w:r>
      <w:r>
        <w:br w:type="textWrapping"/>
      </w:r>
      <w:r>
        <w:t xml:space="preserve">        onCancel={() =&gt; setVisible(false)}</w:t>
      </w:r>
      <w:r>
        <w:br w:type="textWrapping"/>
      </w:r>
      <w:r>
        <w:t xml:space="preserve">        onOk={() =&gt; {</w:t>
      </w:r>
      <w:r>
        <w:br w:type="textWrapping"/>
      </w:r>
      <w:r>
        <w:t xml:space="preserve">          setVisible(false);</w:t>
      </w:r>
      <w:r>
        <w:br w:type="textWrapping"/>
      </w:r>
      <w:r>
        <w:t xml:space="preserve">          handleClick();</w:t>
      </w:r>
      <w:r>
        <w:br w:type="textWrapping"/>
      </w:r>
      <w:r>
        <w:t xml:space="preserve">        }}</w:t>
      </w:r>
      <w:r>
        <w:br w:type="textWrapping"/>
      </w:r>
      <w:r>
        <w:t xml:space="preserve">        okText="提交"</w:t>
      </w:r>
      <w:r>
        <w:br w:type="textWrapping"/>
      </w:r>
      <w:r>
        <w:t xml:space="preserve">        cancelText="稍等"</w:t>
      </w:r>
      <w:r>
        <w:br w:type="textWrapping"/>
      </w:r>
      <w:r>
        <w:t xml:space="preserve">        centered</w:t>
      </w:r>
      <w:r>
        <w:br w:type="textWrapping"/>
      </w:r>
      <w:r>
        <w:t xml:space="preserve">        title="评价本次活动"</w:t>
      </w:r>
      <w:r>
        <w:br w:type="textWrapping"/>
      </w:r>
      <w:r>
        <w:t xml:space="preserve">      &gt;</w:t>
      </w:r>
      <w:r>
        <w:br w:type="textWrapping"/>
      </w:r>
      <w:r>
        <w:t xml:space="preserve">        &lt;div style={{ padding: 10 }}&gt;</w:t>
      </w:r>
      <w:r>
        <w:br w:type="textWrapping"/>
      </w:r>
      <w:r>
        <w:t xml:space="preserve">          {current === 3 &amp;&amp; (</w:t>
      </w:r>
      <w:r>
        <w:br w:type="textWrapping"/>
      </w:r>
      <w:r>
        <w:t xml:space="preserve">            &lt;div&gt;</w:t>
      </w:r>
      <w:r>
        <w:br w:type="textWrapping"/>
      </w:r>
      <w:r>
        <w:t xml:space="preserve">              &lt;p style={{ fontWeight: "bold", margin: "20px 0" }}&gt;</w:t>
      </w:r>
      <w:r>
        <w:br w:type="textWrapping"/>
      </w:r>
      <w:r>
        <w:t xml:space="preserve">                确认志愿者完成服务？</w:t>
      </w:r>
      <w:r>
        <w:br w:type="textWrapping"/>
      </w:r>
      <w:r>
        <w:t xml:space="preserve">              &lt;/p&gt;              &lt;div style={{ margin: "20px 0" }}&gt;</w:t>
      </w:r>
      <w:r>
        <w:br w:type="textWrapping"/>
      </w:r>
      <w:r>
        <w:t xml:space="preserve">                &lt;Radio.Group</w:t>
      </w:r>
      <w:r>
        <w:br w:type="textWrapping"/>
      </w:r>
      <w:r>
        <w:t xml:space="preserve">                  defaultValue={confirm}</w:t>
      </w:r>
      <w:r>
        <w:br w:type="textWrapping"/>
      </w:r>
      <w:r>
        <w:t xml:space="preserve">                  onChange={(e) =&gt; setConfirm(e.target.value)}</w:t>
      </w:r>
      <w:r>
        <w:br w:type="textWrapping"/>
      </w:r>
      <w:r>
        <w:t xml:space="preserve">                &gt;</w:t>
      </w:r>
      <w:r>
        <w:br w:type="textWrapping"/>
      </w:r>
      <w:r>
        <w:t xml:space="preserve">                  &lt;Radio value={1}&gt;是&lt;/Radio&gt;</w:t>
      </w:r>
      <w:r>
        <w:br w:type="textWrapping"/>
      </w:r>
      <w:r>
        <w:t xml:space="preserve">                  &lt;Radio value={0}&gt;否&lt;/Radio&gt;</w:t>
      </w:r>
      <w:r>
        <w:br w:type="textWrapping"/>
      </w:r>
      <w:r>
        <w:t xml:space="preserve">                &lt;/Radio.Group&gt;</w:t>
      </w:r>
      <w:r>
        <w:br w:type="textWrapping"/>
      </w:r>
      <w:r>
        <w:t xml:space="preserve">                &lt;DescLine</w:t>
      </w:r>
      <w:r>
        <w:br w:type="textWrapping"/>
      </w:r>
      <w:r>
        <w:t xml:space="preserve">                  label={&lt;span style={{ fontWeight: "bold" }}&gt;服务评价&lt;/span&gt;}</w:t>
      </w:r>
      <w:r>
        <w:br w:type="textWrapping"/>
      </w:r>
      <w:r>
        <w:t xml:space="preserve">                  desc={</w:t>
      </w:r>
      <w:r>
        <w:br w:type="textWrapping"/>
      </w:r>
      <w:r>
        <w:t xml:space="preserve">                    &lt;Rate defaultValue={5} onChange={(e) =&gt; setConfirm(e)} /&gt;</w:t>
      </w:r>
      <w:r>
        <w:br w:type="textWrapping"/>
      </w:r>
      <w:r>
        <w:t xml:space="preserve">                  }</w:t>
      </w:r>
      <w:r>
        <w:br w:type="textWrapping"/>
      </w:r>
      <w:r>
        <w:t xml:space="preserve">                /&gt;</w:t>
      </w:r>
      <w:r>
        <w:br w:type="textWrapping"/>
      </w:r>
      <w:r>
        <w:t xml:space="preserve">              &lt;/div&gt;              {confirm ? (</w:t>
      </w:r>
      <w:r>
        <w:br w:type="textWrapping"/>
      </w:r>
      <w:r>
        <w:t xml:space="preserve">                &lt;&gt;</w:t>
      </w:r>
      <w:r>
        <w:br w:type="textWrapping"/>
      </w:r>
      <w:r>
        <w:t xml:space="preserve">                  &lt;DescLine</w:t>
      </w:r>
      <w:r>
        <w:br w:type="textWrapping"/>
      </w:r>
      <w:r>
        <w:t xml:space="preserve">                    label={</w:t>
      </w:r>
      <w:r>
        <w:br w:type="textWrapping"/>
      </w:r>
      <w:r>
        <w:t xml:space="preserve">                      &lt;span style={{ fontWeight: "bold" }}&gt;</w:t>
      </w:r>
      <w:r>
        <w:br w:type="textWrapping"/>
      </w:r>
      <w:r>
        <w:t xml:space="preserve">                        完成服务后的评价</w:t>
      </w:r>
      <w:r>
        <w:br w:type="textWrapping"/>
      </w:r>
      <w:r>
        <w:t xml:space="preserve">                      &lt;/span&gt;</w:t>
      </w:r>
      <w:r>
        <w:br w:type="textWrapping"/>
      </w:r>
      <w:r>
        <w:t xml:space="preserve">                    }</w:t>
      </w:r>
      <w:r>
        <w:br w:type="textWrapping"/>
      </w:r>
      <w:r>
        <w:t xml:space="preserve">                    desc={</w:t>
      </w:r>
      <w:r>
        <w:br w:type="textWrapping"/>
      </w:r>
      <w:r>
        <w:t xml:space="preserve">                      &lt;Input.TextArea</w:t>
      </w:r>
      <w:r>
        <w:br w:type="textWrapping"/>
      </w:r>
      <w:r>
        <w:t xml:space="preserve">                        rows={4}</w:t>
      </w:r>
      <w:r>
        <w:br w:type="textWrapping"/>
      </w:r>
      <w:r>
        <w:t xml:space="preserve">                        placeholder="请描述服务完成后的评价"</w:t>
      </w:r>
      <w:r>
        <w:br w:type="textWrapping"/>
      </w:r>
      <w:r>
        <w:t xml:space="preserve">                        onChange={(e) =&gt; setFeedback(e.target.value)}</w:t>
      </w:r>
      <w:r>
        <w:br w:type="textWrapping"/>
      </w:r>
      <w:r>
        <w:t xml:space="preserve">                      /&gt;</w:t>
      </w:r>
      <w:r>
        <w:br w:type="textWrapping"/>
      </w:r>
      <w:r>
        <w:t xml:space="preserve">                    }</w:t>
      </w:r>
      <w:r>
        <w:br w:type="textWrapping"/>
      </w:r>
      <w:r>
        <w:t xml:space="preserve">                    block</w:t>
      </w:r>
      <w:r>
        <w:br w:type="textWrapping"/>
      </w:r>
      <w:r>
        <w:t xml:space="preserve">                    rowspan={[20, 30]}</w:t>
      </w:r>
      <w:r>
        <w:br w:type="textWrapping"/>
      </w:r>
      <w:r>
        <w:t xml:space="preserve">                  /&gt;</w:t>
      </w:r>
      <w:r>
        <w:br w:type="textWrapping"/>
      </w:r>
      <w:r>
        <w:t xml:space="preserve">                &lt;/&gt;</w:t>
      </w:r>
      <w:r>
        <w:br w:type="textWrapping"/>
      </w:r>
      <w:r>
        <w:t xml:space="preserve">              ) : (</w:t>
      </w:r>
      <w:r>
        <w:br w:type="textWrapping"/>
      </w:r>
      <w:r>
        <w:t xml:space="preserve">                &lt;&gt;</w:t>
      </w:r>
      <w:r>
        <w:br w:type="textWrapping"/>
      </w:r>
      <w:r>
        <w:t xml:space="preserve">                  &lt;DescLine</w:t>
      </w:r>
      <w:r>
        <w:br w:type="textWrapping"/>
      </w:r>
      <w:r>
        <w:t xml:space="preserve">                    label={</w:t>
      </w:r>
      <w:r>
        <w:br w:type="textWrapping"/>
      </w:r>
      <w:r>
        <w:t xml:space="preserve">                      &lt;span style={{ fontWeight: "bold" }}&gt;</w:t>
      </w:r>
      <w:r>
        <w:br w:type="textWrapping"/>
      </w:r>
      <w:r>
        <w:t xml:space="preserve">                        服务中遇到的问题</w:t>
      </w:r>
      <w:r>
        <w:br w:type="textWrapping"/>
      </w:r>
      <w:r>
        <w:t xml:space="preserve">                      &lt;/span&gt;</w:t>
      </w:r>
      <w:r>
        <w:br w:type="textWrapping"/>
      </w:r>
      <w:r>
        <w:t xml:space="preserve">                    }</w:t>
      </w:r>
      <w:r>
        <w:br w:type="textWrapping"/>
      </w:r>
      <w:r>
        <w:t xml:space="preserve">                    desc={</w:t>
      </w:r>
      <w:r>
        <w:br w:type="textWrapping"/>
      </w:r>
      <w:r>
        <w:t xml:space="preserve">                      &lt;Input.TextArea</w:t>
      </w:r>
      <w:r>
        <w:br w:type="textWrapping"/>
      </w:r>
      <w:r>
        <w:t xml:space="preserve">                        rows={4}</w:t>
      </w:r>
      <w:r>
        <w:br w:type="textWrapping"/>
      </w:r>
      <w:r>
        <w:t xml:space="preserve">                        placeholder="请描述服务中遇到的问题"</w:t>
      </w:r>
      <w:r>
        <w:br w:type="textWrapping"/>
      </w:r>
      <w:r>
        <w:t xml:space="preserve">                        onChange={(e) =&gt; setFeedback(e.target.value)}</w:t>
      </w:r>
      <w:r>
        <w:br w:type="textWrapping"/>
      </w:r>
      <w:r>
        <w:t xml:space="preserve">                      /&gt;</w:t>
      </w:r>
      <w:r>
        <w:br w:type="textWrapping"/>
      </w:r>
      <w:r>
        <w:t xml:space="preserve">                    }</w:t>
      </w:r>
      <w:r>
        <w:br w:type="textWrapping"/>
      </w:r>
      <w:r>
        <w:t xml:space="preserve">                    block</w:t>
      </w:r>
      <w:r>
        <w:br w:type="textWrapping"/>
      </w:r>
      <w:r>
        <w:t xml:space="preserve">                    rowspan={[20, 30]}</w:t>
      </w:r>
      <w:r>
        <w:br w:type="textWrapping"/>
      </w:r>
      <w:r>
        <w:t xml:space="preserve">                  /&gt;</w:t>
      </w:r>
      <w:r>
        <w:br w:type="textWrapping"/>
      </w:r>
      <w:r>
        <w:t xml:space="preserve">                  &lt;Button type="primary" onClick={review}&gt;</w:t>
      </w:r>
      <w:r>
        <w:br w:type="textWrapping"/>
      </w:r>
      <w:r>
        <w:t xml:space="preserve">                    提交</w:t>
      </w:r>
      <w:r>
        <w:br w:type="textWrapping"/>
      </w:r>
      <w:r>
        <w:t xml:space="preserve">                  &lt;/Button&gt;</w:t>
      </w:r>
      <w:r>
        <w:br w:type="textWrapping"/>
      </w:r>
      <w:r>
        <w:t xml:space="preserve">                &lt;/&gt;</w:t>
      </w:r>
      <w:r>
        <w:br w:type="textWrapping"/>
      </w:r>
      <w:r>
        <w:t xml:space="preserve">              )}</w:t>
      </w:r>
      <w:r>
        <w:br w:type="textWrapping"/>
      </w:r>
      <w:r>
        <w:t xml:space="preserve">            &lt;/div&gt;</w:t>
      </w:r>
      <w:r>
        <w:br w:type="textWrapping"/>
      </w:r>
      <w:r>
        <w:t xml:space="preserve">          )}</w:t>
      </w:r>
      <w:r>
        <w:br w:type="textWrapping"/>
      </w:r>
      <w:r>
        <w:t xml:space="preserve">        &lt;/div&gt;</w:t>
      </w:r>
      <w:r>
        <w:br w:type="textWrapping"/>
      </w:r>
      <w:r>
        <w:t xml:space="preserve">      &lt;/Modal&gt;</w:t>
      </w:r>
      <w:r>
        <w:br w:type="textWrapping"/>
      </w:r>
      <w:r>
        <w:t xml:space="preserve">      &lt;div</w:t>
      </w:r>
      <w:r>
        <w:br w:type="textWrapping"/>
      </w:r>
      <w:r>
        <w:t xml:space="preserve">        style={{</w:t>
      </w:r>
      <w:r>
        <w:br w:type="textWrapping"/>
      </w:r>
      <w:r>
        <w:t xml:space="preserve">          float: "right",</w:t>
      </w:r>
      <w:r>
        <w:br w:type="textWrapping"/>
      </w:r>
      <w:r>
        <w:t xml:space="preserve">          width: "70%",</w:t>
      </w:r>
      <w:r>
        <w:br w:type="textWrapping"/>
      </w:r>
      <w:r>
        <w:t xml:space="preserve">          height: 500,</w:t>
      </w:r>
      <w:r>
        <w:br w:type="textWrapping"/>
      </w:r>
      <w:r>
        <w:t xml:space="preserve">          // borderLeft: "1px dotted #ccc",</w:t>
      </w:r>
      <w:r>
        <w:br w:type="textWrapping"/>
      </w:r>
      <w:r>
        <w:t xml:space="preserve">          padding: "10px 20px",</w:t>
      </w:r>
      <w:r>
        <w:br w:type="textWrapping"/>
      </w:r>
      <w:r>
        <w:t xml:space="preserve">        }}</w:t>
      </w:r>
      <w:r>
        <w:br w:type="textWrapping"/>
      </w:r>
      <w:r>
        <w:t xml:space="preserve">      &gt;</w:t>
      </w:r>
      <w:r>
        <w:br w:type="textWrapping"/>
      </w:r>
      <w:r>
        <w:t xml:space="preserve">        &lt;div&gt;</w:t>
      </w:r>
      <w:r>
        <w:br w:type="textWrapping"/>
      </w:r>
      <w:r>
        <w:t xml:space="preserve">          &lt;h3&gt;活动信息:&lt;/h3&gt;</w:t>
      </w:r>
      <w:r>
        <w:br w:type="textWrapping"/>
      </w:r>
      <w:r>
        <w:t xml:space="preserve">          &lt;div style={{ width: 280, height: 180, margin: "20px 0" }}&gt;</w:t>
      </w:r>
      <w:r>
        <w:br w:type="textWrapping"/>
      </w:r>
      <w:r>
        <w:t xml:space="preserve">            &lt;img</w:t>
      </w:r>
      <w:r>
        <w:br w:type="textWrapping"/>
      </w:r>
      <w:r>
        <w:t xml:space="preserve">              src={service.serviceImg}</w:t>
      </w:r>
      <w:r>
        <w:br w:type="textWrapping"/>
      </w:r>
      <w:r>
        <w:t xml:space="preserve">              alt={service.serviceName}</w:t>
      </w:r>
      <w:r>
        <w:br w:type="textWrapping"/>
      </w:r>
      <w:r>
        <w:t xml:space="preserve">              style={{ width: 280, height: 180, objectFit: "cover" }}</w:t>
      </w:r>
      <w:r>
        <w:br w:type="textWrapping"/>
      </w:r>
      <w:r>
        <w:t xml:space="preserve">            /&gt;</w:t>
      </w:r>
      <w:r>
        <w:br w:type="textWrapping"/>
      </w:r>
      <w:r>
        <w:t xml:space="preserve">          &lt;/div&gt;          &lt;DescLine</w:t>
      </w:r>
      <w:r>
        <w:br w:type="textWrapping"/>
      </w:r>
      <w:r>
        <w:t xml:space="preserve">            label={</w:t>
      </w:r>
      <w:r>
        <w:br w:type="textWrapping"/>
      </w:r>
      <w:r>
        <w:t xml:space="preserve">              &lt;span style={{ fontWeight: "bold" }}&gt;{infoMap.startTime}&lt;/span&gt;</w:t>
      </w:r>
      <w:r>
        <w:br w:type="textWrapping"/>
      </w:r>
      <w:r>
        <w:t xml:space="preserve">            }</w:t>
      </w:r>
      <w:r>
        <w:br w:type="textWrapping"/>
      </w:r>
      <w:r>
        <w:t xml:space="preserve">            desc={service.startTime}</w:t>
      </w:r>
      <w:r>
        <w:br w:type="textWrapping"/>
      </w:r>
      <w:r>
        <w:t xml:space="preserve">          /&gt;</w:t>
      </w:r>
      <w:r>
        <w:br w:type="textWrapping"/>
      </w:r>
      <w:r>
        <w:t xml:space="preserve">          &lt;DescLine</w:t>
      </w:r>
      <w:r>
        <w:br w:type="textWrapping"/>
      </w:r>
      <w:r>
        <w:t xml:space="preserve">            label={</w:t>
      </w:r>
      <w:r>
        <w:br w:type="textWrapping"/>
      </w:r>
      <w:r>
        <w:t xml:space="preserve">              &lt;span style={{ fontWeight: "bold" }}&gt;</w:t>
      </w:r>
      <w:r>
        <w:br w:type="textWrapping"/>
      </w:r>
      <w:r>
        <w:t xml:space="preserve">                {infoMap.serviceAddress}</w:t>
      </w:r>
      <w:r>
        <w:br w:type="textWrapping"/>
      </w:r>
      <w:r>
        <w:t xml:space="preserve">              &lt;/span&gt;</w:t>
      </w:r>
      <w:r>
        <w:br w:type="textWrapping"/>
      </w:r>
      <w:r>
        <w:t xml:space="preserve">            }</w:t>
      </w:r>
      <w:r>
        <w:br w:type="textWrapping"/>
      </w:r>
      <w:r>
        <w:t xml:space="preserve">            desc={service.serviceAddress}</w:t>
      </w:r>
      <w:r>
        <w:br w:type="textWrapping"/>
      </w:r>
      <w:r>
        <w:t xml:space="preserve">          /&gt;</w:t>
      </w:r>
      <w:r>
        <w:br w:type="textWrapping"/>
      </w:r>
      <w:r>
        <w:t xml:space="preserve">          {current &gt;= 1 ? (</w:t>
      </w:r>
      <w:r>
        <w:br w:type="textWrapping"/>
      </w:r>
      <w:r>
        <w:t xml:space="preserve">            &lt;&gt;</w:t>
      </w:r>
      <w:r>
        <w:br w:type="textWrapping"/>
      </w:r>
      <w:r>
        <w:t xml:space="preserve">              &lt;DescLine</w:t>
      </w:r>
      <w:r>
        <w:br w:type="textWrapping"/>
      </w:r>
      <w:r>
        <w:t xml:space="preserve">                label={</w:t>
      </w:r>
      <w:r>
        <w:br w:type="textWrapping"/>
      </w:r>
      <w:r>
        <w:t xml:space="preserve">                  &lt;span style={{ fontWeight: "bold" }}&gt;</w:t>
      </w:r>
      <w:r>
        <w:br w:type="textWrapping"/>
      </w:r>
      <w:r>
        <w:t xml:space="preserve">                    {infoMap.adminName}</w:t>
      </w:r>
      <w:r>
        <w:br w:type="textWrapping"/>
      </w:r>
      <w:r>
        <w:t xml:space="preserve">                  &lt;/span&gt;</w:t>
      </w:r>
      <w:r>
        <w:br w:type="textWrapping"/>
      </w:r>
      <w:r>
        <w:t xml:space="preserve">                }</w:t>
      </w:r>
      <w:r>
        <w:br w:type="textWrapping"/>
      </w:r>
      <w:r>
        <w:t xml:space="preserve">                rowspan={[6, 16]}</w:t>
      </w:r>
      <w:r>
        <w:br w:type="textWrapping"/>
      </w:r>
      <w:r>
        <w:t xml:space="preserve">                desc={service.adminName}</w:t>
      </w:r>
      <w:r>
        <w:br w:type="textWrapping"/>
      </w:r>
      <w:r>
        <w:t xml:space="preserve">              /&gt;</w:t>
      </w:r>
      <w:r>
        <w:br w:type="textWrapping"/>
      </w:r>
      <w:r>
        <w:t xml:space="preserve">              &lt;DescLine</w:t>
      </w:r>
      <w:r>
        <w:br w:type="textWrapping"/>
      </w:r>
      <w:r>
        <w:t xml:space="preserve">                label={</w:t>
      </w:r>
      <w:r>
        <w:br w:type="textWrapping"/>
      </w:r>
      <w:r>
        <w:t xml:space="preserve">                  &lt;span style={{ fontWeight: "bold" }}&gt;</w:t>
      </w:r>
      <w:r>
        <w:br w:type="textWrapping"/>
      </w:r>
      <w:r>
        <w:t xml:space="preserve">                    {infoMap.adminMobile}</w:t>
      </w:r>
      <w:r>
        <w:br w:type="textWrapping"/>
      </w:r>
      <w:r>
        <w:t xml:space="preserve">                  &lt;/span&gt;</w:t>
      </w:r>
      <w:r>
        <w:br w:type="textWrapping"/>
      </w:r>
      <w:r>
        <w:t xml:space="preserve">                }</w:t>
      </w:r>
      <w:r>
        <w:br w:type="textWrapping"/>
      </w:r>
      <w:r>
        <w:t xml:space="preserve">                rowspan={[6, 16]}</w:t>
      </w:r>
      <w:r>
        <w:br w:type="textWrapping"/>
      </w:r>
      <w:r>
        <w:t xml:space="preserve">                desc={service.adminMobile}</w:t>
      </w:r>
      <w:r>
        <w:br w:type="textWrapping"/>
      </w:r>
      <w:r>
        <w:t xml:space="preserve">              /&gt;</w:t>
      </w:r>
      <w:r>
        <w:br w:type="textWrapping"/>
      </w:r>
      <w:r>
        <w:t xml:space="preserve">            &lt;/&gt;</w:t>
      </w:r>
      <w:r>
        <w:br w:type="textWrapping"/>
      </w:r>
      <w:r>
        <w:t xml:space="preserve">          ) : (</w:t>
      </w:r>
      <w:r>
        <w:br w:type="textWrapping"/>
      </w:r>
      <w:r>
        <w:t xml:space="preserve">            &lt;&gt;&lt;/&gt;</w:t>
      </w:r>
      <w:r>
        <w:br w:type="textWrapping"/>
      </w:r>
      <w:r>
        <w:t xml:space="preserve">          )}</w:t>
      </w:r>
      <w:r>
        <w:br w:type="textWrapping"/>
      </w:r>
      <w:r>
        <w:t xml:space="preserve">          &lt;DescLine</w:t>
      </w:r>
      <w:r>
        <w:br w:type="textWrapping"/>
      </w:r>
      <w:r>
        <w:t xml:space="preserve">            rowspan={[6, 16]}</w:t>
      </w:r>
      <w:r>
        <w:br w:type="textWrapping"/>
      </w:r>
      <w:r>
        <w:t xml:space="preserve">            label={</w:t>
      </w:r>
      <w:r>
        <w:br w:type="textWrapping"/>
      </w:r>
      <w:r>
        <w:t xml:space="preserve">              &lt;span style={{ fontWeight: "bold" }}&gt;{infoMap.volunteers}&lt;/span&gt;</w:t>
      </w:r>
      <w:r>
        <w:br w:type="textWrapping"/>
      </w:r>
      <w:r>
        <w:t xml:space="preserve">            }</w:t>
      </w:r>
      <w:r>
        <w:br w:type="textWrapping"/>
      </w:r>
      <w:r>
        <w:t xml:space="preserve">            // desc={}</w:t>
      </w:r>
      <w:r>
        <w:br w:type="textWrapping"/>
      </w:r>
      <w:r>
        <w:t xml:space="preserve">            desc={</w:t>
      </w:r>
      <w:r>
        <w:br w:type="textWrapping"/>
      </w:r>
      <w:r>
        <w:t xml:space="preserve">              &lt;&gt;</w:t>
      </w:r>
      <w:r>
        <w:br w:type="textWrapping"/>
      </w:r>
      <w:r>
        <w:t xml:space="preserve">                {!service.volunteer ? (</w:t>
      </w:r>
      <w:r>
        <w:br w:type="textWrapping"/>
      </w:r>
      <w:r>
        <w:t xml:space="preserve">                  &lt;span style={{ color: "#777" }}&gt;还没志愿者报名哦&lt;/span&gt;</w:t>
      </w:r>
      <w:r>
        <w:br w:type="textWrapping"/>
      </w:r>
      <w:r>
        <w:t xml:space="preserve">                ) : (</w:t>
      </w:r>
      <w:r>
        <w:br w:type="textWrapping"/>
      </w:r>
      <w:r>
        <w:t xml:space="preserve">                  &lt;Flex gap="4px 0" wrap="wrap"&gt;</w:t>
      </w:r>
      <w:r>
        <w:br w:type="textWrapping"/>
      </w:r>
      <w:r>
        <w:t xml:space="preserve">                    {service.volunteer.map((item, index) =&gt; {</w:t>
      </w:r>
      <w:r>
        <w:br w:type="textWrapping"/>
      </w:r>
      <w:r>
        <w:t xml:space="preserve">                      return (</w:t>
      </w:r>
      <w:r>
        <w:br w:type="textWrapping"/>
      </w:r>
      <w:r>
        <w:t xml:space="preserve">                        &lt;Tag</w:t>
      </w:r>
      <w:r>
        <w:br w:type="textWrapping"/>
      </w:r>
      <w:r>
        <w:t xml:space="preserve">                          color={</w:t>
      </w:r>
      <w:r>
        <w:br w:type="textWrapping"/>
      </w:r>
      <w:r>
        <w:t xml:space="preserve">                            colors[Math.floor(Math.random() * colors.length)]</w:t>
      </w:r>
      <w:r>
        <w:br w:type="textWrapping"/>
      </w:r>
      <w:r>
        <w:t xml:space="preserve">                          }</w:t>
      </w:r>
      <w:r>
        <w:br w:type="textWrapping"/>
      </w:r>
      <w:r>
        <w:t xml:space="preserve">                          key={index}</w:t>
      </w:r>
      <w:r>
        <w:br w:type="textWrapping"/>
      </w:r>
      <w:r>
        <w:t xml:space="preserve">                        &gt;</w:t>
      </w:r>
      <w:r>
        <w:br w:type="textWrapping"/>
      </w:r>
      <w:r>
        <w:t xml:space="preserve">                          {item.name}</w:t>
      </w:r>
      <w:r>
        <w:br w:type="textWrapping"/>
      </w:r>
      <w:r>
        <w:t xml:space="preserve">                        &lt;/Tag&gt;</w:t>
      </w:r>
      <w:r>
        <w:br w:type="textWrapping"/>
      </w:r>
      <w:r>
        <w:t xml:space="preserve">                      );</w:t>
      </w:r>
      <w:r>
        <w:br w:type="textWrapping"/>
      </w:r>
      <w:r>
        <w:t xml:space="preserve">                    })}</w:t>
      </w:r>
      <w:r>
        <w:br w:type="textWrapping"/>
      </w:r>
      <w:r>
        <w:t xml:space="preserve">                  &lt;/Flex&gt;</w:t>
      </w:r>
      <w:r>
        <w:br w:type="textWrapping"/>
      </w:r>
      <w:r>
        <w:t xml:space="preserve">                )}</w:t>
      </w:r>
      <w:r>
        <w:br w:type="textWrapping"/>
      </w:r>
      <w:r>
        <w:t xml:space="preserve">              &lt;/&gt;</w:t>
      </w:r>
      <w:r>
        <w:br w:type="textWrapping"/>
      </w:r>
      <w:r>
        <w:t xml:space="preserve">            }</w:t>
      </w:r>
      <w:r>
        <w:br w:type="textWrapping"/>
      </w:r>
      <w:r>
        <w:t xml:space="preserve">          /&gt;</w:t>
      </w:r>
      <w:r>
        <w:br w:type="textWrapping"/>
      </w:r>
      <w:r>
        <w:t xml:space="preserve">          &lt;DescLine</w:t>
      </w:r>
      <w:r>
        <w:br w:type="textWrapping"/>
      </w:r>
      <w:r>
        <w:t xml:space="preserve">            label={&lt;span style={{ fontWeight: "bold" }}&gt;{infoMap.older}&lt;/span&gt;}</w:t>
      </w:r>
      <w:r>
        <w:br w:type="textWrapping"/>
      </w:r>
      <w:r>
        <w:t xml:space="preserve">            desc={service.older}</w:t>
      </w:r>
      <w:r>
        <w:br w:type="textWrapping"/>
      </w:r>
      <w:r>
        <w:t xml:space="preserve">          /&gt;</w:t>
      </w:r>
      <w:r>
        <w:br w:type="textWrapping"/>
      </w:r>
      <w:r>
        <w:t xml:space="preserve">          &lt;DescLine</w:t>
      </w:r>
      <w:r>
        <w:br w:type="textWrapping"/>
      </w:r>
      <w:r>
        <w:t xml:space="preserve">            label={&lt;span style={{ fontWeight: "bold" }}&gt;{infoMap.notice}&lt;/span&gt;}</w:t>
      </w:r>
      <w:r>
        <w:br w:type="textWrapping"/>
      </w:r>
      <w:r>
        <w:t xml:space="preserve">            desc={service.notice}</w:t>
      </w:r>
      <w:r>
        <w:br w:type="textWrapping"/>
      </w:r>
      <w:r>
        <w:t xml:space="preserve">          /&gt;</w:t>
      </w:r>
      <w:r>
        <w:br w:type="textWrapping"/>
      </w:r>
      <w:r>
        <w:t xml:space="preserve">          {current ? (</w:t>
      </w:r>
      <w:r>
        <w:br w:type="textWrapping"/>
      </w:r>
      <w:r>
        <w:t xml:space="preserve">            &lt;p style={{ color: "red", margin: "10px,0" }}&gt;</w:t>
      </w:r>
      <w:r>
        <w:br w:type="textWrapping"/>
      </w:r>
      <w:r>
        <w:t xml:space="preserve">              活动开始后不允许请假!</w:t>
      </w:r>
      <w:r>
        <w:br w:type="textWrapping"/>
      </w:r>
      <w:r>
        <w:t xml:space="preserve">            &lt;/p&gt;</w:t>
      </w:r>
      <w:r>
        <w:br w:type="textWrapping"/>
      </w:r>
      <w:r>
        <w:t xml:space="preserve">          ) : (</w:t>
      </w:r>
      <w:r>
        <w:br w:type="textWrapping"/>
      </w:r>
      <w:r>
        <w:t xml:space="preserve">            &lt;&gt;</w:t>
      </w:r>
      <w:r>
        <w:br w:type="textWrapping"/>
      </w:r>
      <w:r>
        <w:t xml:space="preserve">              &lt;DescLine</w:t>
      </w:r>
      <w:r>
        <w:br w:type="textWrapping"/>
      </w:r>
      <w:r>
        <w:t xml:space="preserve">                label={</w:t>
      </w:r>
      <w:r>
        <w:br w:type="textWrapping"/>
      </w:r>
      <w:r>
        <w:t xml:space="preserve">                  &lt;span style={{ fontWeight: "bold" }}&gt;{infoMap.vocate}&lt;/span&gt;</w:t>
      </w:r>
      <w:r>
        <w:br w:type="textWrapping"/>
      </w:r>
      <w:r>
        <w:t xml:space="preserve">                }</w:t>
      </w:r>
      <w:r>
        <w:br w:type="textWrapping"/>
      </w:r>
      <w:r>
        <w:t xml:space="preserve">                desc={</w:t>
      </w:r>
      <w:r>
        <w:br w:type="textWrapping"/>
      </w:r>
      <w:r>
        <w:t xml:space="preserve">                  &lt;&gt;</w:t>
      </w:r>
      <w:r>
        <w:br w:type="textWrapping"/>
      </w:r>
      <w:r>
        <w:t xml:space="preserve">                    &lt;Radio.Group</w:t>
      </w:r>
      <w:r>
        <w:br w:type="textWrapping"/>
      </w:r>
      <w:r>
        <w:t xml:space="preserve">                      defaultValue={vocation}</w:t>
      </w:r>
      <w:r>
        <w:br w:type="textWrapping"/>
      </w:r>
      <w:r>
        <w:t xml:space="preserve">                      onChange={(e) =&gt; setVocation(e.target.value)}</w:t>
      </w:r>
      <w:r>
        <w:br w:type="textWrapping"/>
      </w:r>
      <w:r>
        <w:t xml:space="preserve">                    &gt;</w:t>
      </w:r>
      <w:r>
        <w:br w:type="textWrapping"/>
      </w:r>
      <w:r>
        <w:t xml:space="preserve">                      &lt;Radio value={1}&gt;是&lt;/Radio&gt;</w:t>
      </w:r>
      <w:r>
        <w:br w:type="textWrapping"/>
      </w:r>
      <w:r>
        <w:t xml:space="preserve">                      &lt;Radio value={0}&gt;否&lt;/Radio&gt;</w:t>
      </w:r>
      <w:r>
        <w:br w:type="textWrapping"/>
      </w:r>
      <w:r>
        <w:t xml:space="preserve">                    &lt;/Radio.Group&gt;</w:t>
      </w:r>
      <w:r>
        <w:br w:type="textWrapping"/>
      </w:r>
      <w:r>
        <w:t xml:space="preserve">                  &lt;/&gt;</w:t>
      </w:r>
      <w:r>
        <w:br w:type="textWrapping"/>
      </w:r>
      <w:r>
        <w:t xml:space="preserve">                }</w:t>
      </w:r>
      <w:r>
        <w:br w:type="textWrapping"/>
      </w:r>
      <w:r>
        <w:t xml:space="preserve">              /&gt;</w:t>
      </w:r>
      <w:r>
        <w:br w:type="textWrapping"/>
      </w:r>
      <w:r>
        <w:t xml:space="preserve">              {vocation &amp;&amp; (</w:t>
      </w:r>
      <w:r>
        <w:br w:type="textWrapping"/>
      </w:r>
      <w:r>
        <w:t xml:space="preserve">                &lt;&gt;</w:t>
      </w:r>
      <w:r>
        <w:br w:type="textWrapping"/>
      </w:r>
      <w:r>
        <w:t xml:space="preserve">                  &lt;DescLine</w:t>
      </w:r>
      <w:r>
        <w:br w:type="textWrapping"/>
      </w:r>
      <w:r>
        <w:t xml:space="preserve">                    label={</w:t>
      </w:r>
      <w:r>
        <w:br w:type="textWrapping"/>
      </w:r>
      <w:r>
        <w:t xml:space="preserve">                      &lt;span style={{ fontWeight: "bold" }}&gt;</w:t>
      </w:r>
      <w:r>
        <w:br w:type="textWrapping"/>
      </w:r>
      <w:r>
        <w:t xml:space="preserve">                        {infoMap.vocateReason}</w:t>
      </w:r>
      <w:r>
        <w:br w:type="textWrapping"/>
      </w:r>
      <w:r>
        <w:t xml:space="preserve">                      &lt;/span&gt;</w:t>
      </w:r>
      <w:r>
        <w:br w:type="textWrapping"/>
      </w:r>
      <w:r>
        <w:t xml:space="preserve">                    }</w:t>
      </w:r>
      <w:r>
        <w:br w:type="textWrapping"/>
      </w:r>
      <w:r>
        <w:t xml:space="preserve">                    desc={</w:t>
      </w:r>
      <w:r>
        <w:br w:type="textWrapping"/>
      </w:r>
      <w:r>
        <w:t xml:space="preserve">                      &lt;Input.TextArea</w:t>
      </w:r>
      <w:r>
        <w:br w:type="textWrapping"/>
      </w:r>
      <w:r>
        <w:t xml:space="preserve">                        rows={4}</w:t>
      </w:r>
      <w:r>
        <w:br w:type="textWrapping"/>
      </w:r>
      <w:r>
        <w:t xml:space="preserve">                        placeholder="请解释请假原因"</w:t>
      </w:r>
      <w:r>
        <w:br w:type="textWrapping"/>
      </w:r>
      <w:r>
        <w:t xml:space="preserve">                        onChange={(e) =&gt; setReason(e.target.value)}</w:t>
      </w:r>
      <w:r>
        <w:br w:type="textWrapping"/>
      </w:r>
      <w:r>
        <w:t xml:space="preserve">                      /&gt;</w:t>
      </w:r>
      <w:r>
        <w:br w:type="textWrapping"/>
      </w:r>
      <w:r>
        <w:t xml:space="preserve">                    }</w:t>
      </w:r>
      <w:r>
        <w:br w:type="textWrapping"/>
      </w:r>
      <w:r>
        <w:t xml:space="preserve">                  /&gt;</w:t>
      </w:r>
      <w:r>
        <w:br w:type="textWrapping"/>
      </w:r>
      <w:r>
        <w:t xml:space="preserve">                  &lt;Button type="primary" onClick={submit}&gt;</w:t>
      </w:r>
      <w:r>
        <w:br w:type="textWrapping"/>
      </w:r>
      <w:r>
        <w:t xml:space="preserve">                    提交</w:t>
      </w:r>
      <w:r>
        <w:br w:type="textWrapping"/>
      </w:r>
      <w:r>
        <w:t xml:space="preserve">                  &lt;/Button&gt;</w:t>
      </w:r>
      <w:r>
        <w:br w:type="textWrapping"/>
      </w:r>
      <w:r>
        <w:t xml:space="preserve">                &lt;/&gt;</w:t>
      </w:r>
      <w:r>
        <w:br w:type="textWrapping"/>
      </w:r>
      <w:r>
        <w:t xml:space="preserve">              )}</w:t>
      </w:r>
      <w:r>
        <w:br w:type="textWrapping"/>
      </w:r>
      <w:r>
        <w:t xml:space="preserve">            &lt;/&gt;</w:t>
      </w:r>
      <w:r>
        <w:br w:type="textWrapping"/>
      </w:r>
      <w:r>
        <w:t xml:space="preserve">          )}</w:t>
      </w:r>
      <w:r>
        <w:br w:type="textWrapping"/>
      </w:r>
      <w:r>
        <w:t xml:space="preserve">        &lt;/div&gt;</w:t>
      </w:r>
      <w:r>
        <w:br w:type="textWrapping"/>
      </w:r>
      <w:r>
        <w:t xml:space="preserve">      &lt;/div&gt;</w:t>
      </w:r>
      <w:r>
        <w:br w:type="textWrapping"/>
      </w:r>
      <w:r>
        <w:t xml:space="preserve">      &lt;div</w:t>
      </w:r>
      <w:r>
        <w:br w:type="textWrapping"/>
      </w:r>
      <w:r>
        <w:t xml:space="preserve">        style={{</w:t>
      </w:r>
      <w:r>
        <w:br w:type="textWrapping"/>
      </w:r>
      <w:r>
        <w:t xml:space="preserve">          width: "30%",</w:t>
      </w:r>
      <w:r>
        <w:br w:type="textWrapping"/>
      </w:r>
      <w:r>
        <w:t xml:space="preserve">          height: 500,</w:t>
      </w:r>
      <w:r>
        <w:br w:type="textWrapping"/>
      </w:r>
      <w:r>
        <w:t xml:space="preserve">          padding: 10,</w:t>
      </w:r>
      <w:r>
        <w:br w:type="textWrapping"/>
      </w:r>
      <w:r>
        <w:t xml:space="preserve">        }}</w:t>
      </w:r>
      <w:r>
        <w:br w:type="textWrapping"/>
      </w:r>
      <w:r>
        <w:t xml:space="preserve">      &gt;</w:t>
      </w:r>
      <w:r>
        <w:br w:type="textWrapping"/>
      </w:r>
      <w:r>
        <w:t xml:space="preserve">        &lt;Steps</w:t>
      </w:r>
      <w:r>
        <w:br w:type="textWrapping"/>
      </w:r>
      <w:r>
        <w:t xml:space="preserve">          style={{ width: 270 }}</w:t>
      </w:r>
      <w:r>
        <w:br w:type="textWrapping"/>
      </w:r>
      <w:r>
        <w:t xml:space="preserve">          progressDot</w:t>
      </w:r>
      <w:r>
        <w:br w:type="textWrapping"/>
      </w:r>
      <w:r>
        <w:t xml:space="preserve">          current={current}</w:t>
      </w:r>
      <w:r>
        <w:br w:type="textWrapping"/>
      </w:r>
      <w:r>
        <w:t xml:space="preserve">          direction="vertical"</w:t>
      </w:r>
      <w:r>
        <w:br w:type="textWrapping"/>
      </w:r>
      <w:r>
        <w:t xml:space="preserve">          items={steps}</w:t>
      </w:r>
      <w:r>
        <w:br w:type="textWrapping"/>
      </w:r>
      <w:r>
        <w:t xml:space="preserve">        /&gt;</w:t>
      </w:r>
      <w:r>
        <w:br w:type="textWrapping"/>
      </w:r>
      <w:r>
        <w:t xml:space="preserve">      &lt;/div&gt;</w:t>
      </w:r>
      <w:r>
        <w:br w:type="textWrapping"/>
      </w:r>
      <w:r>
        <w:t xml:space="preserve">    &lt;/div&gt;</w:t>
      </w:r>
      <w:r>
        <w:br w:type="textWrapping"/>
      </w:r>
      <w:r>
        <w:t xml:space="preserve">  );</w:t>
      </w:r>
      <w:r>
        <w:br w:type="textWrapping"/>
      </w:r>
      <w:r>
        <w:t>};export default Wish;</w:t>
      </w:r>
      <w:r>
        <w:br w:type="textWrapping"/>
      </w:r>
      <w:r>
        <w:t>import React from "react";</w:t>
      </w:r>
      <w:r>
        <w:br w:type="textWrapping"/>
      </w:r>
      <w:r>
        <w:t>import ReactDOM from "react-dom";</w:t>
      </w:r>
      <w:r>
        <w:br w:type="textWrapping"/>
      </w:r>
      <w:r>
        <w:t>import { createBrowserRouter } from "react-router-dom";</w:t>
      </w:r>
      <w:r>
        <w:br w:type="textWrapping"/>
      </w:r>
      <w:r>
        <w:t>import { IsPC } from "@/utils/equipment";</w:t>
      </w:r>
      <w:r>
        <w:br w:type="textWrapping"/>
      </w:r>
      <w:r>
        <w:t>// base</w:t>
      </w:r>
      <w:r>
        <w:br w:type="textWrapping"/>
      </w:r>
      <w:r>
        <w:t>import Layout from "@/layout";</w:t>
      </w:r>
      <w:r>
        <w:br w:type="textWrapping"/>
      </w:r>
      <w:r>
        <w:t>import Login from "@/pages/Login";</w:t>
      </w:r>
      <w:r>
        <w:br w:type="textWrapping"/>
      </w:r>
      <w:r>
        <w:t>import Register from "@/pages/Register";</w:t>
      </w:r>
      <w:r>
        <w:br w:type="textWrapping"/>
      </w:r>
      <w:r>
        <w:t>import MoreInfo from "@/pages/MoreInfo";</w:t>
      </w:r>
      <w:r>
        <w:br w:type="textWrapping"/>
      </w:r>
      <w:r>
        <w:t>import Home from "@/pages/Home";</w:t>
      </w:r>
      <w:r>
        <w:br w:type="textWrapping"/>
      </w:r>
      <w:r>
        <w:t>import ErrorPage from "@/pages/ErrorPage";</w:t>
      </w:r>
      <w:r>
        <w:br w:type="textWrapping"/>
      </w:r>
      <w:r>
        <w:t>import Activities from "@/pages/Activities";</w:t>
      </w:r>
      <w:r>
        <w:br w:type="textWrapping"/>
      </w:r>
      <w:r>
        <w:t>import ForgetPwd from "@/pages/ForgetPwd";</w:t>
      </w:r>
      <w:r>
        <w:br w:type="textWrapping"/>
      </w:r>
      <w:r>
        <w:t>import FeedBack from "@/pages/FeedBack";</w:t>
      </w:r>
      <w:r>
        <w:br w:type="textWrapping"/>
      </w:r>
      <w:r>
        <w:t>import Tours from "@/pages/Tours";</w:t>
      </w:r>
      <w:r>
        <w:br w:type="textWrapping"/>
      </w:r>
      <w:r>
        <w:t>// events</w:t>
      </w:r>
      <w:r>
        <w:br w:type="textWrapping"/>
      </w:r>
      <w:r>
        <w:t>import Events from "@/pages/Events";</w:t>
      </w:r>
      <w:r>
        <w:br w:type="textWrapping"/>
      </w:r>
      <w:r>
        <w:t>import New from "@/pages/Events/New";</w:t>
      </w:r>
      <w:r>
        <w:br w:type="textWrapping"/>
      </w:r>
      <w:r>
        <w:t>import History from "@/pages/Events/History";</w:t>
      </w:r>
      <w:r>
        <w:br w:type="textWrapping"/>
      </w:r>
      <w:r>
        <w:t>import CurrentEvents from "@/pages/Events/CurrentEvents";</w:t>
      </w:r>
      <w:r>
        <w:br w:type="textWrapping"/>
      </w:r>
      <w:r>
        <w:t>import Detial from "@/pages/Events/Detial";</w:t>
      </w:r>
      <w:r>
        <w:br w:type="textWrapping"/>
      </w:r>
      <w:r>
        <w:t>import Demand from "@/pages/Events/Demand";</w:t>
      </w:r>
      <w:r>
        <w:br w:type="textWrapping"/>
      </w:r>
      <w:r>
        <w:t>// user</w:t>
      </w:r>
      <w:r>
        <w:br w:type="textWrapping"/>
      </w:r>
      <w:r>
        <w:t>import User from "@/pages/User";</w:t>
      </w:r>
      <w:r>
        <w:br w:type="textWrapping"/>
      </w:r>
      <w:r>
        <w:t>import UserInfo from "@/pages/User/UserInfo";</w:t>
      </w:r>
      <w:r>
        <w:br w:type="textWrapping"/>
      </w:r>
      <w:r>
        <w:t>import VoluntaryProject from "@/pages/User/VoluntaryProject";</w:t>
      </w:r>
      <w:r>
        <w:br w:type="textWrapping"/>
      </w:r>
      <w:r>
        <w:t>import Tissue from "@/pages/User/Tissue";</w:t>
      </w:r>
      <w:r>
        <w:br w:type="textWrapping"/>
      </w:r>
      <w:r>
        <w:t>import Settings from "@/pages/User/Settings";</w:t>
      </w:r>
      <w:r>
        <w:br w:type="textWrapping"/>
      </w:r>
      <w:r>
        <w:t>import Wish from "@/pages/User/Wish";</w:t>
      </w:r>
      <w:r>
        <w:br w:type="textWrapping"/>
      </w:r>
      <w:r>
        <w:t>import MyTrade from "@/pages/User/MyTrade";</w:t>
      </w:r>
      <w:r>
        <w:br w:type="textWrapping"/>
      </w:r>
      <w:r>
        <w:t>// admin</w:t>
      </w:r>
      <w:r>
        <w:br w:type="textWrapping"/>
      </w:r>
      <w:r>
        <w:t>import Admin from "@/pages/Admin";</w:t>
      </w:r>
      <w:r>
        <w:br w:type="textWrapping"/>
      </w:r>
      <w:r>
        <w:t>import Comment from "@/pages/Admin/Comment";</w:t>
      </w:r>
      <w:r>
        <w:br w:type="textWrapping"/>
      </w:r>
      <w:r>
        <w:t>import ForLogin from "@/pages/Admin/ForLogin";</w:t>
      </w:r>
      <w:r>
        <w:br w:type="textWrapping"/>
      </w:r>
      <w:r>
        <w:t>import ReleasaEvent from "@/pages/Admin/ReleaseEvent";</w:t>
      </w:r>
      <w:r>
        <w:br w:type="textWrapping"/>
      </w:r>
      <w:r>
        <w:t>import SignService from "@/pages/Admin/SignService";</w:t>
      </w:r>
      <w:r>
        <w:br w:type="textWrapping"/>
      </w:r>
      <w:r>
        <w:t>import EventAudit from "@/pages/Admin/EventAudit";</w:t>
      </w:r>
      <w:r>
        <w:br w:type="textWrapping"/>
      </w:r>
      <w:r>
        <w:t>import Train from "@/pages/Admin/Train";</w:t>
      </w:r>
      <w:r>
        <w:br w:type="textWrapping"/>
      </w:r>
      <w:r>
        <w:t>import Guide from "@/pages/Admin/Guide";</w:t>
      </w:r>
      <w:r>
        <w:br w:type="textWrapping"/>
      </w:r>
      <w:r>
        <w:t>import Info from "@/pages/Admin/EventAudit/Info";</w:t>
      </w:r>
      <w:r>
        <w:br w:type="textWrapping"/>
      </w:r>
      <w:r>
        <w:t>import Panel from "@/pages/Admin/Panel";</w:t>
      </w:r>
      <w:r>
        <w:br w:type="textWrapping"/>
      </w:r>
      <w:r>
        <w:t>import LookRelease from "@/pages/Admin/ReleaseEvent/LookRelease";</w:t>
      </w:r>
      <w:r>
        <w:br w:type="textWrapping"/>
      </w:r>
      <w:r>
        <w:t>import LookUser from "@/pages/Admin/ForLogin/LookUser";</w:t>
      </w:r>
      <w:r>
        <w:br w:type="textWrapping"/>
      </w:r>
      <w:r>
        <w:t>import LookSign from "@/pages/Admin/SignService/LookSign";</w:t>
      </w:r>
      <w:r>
        <w:br w:type="textWrapping"/>
      </w:r>
      <w:r>
        <w:t>import UserManage from "@/pages/Admin/UserManage";</w:t>
      </w:r>
      <w:r>
        <w:br w:type="textWrapping"/>
      </w:r>
      <w:r>
        <w:t>import ViewUser from "@/pages/Admin/UserManage/ViewUser";</w:t>
      </w:r>
      <w:r>
        <w:br w:type="textWrapping"/>
      </w:r>
      <w:r>
        <w:t>import Tracking from "@/pages/Admin/Tracking";</w:t>
      </w:r>
      <w:r>
        <w:br w:type="textWrapping"/>
      </w:r>
      <w:r>
        <w:t>import BlockPanel from "../pages/Admin/BlockPanel";</w:t>
      </w:r>
      <w:r>
        <w:br w:type="textWrapping"/>
      </w:r>
      <w:r>
        <w:t>// Train</w:t>
      </w:r>
      <w:r>
        <w:br w:type="textWrapping"/>
      </w:r>
      <w:r>
        <w:t>import Training from "@/pages/Training";</w:t>
      </w:r>
      <w:r>
        <w:br w:type="textWrapping"/>
      </w:r>
      <w:r>
        <w:t>import Exams from "@/pages/Training/Exams";</w:t>
      </w:r>
      <w:r>
        <w:br w:type="textWrapping"/>
      </w:r>
      <w:r>
        <w:t>import Participate from "@/pages/Training/Participate";</w:t>
      </w:r>
      <w:r>
        <w:br w:type="textWrapping"/>
      </w:r>
      <w:r>
        <w:t>import TrainInfo from "@/pages/Training/TrainInfo";</w:t>
      </w:r>
      <w:r>
        <w:br w:type="textWrapping"/>
      </w:r>
      <w:r>
        <w:t>import MyTrains from "@/pages/Training/MyTrains";</w:t>
      </w:r>
      <w:r>
        <w:br w:type="textWrapping"/>
      </w:r>
      <w:r>
        <w:t>import Test from "@/pages/Training/Test";</w:t>
      </w:r>
      <w:r>
        <w:br w:type="textWrapping"/>
      </w:r>
      <w:r>
        <w:t>import Certificat from "@/pages/Training/Certificat";</w:t>
      </w:r>
      <w:r>
        <w:br w:type="textWrapping"/>
      </w:r>
      <w:r>
        <w:t>const router = createBrowserRouter(</w:t>
      </w:r>
      <w:r>
        <w:br w:type="textWrapping"/>
      </w:r>
      <w:r>
        <w:t xml:space="preserve">  IsPC()</w:t>
      </w:r>
      <w:r>
        <w:br w:type="textWrapping"/>
      </w:r>
      <w:r>
        <w:t xml:space="preserve">    ? [</w:t>
      </w:r>
      <w:r>
        <w:br w:type="textWrapping"/>
      </w:r>
      <w:r>
        <w:t xml:space="preserve">        {</w:t>
      </w:r>
      <w:r>
        <w:br w:type="textWrapping"/>
      </w:r>
      <w:r>
        <w:t xml:space="preserve">          path: "/login",</w:t>
      </w:r>
      <w:r>
        <w:br w:type="textWrapping"/>
      </w:r>
      <w:r>
        <w:t xml:space="preserve">          element: &lt;Login /&gt;,</w:t>
      </w:r>
      <w:r>
        <w:br w:type="textWrapping"/>
      </w:r>
      <w:r>
        <w:t xml:space="preserve">        },</w:t>
      </w:r>
      <w:r>
        <w:br w:type="textWrapping"/>
      </w:r>
      <w:r>
        <w:t xml:space="preserve">        {</w:t>
      </w:r>
      <w:r>
        <w:br w:type="textWrapping"/>
      </w:r>
      <w:r>
        <w:t xml:space="preserve">          path: "/register",</w:t>
      </w:r>
      <w:r>
        <w:br w:type="textWrapping"/>
      </w:r>
      <w:r>
        <w:t xml:space="preserve">          element: &lt;Register /&gt;,</w:t>
      </w:r>
      <w:r>
        <w:br w:type="textWrapping"/>
      </w:r>
      <w:r>
        <w:t xml:space="preserve">        },</w:t>
      </w:r>
      <w:r>
        <w:br w:type="textWrapping"/>
      </w:r>
      <w:r>
        <w:t xml:space="preserve">        {</w:t>
      </w:r>
      <w:r>
        <w:br w:type="textWrapping"/>
      </w:r>
      <w:r>
        <w:t xml:space="preserve">          path: "/forgetpwd",</w:t>
      </w:r>
      <w:r>
        <w:br w:type="textWrapping"/>
      </w:r>
      <w:r>
        <w:t xml:space="preserve">          element: &lt;ForgetPwd /&gt;,</w:t>
      </w:r>
      <w:r>
        <w:br w:type="textWrapping"/>
      </w:r>
      <w:r>
        <w:t xml:space="preserve">        },        {</w:t>
      </w:r>
      <w:r>
        <w:br w:type="textWrapping"/>
      </w:r>
      <w:r>
        <w:t xml:space="preserve">          path: "/admin",</w:t>
      </w:r>
      <w:r>
        <w:br w:type="textWrapping"/>
      </w:r>
      <w:r>
        <w:t xml:space="preserve">          element: &lt;Admin /&gt;,</w:t>
      </w:r>
      <w:r>
        <w:br w:type="textWrapping"/>
      </w:r>
      <w:r>
        <w:t xml:space="preserve">          children: [</w:t>
      </w:r>
      <w:r>
        <w:br w:type="textWrapping"/>
      </w:r>
      <w:r>
        <w:t xml:space="preserve">            {</w:t>
      </w:r>
      <w:r>
        <w:br w:type="textWrapping"/>
      </w:r>
      <w:r>
        <w:t xml:space="preserve">              index: true,</w:t>
      </w:r>
      <w:r>
        <w:br w:type="textWrapping"/>
      </w:r>
      <w:r>
        <w:t xml:space="preserve">              path: "/admin/panel",</w:t>
      </w:r>
      <w:r>
        <w:br w:type="textWrapping"/>
      </w:r>
      <w:r>
        <w:t xml:space="preserve">              element: &lt;Panel /&gt;,</w:t>
      </w:r>
      <w:r>
        <w:br w:type="textWrapping"/>
      </w:r>
      <w:r>
        <w:t xml:space="preserve">            },</w:t>
      </w:r>
      <w:r>
        <w:br w:type="textWrapping"/>
      </w:r>
      <w:r>
        <w:t xml:space="preserve">            {</w:t>
      </w:r>
      <w:r>
        <w:br w:type="textWrapping"/>
      </w:r>
      <w:r>
        <w:t xml:space="preserve">              path: "/admin/comment",</w:t>
      </w:r>
      <w:r>
        <w:br w:type="textWrapping"/>
      </w:r>
      <w:r>
        <w:t xml:space="preserve">              element: &lt;Comment /&gt;,</w:t>
      </w:r>
      <w:r>
        <w:br w:type="textWrapping"/>
      </w:r>
      <w:r>
        <w:t xml:space="preserve">            },            {</w:t>
      </w:r>
      <w:r>
        <w:br w:type="textWrapping"/>
      </w:r>
      <w:r>
        <w:t xml:space="preserve">              path: "/admin/forlogin",</w:t>
      </w:r>
      <w:r>
        <w:br w:type="textWrapping"/>
      </w:r>
      <w:r>
        <w:t xml:space="preserve">              element: &lt;ForLogin /&gt;,</w:t>
      </w:r>
      <w:r>
        <w:br w:type="textWrapping"/>
      </w:r>
      <w:r>
        <w:t xml:space="preserve">            },</w:t>
      </w:r>
      <w:r>
        <w:br w:type="textWrapping"/>
      </w:r>
      <w:r>
        <w:t xml:space="preserve">            {</w:t>
      </w:r>
      <w:r>
        <w:br w:type="textWrapping"/>
      </w:r>
      <w:r>
        <w:t xml:space="preserve">              path: "/admin/releaseevent",</w:t>
      </w:r>
      <w:r>
        <w:br w:type="textWrapping"/>
      </w:r>
      <w:r>
        <w:t xml:space="preserve">              element: &lt;ReleasaEvent /&gt;,</w:t>
      </w:r>
      <w:r>
        <w:br w:type="textWrapping"/>
      </w:r>
      <w:r>
        <w:t xml:space="preserve">            },</w:t>
      </w:r>
      <w:r>
        <w:br w:type="textWrapping"/>
      </w:r>
      <w:r>
        <w:t xml:space="preserve">            {</w:t>
      </w:r>
      <w:r>
        <w:br w:type="textWrapping"/>
      </w:r>
      <w:r>
        <w:t xml:space="preserve">              path: "/admin/signservice",</w:t>
      </w:r>
      <w:r>
        <w:br w:type="textWrapping"/>
      </w:r>
      <w:r>
        <w:t xml:space="preserve">              element: &lt;SignService /&gt;,</w:t>
      </w:r>
      <w:r>
        <w:br w:type="textWrapping"/>
      </w:r>
      <w:r>
        <w:t xml:space="preserve">            },</w:t>
      </w:r>
      <w:r>
        <w:br w:type="textWrapping"/>
      </w:r>
      <w:r>
        <w:t xml:space="preserve">            {</w:t>
      </w:r>
      <w:r>
        <w:br w:type="textWrapping"/>
      </w:r>
      <w:r>
        <w:t xml:space="preserve">              path: "/admin/eventaudit",</w:t>
      </w:r>
      <w:r>
        <w:br w:type="textWrapping"/>
      </w:r>
      <w:r>
        <w:t xml:space="preserve">              element: &lt;EventAudit /&gt;,</w:t>
      </w:r>
      <w:r>
        <w:br w:type="textWrapping"/>
      </w:r>
      <w:r>
        <w:t xml:space="preserve">            },</w:t>
      </w:r>
      <w:r>
        <w:br w:type="textWrapping"/>
      </w:r>
      <w:r>
        <w:t xml:space="preserve">            {</w:t>
      </w:r>
      <w:r>
        <w:br w:type="textWrapping"/>
      </w:r>
      <w:r>
        <w:t xml:space="preserve">              path: "/admin/guide",</w:t>
      </w:r>
      <w:r>
        <w:br w:type="textWrapping"/>
      </w:r>
      <w:r>
        <w:t xml:space="preserve">              element: &lt;Guide /&gt;,</w:t>
      </w:r>
      <w:r>
        <w:br w:type="textWrapping"/>
      </w:r>
      <w:r>
        <w:t xml:space="preserve">            },</w:t>
      </w:r>
      <w:r>
        <w:br w:type="textWrapping"/>
      </w:r>
      <w:r>
        <w:t xml:space="preserve">            {</w:t>
      </w:r>
      <w:r>
        <w:br w:type="textWrapping"/>
      </w:r>
      <w:r>
        <w:t xml:space="preserve">              path: "/admin/train",</w:t>
      </w:r>
      <w:r>
        <w:br w:type="textWrapping"/>
      </w:r>
      <w:r>
        <w:t xml:space="preserve">              element: &lt;Train /&gt;,</w:t>
      </w:r>
      <w:r>
        <w:br w:type="textWrapping"/>
      </w:r>
      <w:r>
        <w:t xml:space="preserve">            },</w:t>
      </w:r>
      <w:r>
        <w:br w:type="textWrapping"/>
      </w:r>
      <w:r>
        <w:t xml:space="preserve">            {</w:t>
      </w:r>
      <w:r>
        <w:br w:type="textWrapping"/>
      </w:r>
      <w:r>
        <w:t xml:space="preserve">              path: "/admin/info",</w:t>
      </w:r>
      <w:r>
        <w:br w:type="textWrapping"/>
      </w:r>
      <w:r>
        <w:t xml:space="preserve">              element: &lt;Info /&gt;,</w:t>
      </w:r>
      <w:r>
        <w:br w:type="textWrapping"/>
      </w:r>
      <w:r>
        <w:t xml:space="preserve">            },</w:t>
      </w:r>
      <w:r>
        <w:br w:type="textWrapping"/>
      </w:r>
      <w:r>
        <w:t xml:space="preserve">            {</w:t>
      </w:r>
      <w:r>
        <w:br w:type="textWrapping"/>
      </w:r>
      <w:r>
        <w:t xml:space="preserve">              path: "/admin/lookuser",</w:t>
      </w:r>
      <w:r>
        <w:br w:type="textWrapping"/>
      </w:r>
      <w:r>
        <w:t xml:space="preserve">              element: &lt;LookUser /&gt;,</w:t>
      </w:r>
      <w:r>
        <w:br w:type="textWrapping"/>
      </w:r>
      <w:r>
        <w:t xml:space="preserve">            },</w:t>
      </w:r>
      <w:r>
        <w:br w:type="textWrapping"/>
      </w:r>
      <w:r>
        <w:t xml:space="preserve">            {</w:t>
      </w:r>
      <w:r>
        <w:br w:type="textWrapping"/>
      </w:r>
      <w:r>
        <w:t xml:space="preserve">              path: "/admin/lookrelease",</w:t>
      </w:r>
      <w:r>
        <w:br w:type="textWrapping"/>
      </w:r>
      <w:r>
        <w:t xml:space="preserve">              element: &lt;LookRelease /&gt;,</w:t>
      </w:r>
      <w:r>
        <w:br w:type="textWrapping"/>
      </w:r>
      <w:r>
        <w:t xml:space="preserve">            },</w:t>
      </w:r>
      <w:r>
        <w:br w:type="textWrapping"/>
      </w:r>
      <w:r>
        <w:t xml:space="preserve">            {</w:t>
      </w:r>
      <w:r>
        <w:br w:type="textWrapping"/>
      </w:r>
      <w:r>
        <w:t xml:space="preserve">              path: "/admin/looksign",</w:t>
      </w:r>
      <w:r>
        <w:br w:type="textWrapping"/>
      </w:r>
      <w:r>
        <w:t xml:space="preserve">              element: &lt;LookSign /&gt;,</w:t>
      </w:r>
      <w:r>
        <w:br w:type="textWrapping"/>
      </w:r>
      <w:r>
        <w:t xml:space="preserve">            },</w:t>
      </w:r>
      <w:r>
        <w:br w:type="textWrapping"/>
      </w:r>
      <w:r>
        <w:t xml:space="preserve">            {</w:t>
      </w:r>
      <w:r>
        <w:br w:type="textWrapping"/>
      </w:r>
      <w:r>
        <w:t xml:space="preserve">              path: "/admin/usermanage",</w:t>
      </w:r>
      <w:r>
        <w:br w:type="textWrapping"/>
      </w:r>
      <w:r>
        <w:t xml:space="preserve">              element: &lt;UserManage /&gt;,</w:t>
      </w:r>
      <w:r>
        <w:br w:type="textWrapping"/>
      </w:r>
      <w:r>
        <w:t xml:space="preserve">            },</w:t>
      </w:r>
      <w:r>
        <w:br w:type="textWrapping"/>
      </w:r>
      <w:r>
        <w:t xml:space="preserve">            {</w:t>
      </w:r>
      <w:r>
        <w:br w:type="textWrapping"/>
      </w:r>
      <w:r>
        <w:t xml:space="preserve">              path: "/admin/viewuser",</w:t>
      </w:r>
      <w:r>
        <w:br w:type="textWrapping"/>
      </w:r>
      <w:r>
        <w:t xml:space="preserve">              element: &lt;ViewUser /&gt;,</w:t>
      </w:r>
      <w:r>
        <w:br w:type="textWrapping"/>
      </w:r>
      <w:r>
        <w:t xml:space="preserve">            },</w:t>
      </w:r>
      <w:r>
        <w:br w:type="textWrapping"/>
      </w:r>
      <w:r>
        <w:t xml:space="preserve">            {</w:t>
      </w:r>
      <w:r>
        <w:br w:type="textWrapping"/>
      </w:r>
      <w:r>
        <w:t xml:space="preserve">              path: "/admin/tracking",</w:t>
      </w:r>
      <w:r>
        <w:br w:type="textWrapping"/>
      </w:r>
      <w:r>
        <w:t xml:space="preserve">              element: &lt;Tracking /&gt;,</w:t>
      </w:r>
      <w:r>
        <w:br w:type="textWrapping"/>
      </w:r>
      <w:r>
        <w:t xml:space="preserve">            },</w:t>
      </w:r>
      <w:r>
        <w:br w:type="textWrapping"/>
      </w:r>
      <w:r>
        <w:t xml:space="preserve">            {</w:t>
      </w:r>
      <w:r>
        <w:br w:type="textWrapping"/>
      </w:r>
      <w:r>
        <w:t xml:space="preserve">              path: "/admin/blockpanel",</w:t>
      </w:r>
      <w:r>
        <w:br w:type="textWrapping"/>
      </w:r>
      <w:r>
        <w:t xml:space="preserve">              element: &lt;BlockPanel /&gt;,</w:t>
      </w:r>
      <w:r>
        <w:br w:type="textWrapping"/>
      </w:r>
      <w:r>
        <w:t xml:space="preserve">            },</w:t>
      </w:r>
      <w:r>
        <w:br w:type="textWrapping"/>
      </w:r>
      <w:r>
        <w:t xml:space="preserve">          ],</w:t>
      </w:r>
      <w:r>
        <w:br w:type="textWrapping"/>
      </w:r>
      <w:r>
        <w:t xml:space="preserve">        },        {</w:t>
      </w:r>
      <w:r>
        <w:br w:type="textWrapping"/>
      </w:r>
      <w:r>
        <w:t xml:space="preserve">          path: "/",</w:t>
      </w:r>
      <w:r>
        <w:br w:type="textWrapping"/>
      </w:r>
      <w:r>
        <w:t xml:space="preserve">          element: &lt;Layout /&gt;,</w:t>
      </w:r>
      <w:r>
        <w:br w:type="textWrapping"/>
      </w:r>
      <w:r>
        <w:t xml:space="preserve">          children: [</w:t>
      </w:r>
      <w:r>
        <w:br w:type="textWrapping"/>
      </w:r>
      <w:r>
        <w:t xml:space="preserve">            {</w:t>
      </w:r>
      <w:r>
        <w:br w:type="textWrapping"/>
      </w:r>
      <w:r>
        <w:t xml:space="preserve">              path: "/user",</w:t>
      </w:r>
      <w:r>
        <w:br w:type="textWrapping"/>
      </w:r>
      <w:r>
        <w:t xml:space="preserve">              element: &lt;User /&gt;,</w:t>
      </w:r>
      <w:r>
        <w:br w:type="textWrapping"/>
      </w:r>
      <w:r>
        <w:t xml:space="preserve">              children: [</w:t>
      </w:r>
      <w:r>
        <w:br w:type="textWrapping"/>
      </w:r>
      <w:r>
        <w:t xml:space="preserve">                {</w:t>
      </w:r>
      <w:r>
        <w:br w:type="textWrapping"/>
      </w:r>
      <w:r>
        <w:t xml:space="preserve">                  path: "/user/info",</w:t>
      </w:r>
      <w:r>
        <w:br w:type="textWrapping"/>
      </w:r>
      <w:r>
        <w:t xml:space="preserve">                  element: &lt;UserInfo /&gt;,</w:t>
      </w:r>
      <w:r>
        <w:br w:type="textWrapping"/>
      </w:r>
      <w:r>
        <w:t xml:space="preserve">                },</w:t>
      </w:r>
      <w:r>
        <w:br w:type="textWrapping"/>
      </w:r>
      <w:r>
        <w:t xml:space="preserve">                {</w:t>
      </w:r>
      <w:r>
        <w:br w:type="textWrapping"/>
      </w:r>
      <w:r>
        <w:t xml:space="preserve">                  path: "/user/voluntaryproject",</w:t>
      </w:r>
      <w:r>
        <w:br w:type="textWrapping"/>
      </w:r>
      <w:r>
        <w:t xml:space="preserve">                  element: &lt;VoluntaryProject /&gt;,</w:t>
      </w:r>
      <w:r>
        <w:br w:type="textWrapping"/>
      </w:r>
      <w:r>
        <w:t xml:space="preserve">                },</w:t>
      </w:r>
      <w:r>
        <w:br w:type="textWrapping"/>
      </w:r>
      <w:r>
        <w:t xml:space="preserve">                {</w:t>
      </w:r>
      <w:r>
        <w:br w:type="textWrapping"/>
      </w:r>
      <w:r>
        <w:t xml:space="preserve">                  path: "/user/tissue",</w:t>
      </w:r>
      <w:r>
        <w:br w:type="textWrapping"/>
      </w:r>
      <w:r>
        <w:t xml:space="preserve">                  element: &lt;Tissue /&gt;,</w:t>
      </w:r>
      <w:r>
        <w:br w:type="textWrapping"/>
      </w:r>
      <w:r>
        <w:t xml:space="preserve">                },</w:t>
      </w:r>
      <w:r>
        <w:br w:type="textWrapping"/>
      </w:r>
      <w:r>
        <w:t xml:space="preserve">                {</w:t>
      </w:r>
      <w:r>
        <w:br w:type="textWrapping"/>
      </w:r>
      <w:r>
        <w:t xml:space="preserve">                  path: "/user/settings",</w:t>
      </w:r>
      <w:r>
        <w:br w:type="textWrapping"/>
      </w:r>
      <w:r>
        <w:t xml:space="preserve">                  element: &lt;Settings /&gt;,</w:t>
      </w:r>
      <w:r>
        <w:br w:type="textWrapping"/>
      </w:r>
      <w:r>
        <w:t xml:space="preserve">                },</w:t>
      </w:r>
      <w:r>
        <w:br w:type="textWrapping"/>
      </w:r>
      <w:r>
        <w:t xml:space="preserve">                {</w:t>
      </w:r>
      <w:r>
        <w:br w:type="textWrapping"/>
      </w:r>
      <w:r>
        <w:t xml:space="preserve">                  path: "/user/history",</w:t>
      </w:r>
      <w:r>
        <w:br w:type="textWrapping"/>
      </w:r>
      <w:r>
        <w:t xml:space="preserve">                  element: &lt;History /&gt;,</w:t>
      </w:r>
      <w:r>
        <w:br w:type="textWrapping"/>
      </w:r>
      <w:r>
        <w:t xml:space="preserve">                },</w:t>
      </w:r>
      <w:r>
        <w:br w:type="textWrapping"/>
      </w:r>
      <w:r>
        <w:t xml:space="preserve">                {</w:t>
      </w:r>
      <w:r>
        <w:br w:type="textWrapping"/>
      </w:r>
      <w:r>
        <w:t xml:space="preserve">                  path: "/user/wish",</w:t>
      </w:r>
      <w:r>
        <w:br w:type="textWrapping"/>
      </w:r>
      <w:r>
        <w:t xml:space="preserve">                  element: &lt;Wish /&gt;,</w:t>
      </w:r>
      <w:r>
        <w:br w:type="textWrapping"/>
      </w:r>
      <w:r>
        <w:t xml:space="preserve">                },</w:t>
      </w:r>
      <w:r>
        <w:br w:type="textWrapping"/>
      </w:r>
      <w:r>
        <w:t xml:space="preserve">                {</w:t>
      </w:r>
      <w:r>
        <w:br w:type="textWrapping"/>
      </w:r>
      <w:r>
        <w:t xml:space="preserve">                  path: "/user/mytrade",</w:t>
      </w:r>
      <w:r>
        <w:br w:type="textWrapping"/>
      </w:r>
      <w:r>
        <w:t xml:space="preserve">                  element: &lt;MyTrade /&gt;,</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path: "/events",</w:t>
      </w:r>
      <w:r>
        <w:br w:type="textWrapping"/>
      </w:r>
      <w:r>
        <w:t xml:space="preserve">              element: &lt;Events /&gt;,</w:t>
      </w:r>
      <w:r>
        <w:br w:type="textWrapping"/>
      </w:r>
      <w:r>
        <w:t xml:space="preserve">              children: [</w:t>
      </w:r>
      <w:r>
        <w:br w:type="textWrapping"/>
      </w:r>
      <w:r>
        <w:t xml:space="preserve">                {</w:t>
      </w:r>
      <w:r>
        <w:br w:type="textWrapping"/>
      </w:r>
      <w:r>
        <w:t xml:space="preserve">                  path: "/events/history",</w:t>
      </w:r>
      <w:r>
        <w:br w:type="textWrapping"/>
      </w:r>
      <w:r>
        <w:t xml:space="preserve">                  element: &lt;History /&gt;,</w:t>
      </w:r>
      <w:r>
        <w:br w:type="textWrapping"/>
      </w:r>
      <w:r>
        <w:t xml:space="preserve">                },</w:t>
      </w:r>
      <w:r>
        <w:br w:type="textWrapping"/>
      </w:r>
      <w:r>
        <w:t xml:space="preserve">                {</w:t>
      </w:r>
      <w:r>
        <w:br w:type="textWrapping"/>
      </w:r>
      <w:r>
        <w:t xml:space="preserve">                  path: "/events/currentevents",</w:t>
      </w:r>
      <w:r>
        <w:br w:type="textWrapping"/>
      </w:r>
      <w:r>
        <w:t xml:space="preserve">                  element: &lt;CurrentEvents /&gt;,</w:t>
      </w:r>
      <w:r>
        <w:br w:type="textWrapping"/>
      </w:r>
      <w:r>
        <w:t xml:space="preserve">                },</w:t>
      </w:r>
      <w:r>
        <w:br w:type="textWrapping"/>
      </w:r>
      <w:r>
        <w:t xml:space="preserve">                {</w:t>
      </w:r>
      <w:r>
        <w:br w:type="textWrapping"/>
      </w:r>
      <w:r>
        <w:t xml:space="preserve">                  path: "/events/new",</w:t>
      </w:r>
      <w:r>
        <w:br w:type="textWrapping"/>
      </w:r>
      <w:r>
        <w:t xml:space="preserve">                  element: &lt;New /&gt;,</w:t>
      </w:r>
      <w:r>
        <w:br w:type="textWrapping"/>
      </w:r>
      <w:r>
        <w:t xml:space="preserve">                },</w:t>
      </w:r>
      <w:r>
        <w:br w:type="textWrapping"/>
      </w:r>
      <w:r>
        <w:t xml:space="preserve">                {</w:t>
      </w:r>
      <w:r>
        <w:br w:type="textWrapping"/>
      </w:r>
      <w:r>
        <w:t xml:space="preserve">                  path: "/events/detial",</w:t>
      </w:r>
      <w:r>
        <w:br w:type="textWrapping"/>
      </w:r>
      <w:r>
        <w:t xml:space="preserve">                  element: &lt;Detial /&gt;,</w:t>
      </w:r>
      <w:r>
        <w:br w:type="textWrapping"/>
      </w:r>
      <w:r>
        <w:t xml:space="preserve">                },</w:t>
      </w:r>
      <w:r>
        <w:br w:type="textWrapping"/>
      </w:r>
      <w:r>
        <w:t xml:space="preserve">                {</w:t>
      </w:r>
      <w:r>
        <w:br w:type="textWrapping"/>
      </w:r>
      <w:r>
        <w:t xml:space="preserve">                  path: "/events/demand",</w:t>
      </w:r>
      <w:r>
        <w:br w:type="textWrapping"/>
      </w:r>
      <w:r>
        <w:t xml:space="preserve">                  element: &lt;Demand /&gt;,</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path: "/train",</w:t>
      </w:r>
      <w:r>
        <w:br w:type="textWrapping"/>
      </w:r>
      <w:r>
        <w:t xml:space="preserve">              element: &lt;Training /&gt;,</w:t>
      </w:r>
      <w:r>
        <w:br w:type="textWrapping"/>
      </w:r>
      <w:r>
        <w:t xml:space="preserve">              children: [</w:t>
      </w:r>
      <w:r>
        <w:br w:type="textWrapping"/>
      </w:r>
      <w:r>
        <w:t xml:space="preserve">                {</w:t>
      </w:r>
      <w:r>
        <w:br w:type="textWrapping"/>
      </w:r>
      <w:r>
        <w:t xml:space="preserve">                  path: "/train/exams",</w:t>
      </w:r>
      <w:r>
        <w:br w:type="textWrapping"/>
      </w:r>
      <w:r>
        <w:t xml:space="preserve">                  element: &lt;Exams /&gt;,</w:t>
      </w:r>
      <w:r>
        <w:br w:type="textWrapping"/>
      </w:r>
      <w:r>
        <w:t xml:space="preserve">                },</w:t>
      </w:r>
      <w:r>
        <w:br w:type="textWrapping"/>
      </w:r>
      <w:r>
        <w:t xml:space="preserve">                {</w:t>
      </w:r>
      <w:r>
        <w:br w:type="textWrapping"/>
      </w:r>
      <w:r>
        <w:t xml:space="preserve">                  path: "/train/mytrains",</w:t>
      </w:r>
      <w:r>
        <w:br w:type="textWrapping"/>
      </w:r>
      <w:r>
        <w:t xml:space="preserve">                  element: &lt;MyTrains /&gt;,</w:t>
      </w:r>
      <w:r>
        <w:br w:type="textWrapping"/>
      </w:r>
      <w:r>
        <w:t xml:space="preserve">                },</w:t>
      </w:r>
      <w:r>
        <w:br w:type="textWrapping"/>
      </w:r>
      <w:r>
        <w:t xml:space="preserve">                {</w:t>
      </w:r>
      <w:r>
        <w:br w:type="textWrapping"/>
      </w:r>
      <w:r>
        <w:t xml:space="preserve">                  path: "/train/participate",</w:t>
      </w:r>
      <w:r>
        <w:br w:type="textWrapping"/>
      </w:r>
      <w:r>
        <w:t xml:space="preserve">                  element: &lt;Participate /&gt;,</w:t>
      </w:r>
      <w:r>
        <w:br w:type="textWrapping"/>
      </w:r>
      <w:r>
        <w:t xml:space="preserve">                },</w:t>
      </w:r>
      <w:r>
        <w:br w:type="textWrapping"/>
      </w:r>
      <w:r>
        <w:t xml:space="preserve">                {</w:t>
      </w:r>
      <w:r>
        <w:br w:type="textWrapping"/>
      </w:r>
      <w:r>
        <w:t xml:space="preserve">                  path: "/train/traininfo",</w:t>
      </w:r>
      <w:r>
        <w:br w:type="textWrapping"/>
      </w:r>
      <w:r>
        <w:t xml:space="preserve">                  element: &lt;TrainInfo /&gt;,</w:t>
      </w:r>
      <w:r>
        <w:br w:type="textWrapping"/>
      </w:r>
      <w:r>
        <w:t xml:space="preserve">                },</w:t>
      </w:r>
      <w:r>
        <w:br w:type="textWrapping"/>
      </w:r>
      <w:r>
        <w:t xml:space="preserve">                {</w:t>
      </w:r>
      <w:r>
        <w:br w:type="textWrapping"/>
      </w:r>
      <w:r>
        <w:t xml:space="preserve">                  path: "/train/test",</w:t>
      </w:r>
      <w:r>
        <w:br w:type="textWrapping"/>
      </w:r>
      <w:r>
        <w:t xml:space="preserve">                  element: &lt;Test /&gt;,</w:t>
      </w:r>
      <w:r>
        <w:br w:type="textWrapping"/>
      </w:r>
      <w:r>
        <w:t xml:space="preserve">                },</w:t>
      </w:r>
      <w:r>
        <w:br w:type="textWrapping"/>
      </w:r>
      <w:r>
        <w:t xml:space="preserve">                {</w:t>
      </w:r>
      <w:r>
        <w:br w:type="textWrapping"/>
      </w:r>
      <w:r>
        <w:t xml:space="preserve">                  path: "/train/certificat",</w:t>
      </w:r>
      <w:r>
        <w:br w:type="textWrapping"/>
      </w:r>
      <w:r>
        <w:t xml:space="preserve">                  element: &lt;Certificat /&gt;,</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path: "/activities",</w:t>
      </w:r>
      <w:r>
        <w:br w:type="textWrapping"/>
      </w:r>
      <w:r>
        <w:t xml:space="preserve">              element: &lt;Activities /&gt;,</w:t>
      </w:r>
      <w:r>
        <w:br w:type="textWrapping"/>
      </w:r>
      <w:r>
        <w:t xml:space="preserve">            },</w:t>
      </w:r>
      <w:r>
        <w:br w:type="textWrapping"/>
      </w:r>
      <w:r>
        <w:t xml:space="preserve">            {</w:t>
      </w:r>
      <w:r>
        <w:br w:type="textWrapping"/>
      </w:r>
      <w:r>
        <w:t xml:space="preserve">              path: "/feedback",</w:t>
      </w:r>
      <w:r>
        <w:br w:type="textWrapping"/>
      </w:r>
      <w:r>
        <w:t xml:space="preserve">              element: &lt;FeedBack /&gt;,</w:t>
      </w:r>
      <w:r>
        <w:br w:type="textWrapping"/>
      </w:r>
      <w:r>
        <w:t xml:space="preserve">            },</w:t>
      </w:r>
      <w:r>
        <w:br w:type="textWrapping"/>
      </w:r>
      <w:r>
        <w:t xml:space="preserve">            {</w:t>
      </w:r>
      <w:r>
        <w:br w:type="textWrapping"/>
      </w:r>
      <w:r>
        <w:t xml:space="preserve">              path: "/guide",</w:t>
      </w:r>
      <w:r>
        <w:br w:type="textWrapping"/>
      </w:r>
      <w:r>
        <w:t xml:space="preserve">              element: &lt;Tours /&gt;,</w:t>
      </w:r>
      <w:r>
        <w:br w:type="textWrapping"/>
      </w:r>
      <w:r>
        <w:t xml:space="preserve">            },</w:t>
      </w:r>
      <w:r>
        <w:br w:type="textWrapping"/>
      </w:r>
      <w:r>
        <w:t xml:space="preserve">            {</w:t>
      </w:r>
      <w:r>
        <w:br w:type="textWrapping"/>
      </w:r>
      <w:r>
        <w:t xml:space="preserve">              path: "/moreinfo",</w:t>
      </w:r>
      <w:r>
        <w:br w:type="textWrapping"/>
      </w:r>
      <w:r>
        <w:t xml:space="preserve">              element: &lt;MoreInfo /&gt;,</w:t>
      </w:r>
      <w:r>
        <w:br w:type="textWrapping"/>
      </w:r>
      <w:r>
        <w:t xml:space="preserve">            },</w:t>
      </w:r>
      <w:r>
        <w:br w:type="textWrapping"/>
      </w:r>
      <w:r>
        <w:t xml:space="preserve">            {</w:t>
      </w:r>
      <w:r>
        <w:br w:type="textWrapping"/>
      </w:r>
      <w:r>
        <w:t xml:space="preserve">              index: true,</w:t>
      </w:r>
      <w:r>
        <w:br w:type="textWrapping"/>
      </w:r>
      <w:r>
        <w:t xml:space="preserve">              element: &lt;Home /&gt;,</w:t>
      </w:r>
      <w:r>
        <w:br w:type="textWrapping"/>
      </w:r>
      <w:r>
        <w:t xml:space="preserve">            },</w:t>
      </w:r>
      <w:r>
        <w:br w:type="textWrapping"/>
      </w:r>
      <w:r>
        <w:t xml:space="preserve">            {</w:t>
      </w:r>
      <w:r>
        <w:br w:type="textWrapping"/>
      </w:r>
      <w:r>
        <w:t xml:space="preserve">              path: "/new",</w:t>
      </w:r>
      <w:r>
        <w:br w:type="textWrapping"/>
      </w:r>
      <w:r>
        <w:t xml:space="preserve">              element: &lt;New /&gt;,</w:t>
      </w:r>
      <w:r>
        <w:br w:type="textWrapping"/>
      </w:r>
      <w:r>
        <w:t xml:space="preserve">            },</w:t>
      </w:r>
      <w:r>
        <w:br w:type="textWrapping"/>
      </w:r>
      <w:r>
        <w:t xml:space="preserve">          ],</w:t>
      </w:r>
      <w:r>
        <w:br w:type="textWrapping"/>
      </w:r>
      <w:r>
        <w:t xml:space="preserve">        },        {</w:t>
      </w:r>
      <w:r>
        <w:br w:type="textWrapping"/>
      </w:r>
      <w:r>
        <w:t xml:space="preserve">          path: "*",</w:t>
      </w:r>
      <w:r>
        <w:br w:type="textWrapping"/>
      </w:r>
      <w:r>
        <w:t xml:space="preserve">          element: &lt;ErrorPage /&gt;,</w:t>
      </w:r>
      <w:r>
        <w:br w:type="textWrapping"/>
      </w:r>
      <w:r>
        <w:t xml:space="preserve">        },</w:t>
      </w:r>
      <w:r>
        <w:br w:type="textWrapping"/>
      </w:r>
      <w:r>
        <w:t xml:space="preserve">      ]</w:t>
      </w:r>
      <w:r>
        <w:br w:type="textWrapping"/>
      </w:r>
      <w:r>
        <w:t xml:space="preserve">    : [</w:t>
      </w:r>
      <w:r>
        <w:br w:type="textWrapping"/>
      </w:r>
      <w:r>
        <w:t xml:space="preserve">        {</w:t>
      </w:r>
      <w:r>
        <w:br w:type="textWrapping"/>
      </w:r>
      <w:r>
        <w:t xml:space="preserve">          path: "/login",</w:t>
      </w:r>
      <w:r>
        <w:br w:type="textWrapping"/>
      </w:r>
      <w:r>
        <w:t xml:space="preserve">          element: &lt;Login /&gt;,</w:t>
      </w:r>
      <w:r>
        <w:br w:type="textWrapping"/>
      </w:r>
      <w:r>
        <w:t xml:space="preserve">        },</w:t>
      </w:r>
      <w:r>
        <w:br w:type="textWrapping"/>
      </w:r>
      <w:r>
        <w:t xml:space="preserve">        {</w:t>
      </w:r>
      <w:r>
        <w:br w:type="textWrapping"/>
      </w:r>
      <w:r>
        <w:t xml:space="preserve">          path: "/register",</w:t>
      </w:r>
      <w:r>
        <w:br w:type="textWrapping"/>
      </w:r>
      <w:r>
        <w:t xml:space="preserve">          element: &lt;Register /&gt;,</w:t>
      </w:r>
      <w:r>
        <w:br w:type="textWrapping"/>
      </w:r>
      <w:r>
        <w:t xml:space="preserve">        },</w:t>
      </w:r>
      <w:r>
        <w:br w:type="textWrapping"/>
      </w:r>
      <w:r>
        <w:t xml:space="preserve">        {</w:t>
      </w:r>
      <w:r>
        <w:br w:type="textWrapping"/>
      </w:r>
      <w:r>
        <w:t xml:space="preserve">          path: "/moreinfo",</w:t>
      </w:r>
      <w:r>
        <w:br w:type="textWrapping"/>
      </w:r>
      <w:r>
        <w:t xml:space="preserve">          element: &lt;MoreInfo /&gt;,</w:t>
      </w:r>
      <w:r>
        <w:br w:type="textWrapping"/>
      </w:r>
      <w:r>
        <w:t xml:space="preserve">        },</w:t>
      </w:r>
      <w:r>
        <w:br w:type="textWrapping"/>
      </w:r>
      <w:r>
        <w:t xml:space="preserve">        {</w:t>
      </w:r>
      <w:r>
        <w:br w:type="textWrapping"/>
      </w:r>
      <w:r>
        <w:t xml:space="preserve">          path: "/",</w:t>
      </w:r>
      <w:r>
        <w:br w:type="textWrapping"/>
      </w:r>
      <w:r>
        <w:t xml:space="preserve">          element: &lt;Layout /&gt;,</w:t>
      </w:r>
      <w:r>
        <w:br w:type="textWrapping"/>
      </w:r>
      <w:r>
        <w:t xml:space="preserve">          children: [</w:t>
      </w:r>
      <w:r>
        <w:br w:type="textWrapping"/>
      </w:r>
      <w:r>
        <w:t xml:space="preserve">            {</w:t>
      </w:r>
      <w:r>
        <w:br w:type="textWrapping"/>
      </w:r>
      <w:r>
        <w:t xml:space="preserve">              path: "/userinfo",</w:t>
      </w:r>
      <w:r>
        <w:br w:type="textWrapping"/>
      </w:r>
      <w:r>
        <w:t xml:space="preserve">              element: &lt;UserInfo /&gt;,</w:t>
      </w:r>
      <w:r>
        <w:br w:type="textWrapping"/>
      </w:r>
      <w:r>
        <w:t xml:space="preserve">            },</w:t>
      </w:r>
      <w:r>
        <w:br w:type="textWrapping"/>
      </w:r>
      <w:r>
        <w:t xml:space="preserve">            {</w:t>
      </w:r>
      <w:r>
        <w:br w:type="textWrapping"/>
      </w:r>
      <w:r>
        <w:t xml:space="preserve">              index: true,</w:t>
      </w:r>
      <w:r>
        <w:br w:type="textWrapping"/>
      </w:r>
      <w:r>
        <w:t xml:space="preserve">              element: &lt;Home /&gt;,</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path: "/new",</w:t>
      </w:r>
      <w:r>
        <w:br w:type="textWrapping"/>
      </w:r>
      <w:r>
        <w:t xml:space="preserve">          element: &lt;New /&gt;,</w:t>
      </w:r>
      <w:r>
        <w:br w:type="textWrapping"/>
      </w:r>
      <w:r>
        <w:t xml:space="preserve">        },</w:t>
      </w:r>
      <w:r>
        <w:br w:type="textWrapping"/>
      </w:r>
      <w:r>
        <w:t xml:space="preserve">        {</w:t>
      </w:r>
      <w:r>
        <w:br w:type="textWrapping"/>
      </w:r>
      <w:r>
        <w:t xml:space="preserve">          path: "/account",</w:t>
      </w:r>
      <w:r>
        <w:br w:type="textWrapping"/>
      </w:r>
      <w:r>
        <w:t xml:space="preserve">          element: &lt;AccountInfo /&gt;,</w:t>
      </w:r>
      <w:r>
        <w:br w:type="textWrapping"/>
      </w:r>
      <w:r>
        <w:t xml:space="preserve">        },</w:t>
      </w:r>
      <w:r>
        <w:br w:type="textWrapping"/>
      </w:r>
      <w:r>
        <w:t xml:space="preserve">        {</w:t>
      </w:r>
      <w:r>
        <w:br w:type="textWrapping"/>
      </w:r>
      <w:r>
        <w:t xml:space="preserve">          path: "/settings",</w:t>
      </w:r>
      <w:r>
        <w:br w:type="textWrapping"/>
      </w:r>
      <w:r>
        <w:t xml:space="preserve">          element: &lt;Settings /&gt;,</w:t>
      </w:r>
      <w:r>
        <w:br w:type="textWrapping"/>
      </w:r>
      <w:r>
        <w:t xml:space="preserve">        },</w:t>
      </w:r>
      <w:r>
        <w:br w:type="textWrapping"/>
      </w:r>
      <w:r>
        <w:t xml:space="preserve">        {</w:t>
      </w:r>
      <w:r>
        <w:br w:type="textWrapping"/>
      </w:r>
      <w:r>
        <w:t xml:space="preserve">          path: "/history",</w:t>
      </w:r>
      <w:r>
        <w:br w:type="textWrapping"/>
      </w:r>
      <w:r>
        <w:t xml:space="preserve">          element: &lt;History /&gt;,</w:t>
      </w:r>
      <w:r>
        <w:br w:type="textWrapping"/>
      </w:r>
      <w:r>
        <w:t xml:space="preserve">        },</w:t>
      </w:r>
      <w:r>
        <w:br w:type="textWrapping"/>
      </w:r>
      <w:r>
        <w:t xml:space="preserve">        {</w:t>
      </w:r>
      <w:r>
        <w:br w:type="textWrapping"/>
      </w:r>
      <w:r>
        <w:t xml:space="preserve">          path: "*",</w:t>
      </w:r>
      <w:r>
        <w:br w:type="textWrapping"/>
      </w:r>
      <w:r>
        <w:t xml:space="preserve">          element: &lt;ErrorPage /&gt;,</w:t>
      </w:r>
      <w:r>
        <w:br w:type="textWrapping"/>
      </w:r>
      <w:r>
        <w:t xml:space="preserve">        },</w:t>
      </w:r>
      <w:r>
        <w:br w:type="textWrapping"/>
      </w:r>
      <w:r>
        <w:t xml:space="preserve">      ]</w:t>
      </w:r>
      <w:r>
        <w:br w:type="textWrapping"/>
      </w:r>
      <w:r>
        <w:t>);export default router;</w:t>
      </w:r>
      <w:r>
        <w:br w:type="textWrapping"/>
      </w:r>
      <w:r>
        <w:t>import { configureStore } from "@reduxjs/toolkit";</w:t>
      </w:r>
      <w:r>
        <w:br w:type="textWrapping"/>
      </w:r>
      <w:r>
        <w:t>import UserReducer from "./modules/user";</w:t>
      </w:r>
      <w:r>
        <w:br w:type="textWrapping"/>
      </w:r>
      <w:r>
        <w:t>import ServiceReducer from "./modules/service";</w:t>
      </w:r>
      <w:r>
        <w:br w:type="textWrapping"/>
      </w:r>
      <w:r>
        <w:t>import AuditReducer from "./modules/audit";</w:t>
      </w:r>
      <w:r>
        <w:br w:type="textWrapping"/>
      </w:r>
      <w:r>
        <w:t>import ControlReducer from "./modules/control";</w:t>
      </w:r>
      <w:r>
        <w:br w:type="textWrapping"/>
      </w:r>
      <w:r>
        <w:t>import TradeReducer from "./modules/trade";</w:t>
      </w:r>
      <w:r>
        <w:br w:type="textWrapping"/>
      </w:r>
      <w:r>
        <w:t>const store = new configureStore({</w:t>
      </w:r>
      <w:r>
        <w:br w:type="textWrapping"/>
      </w:r>
      <w:r>
        <w:t xml:space="preserve">  reducer: {</w:t>
      </w:r>
      <w:r>
        <w:br w:type="textWrapping"/>
      </w:r>
      <w:r>
        <w:t xml:space="preserve">    user: UserReducer,</w:t>
      </w:r>
      <w:r>
        <w:br w:type="textWrapping"/>
      </w:r>
      <w:r>
        <w:t xml:space="preserve">    service: ServiceReducer,</w:t>
      </w:r>
      <w:r>
        <w:br w:type="textWrapping"/>
      </w:r>
      <w:r>
        <w:t xml:space="preserve">    audit: AuditReducer,</w:t>
      </w:r>
      <w:r>
        <w:br w:type="textWrapping"/>
      </w:r>
      <w:r>
        <w:t xml:space="preserve">    control: ControlReducer,</w:t>
      </w:r>
      <w:r>
        <w:br w:type="textWrapping"/>
      </w:r>
      <w:r>
        <w:t xml:space="preserve">    trade: TradeReducer,</w:t>
      </w:r>
      <w:r>
        <w:br w:type="textWrapping"/>
      </w:r>
      <w:r>
        <w:t xml:space="preserve">  },</w:t>
      </w:r>
      <w:r>
        <w:br w:type="textWrapping"/>
      </w:r>
      <w:r>
        <w:t>});export default store;</w:t>
      </w:r>
      <w:r>
        <w:br w:type="textWrapping"/>
      </w:r>
      <w:r>
        <w:t>import { createSlice } from "@reduxjs/toolkit";</w:t>
      </w:r>
      <w:r>
        <w:br w:type="textWrapping"/>
      </w:r>
      <w:r>
        <w:t>import {</w:t>
      </w:r>
      <w:r>
        <w:br w:type="textWrapping"/>
      </w:r>
      <w:r>
        <w:t xml:space="preserve">  getServiceAudit,</w:t>
      </w:r>
      <w:r>
        <w:br w:type="textWrapping"/>
      </w:r>
      <w:r>
        <w:t xml:space="preserve">  getUserAuditList,</w:t>
      </w:r>
      <w:r>
        <w:br w:type="textWrapping"/>
      </w:r>
      <w:r>
        <w:t xml:space="preserve">  submitAuditInfoApi,</w:t>
      </w:r>
      <w:r>
        <w:br w:type="textWrapping"/>
      </w:r>
      <w:r>
        <w:t xml:space="preserve">  submitAuditSignApi,</w:t>
      </w:r>
      <w:r>
        <w:br w:type="textWrapping"/>
      </w:r>
      <w:r>
        <w:t xml:space="preserve">  submitAuditReleaseApi,</w:t>
      </w:r>
      <w:r>
        <w:br w:type="textWrapping"/>
      </w:r>
      <w:r>
        <w:t xml:space="preserve">  submitAuditServiceApi,</w:t>
      </w:r>
      <w:r>
        <w:br w:type="textWrapping"/>
      </w:r>
      <w:r>
        <w:t>} from "@/api/apis/audit";// servises</w:t>
      </w:r>
      <w:r>
        <w:br w:type="textWrapping"/>
      </w:r>
      <w:r>
        <w:t>const _setAuditEventList_ = (events) =&gt; {</w:t>
      </w:r>
      <w:r>
        <w:br w:type="textWrapping"/>
      </w:r>
      <w:r>
        <w:t xml:space="preserve">  window.sessionStorage.setItem("auditEventList", JSON.stringify(events));</w:t>
      </w:r>
      <w:r>
        <w:br w:type="textWrapping"/>
      </w:r>
      <w:r>
        <w:t>};</w:t>
      </w:r>
      <w:r>
        <w:br w:type="textWrapping"/>
      </w:r>
      <w:r>
        <w:t>const _getAuditEventList_ = () =&gt; {</w:t>
      </w:r>
      <w:r>
        <w:br w:type="textWrapping"/>
      </w:r>
      <w:r>
        <w:t xml:space="preserve">  return JSON.parse(window.sessionStorage.getItem("auditEventList"));</w:t>
      </w:r>
      <w:r>
        <w:br w:type="textWrapping"/>
      </w:r>
      <w:r>
        <w:t>};</w:t>
      </w:r>
      <w:r>
        <w:br w:type="textWrapping"/>
      </w:r>
      <w:r>
        <w:t>const _setAuditUsersList_ = (users) =&gt; {</w:t>
      </w:r>
      <w:r>
        <w:br w:type="textWrapping"/>
      </w:r>
      <w:r>
        <w:t xml:space="preserve">  window.sessionStorage.setItem("auditUsersList", JSON.stringify(users));</w:t>
      </w:r>
      <w:r>
        <w:br w:type="textWrapping"/>
      </w:r>
      <w:r>
        <w:t>};</w:t>
      </w:r>
      <w:r>
        <w:br w:type="textWrapping"/>
      </w:r>
      <w:r>
        <w:t>const _getAuditUsersList_ = () =&gt; {</w:t>
      </w:r>
      <w:r>
        <w:br w:type="textWrapping"/>
      </w:r>
      <w:r>
        <w:t xml:space="preserve">  return JSON.parse(window.sessionStorage.getItem("auditUsersList"));</w:t>
      </w:r>
      <w:r>
        <w:br w:type="textWrapping"/>
      </w:r>
      <w:r>
        <w:t>};</w:t>
      </w:r>
      <w:r>
        <w:br w:type="textWrapping"/>
      </w:r>
      <w:r>
        <w:t>const AuditStore = createSlice({</w:t>
      </w:r>
      <w:r>
        <w:br w:type="textWrapping"/>
      </w:r>
      <w:r>
        <w:t xml:space="preserve">  name: "audit",</w:t>
      </w:r>
      <w:r>
        <w:br w:type="textWrapping"/>
      </w:r>
      <w:r>
        <w:t xml:space="preserve">  initialState: {</w:t>
      </w:r>
      <w:r>
        <w:br w:type="textWrapping"/>
      </w:r>
      <w:r>
        <w:t xml:space="preserve">    auditUsersList: _getAuditUsersList_() || [],</w:t>
      </w:r>
      <w:r>
        <w:br w:type="textWrapping"/>
      </w:r>
      <w:r>
        <w:t xml:space="preserve">    auditEventList: _getAuditEventList_() || [],</w:t>
      </w:r>
      <w:r>
        <w:br w:type="textWrapping"/>
      </w:r>
      <w:r>
        <w:t xml:space="preserve">  },</w:t>
      </w:r>
      <w:r>
        <w:br w:type="textWrapping"/>
      </w:r>
      <w:r>
        <w:t xml:space="preserve">  reducers: {</w:t>
      </w:r>
      <w:r>
        <w:br w:type="textWrapping"/>
      </w:r>
      <w:r>
        <w:t xml:space="preserve">    setAuditUsersList: (state, action) =&gt; {</w:t>
      </w:r>
      <w:r>
        <w:br w:type="textWrapping"/>
      </w:r>
      <w:r>
        <w:t xml:space="preserve">      state.auditUsersList = action.payload;</w:t>
      </w:r>
      <w:r>
        <w:br w:type="textWrapping"/>
      </w:r>
      <w:r>
        <w:t xml:space="preserve">      _setAuditUsersList_(action.payload);</w:t>
      </w:r>
      <w:r>
        <w:br w:type="textWrapping"/>
      </w:r>
      <w:r>
        <w:t xml:space="preserve">    },</w:t>
      </w:r>
      <w:r>
        <w:br w:type="textWrapping"/>
      </w:r>
      <w:r>
        <w:t xml:space="preserve">    setAuditEventList: (state, action) =&gt; {</w:t>
      </w:r>
      <w:r>
        <w:br w:type="textWrapping"/>
      </w:r>
      <w:r>
        <w:t xml:space="preserve">      state.auditEventList = action.payload;</w:t>
      </w:r>
      <w:r>
        <w:br w:type="textWrapping"/>
      </w:r>
      <w:r>
        <w:t xml:space="preserve">      _setAuditEventList_(action.payload);</w:t>
      </w:r>
      <w:r>
        <w:br w:type="textWrapping"/>
      </w:r>
      <w:r>
        <w:t xml:space="preserve">    },</w:t>
      </w:r>
      <w:r>
        <w:br w:type="textWrapping"/>
      </w:r>
      <w:r>
        <w:t xml:space="preserve">  },</w:t>
      </w:r>
      <w:r>
        <w:br w:type="textWrapping"/>
      </w:r>
      <w:r>
        <w:t>});const { setAuditEventList, setAuditUsersList } = AuditStore.actions;const fetchAuditEventList = (params) =&gt; {</w:t>
      </w:r>
      <w:r>
        <w:br w:type="textWrapping"/>
      </w:r>
      <w:r>
        <w:t xml:space="preserve">  return async (dispatch) =&gt; {</w:t>
      </w:r>
      <w:r>
        <w:br w:type="textWrapping"/>
      </w:r>
      <w:r>
        <w:t xml:space="preserve">    const res = await getServiceAudit(params);</w:t>
      </w:r>
      <w:r>
        <w:br w:type="textWrapping"/>
      </w:r>
      <w:r>
        <w:t xml:space="preserve">    if (res.status === 200) {</w:t>
      </w:r>
      <w:r>
        <w:br w:type="textWrapping"/>
      </w:r>
      <w:r>
        <w:t xml:space="preserve">      dispatch(setAuditEventList(res.data.data.list));</w:t>
      </w:r>
      <w:r>
        <w:br w:type="textWrapping"/>
      </w:r>
      <w:r>
        <w:t xml:space="preserve">    }</w:t>
      </w:r>
      <w:r>
        <w:br w:type="textWrapping"/>
      </w:r>
      <w:r>
        <w:t xml:space="preserve">  };</w:t>
      </w:r>
      <w:r>
        <w:br w:type="textWrapping"/>
      </w:r>
      <w:r>
        <w:t>};const fetchAuditUsersList = () =&gt; {</w:t>
      </w:r>
      <w:r>
        <w:br w:type="textWrapping"/>
      </w:r>
      <w:r>
        <w:t xml:space="preserve">  return async (dispatch) =&gt; {</w:t>
      </w:r>
      <w:r>
        <w:br w:type="textWrapping"/>
      </w:r>
      <w:r>
        <w:t xml:space="preserve">    const res = await getUserAuditList();</w:t>
      </w:r>
      <w:r>
        <w:br w:type="textWrapping"/>
      </w:r>
      <w:r>
        <w:t xml:space="preserve">    if (res.status === 200) {</w:t>
      </w:r>
      <w:r>
        <w:br w:type="textWrapping"/>
      </w:r>
      <w:r>
        <w:t xml:space="preserve">      dispatch(setAuditUsersList(res.data.data));</w:t>
      </w:r>
      <w:r>
        <w:br w:type="textWrapping"/>
      </w:r>
      <w:r>
        <w:t xml:space="preserve">    }</w:t>
      </w:r>
      <w:r>
        <w:br w:type="textWrapping"/>
      </w:r>
      <w:r>
        <w:t xml:space="preserve">  };</w:t>
      </w:r>
      <w:r>
        <w:br w:type="textWrapping"/>
      </w:r>
      <w:r>
        <w:t>};</w:t>
      </w:r>
      <w:r>
        <w:br w:type="textWrapping"/>
      </w:r>
      <w:r>
        <w:t>const fetchAuditSignResult = (data) =&gt; {</w:t>
      </w:r>
      <w:r>
        <w:br w:type="textWrapping"/>
      </w:r>
      <w:r>
        <w:t xml:space="preserve">  return async (dispatch) =&gt; {</w:t>
      </w:r>
      <w:r>
        <w:br w:type="textWrapping"/>
      </w:r>
      <w:r>
        <w:t xml:space="preserve">    const res = await submitAuditSignApi(data);</w:t>
      </w:r>
      <w:r>
        <w:br w:type="textWrapping"/>
      </w:r>
      <w:r>
        <w:t xml:space="preserve">    return res;</w:t>
      </w:r>
      <w:r>
        <w:br w:type="textWrapping"/>
      </w:r>
      <w:r>
        <w:t xml:space="preserve">  };</w:t>
      </w:r>
      <w:r>
        <w:br w:type="textWrapping"/>
      </w:r>
      <w:r>
        <w:t>};</w:t>
      </w:r>
      <w:r>
        <w:br w:type="textWrapping"/>
      </w:r>
      <w:r>
        <w:t>const fetchAuditRealeaseResult = (data) =&gt; {</w:t>
      </w:r>
      <w:r>
        <w:br w:type="textWrapping"/>
      </w:r>
      <w:r>
        <w:t xml:space="preserve">  return async (dispatch) =&gt; {</w:t>
      </w:r>
      <w:r>
        <w:br w:type="textWrapping"/>
      </w:r>
      <w:r>
        <w:t xml:space="preserve">    const res = await submitAuditReleaseApi(data);</w:t>
      </w:r>
      <w:r>
        <w:br w:type="textWrapping"/>
      </w:r>
      <w:r>
        <w:t xml:space="preserve">    return res;</w:t>
      </w:r>
      <w:r>
        <w:br w:type="textWrapping"/>
      </w:r>
      <w:r>
        <w:t xml:space="preserve">  };</w:t>
      </w:r>
      <w:r>
        <w:br w:type="textWrapping"/>
      </w:r>
      <w:r>
        <w:t>};</w:t>
      </w:r>
      <w:r>
        <w:br w:type="textWrapping"/>
      </w:r>
      <w:r>
        <w:t>const fetchAuditInfoResult = (data) =&gt; {</w:t>
      </w:r>
      <w:r>
        <w:br w:type="textWrapping"/>
      </w:r>
      <w:r>
        <w:t xml:space="preserve">  return async (dispatch) =&gt; {</w:t>
      </w:r>
      <w:r>
        <w:br w:type="textWrapping"/>
      </w:r>
      <w:r>
        <w:t xml:space="preserve">    const res = await submitAuditInfoApi(data);</w:t>
      </w:r>
      <w:r>
        <w:br w:type="textWrapping"/>
      </w:r>
      <w:r>
        <w:t xml:space="preserve">    return res;</w:t>
      </w:r>
      <w:r>
        <w:br w:type="textWrapping"/>
      </w:r>
      <w:r>
        <w:t xml:space="preserve">  };</w:t>
      </w:r>
      <w:r>
        <w:br w:type="textWrapping"/>
      </w:r>
      <w:r>
        <w:t>};</w:t>
      </w:r>
      <w:r>
        <w:br w:type="textWrapping"/>
      </w:r>
      <w:r>
        <w:t>const fetchServiceResult = (data) =&gt; {</w:t>
      </w:r>
      <w:r>
        <w:br w:type="textWrapping"/>
      </w:r>
      <w:r>
        <w:t xml:space="preserve">  return async (dispatch) =&gt; {</w:t>
      </w:r>
      <w:r>
        <w:br w:type="textWrapping"/>
      </w:r>
      <w:r>
        <w:t xml:space="preserve">    const res = await submitAuditServiceApi(data);</w:t>
      </w:r>
      <w:r>
        <w:br w:type="textWrapping"/>
      </w:r>
      <w:r>
        <w:t xml:space="preserve">  };</w:t>
      </w:r>
      <w:r>
        <w:br w:type="textWrapping"/>
      </w:r>
      <w:r>
        <w:t>};</w:t>
      </w:r>
      <w:r>
        <w:br w:type="textWrapping"/>
      </w:r>
      <w:r>
        <w:t>export {</w:t>
      </w:r>
      <w:r>
        <w:br w:type="textWrapping"/>
      </w:r>
      <w:r>
        <w:t xml:space="preserve">  fetchAuditUsersList,</w:t>
      </w:r>
      <w:r>
        <w:br w:type="textWrapping"/>
      </w:r>
      <w:r>
        <w:t xml:space="preserve">  fetchAuditEventList,</w:t>
      </w:r>
      <w:r>
        <w:br w:type="textWrapping"/>
      </w:r>
      <w:r>
        <w:t xml:space="preserve">  fetchAuditInfoResult,</w:t>
      </w:r>
      <w:r>
        <w:br w:type="textWrapping"/>
      </w:r>
      <w:r>
        <w:t xml:space="preserve">  fetchAuditSignResult,</w:t>
      </w:r>
      <w:r>
        <w:br w:type="textWrapping"/>
      </w:r>
      <w:r>
        <w:t xml:space="preserve">  fetchAuditRealeaseResult,</w:t>
      </w:r>
      <w:r>
        <w:br w:type="textWrapping"/>
      </w:r>
      <w:r>
        <w:t xml:space="preserve">  fetchServiceResult,</w:t>
      </w:r>
      <w:r>
        <w:br w:type="textWrapping"/>
      </w:r>
      <w:r>
        <w:t>};</w:t>
      </w:r>
      <w:r>
        <w:br w:type="textWrapping"/>
      </w:r>
      <w:r>
        <w:t>const AuditReducer = AuditStore.reducer;</w:t>
      </w:r>
      <w:r>
        <w:br w:type="textWrapping"/>
      </w:r>
      <w:r>
        <w:t>export default AuditReducer;</w:t>
      </w:r>
      <w:r>
        <w:br w:type="textWrapping"/>
      </w:r>
      <w:r>
        <w:t>import { createSlice } from "@reduxjs/toolkit";</w:t>
      </w:r>
      <w:r>
        <w:br w:type="textWrapping"/>
      </w:r>
      <w:r>
        <w:t>import { getUserListApi } from "@/api/apis/control";</w:t>
      </w:r>
      <w:r>
        <w:br w:type="textWrapping"/>
      </w:r>
      <w:r>
        <w:t>// location</w:t>
      </w:r>
      <w:r>
        <w:br w:type="textWrapping"/>
      </w:r>
      <w:r>
        <w:t>const _setUserList_ = (events) =&gt; {</w:t>
      </w:r>
      <w:r>
        <w:br w:type="textWrapping"/>
      </w:r>
      <w:r>
        <w:t>};</w:t>
      </w:r>
      <w:r>
        <w:br w:type="textWrapping"/>
      </w:r>
      <w:r>
        <w:t>const _getUserList_ = () =&gt; {</w:t>
      </w:r>
      <w:r>
        <w:br w:type="textWrapping"/>
      </w:r>
      <w:r>
        <w:t xml:space="preserve">  return JSON.parse(window.sessionStorage.getItem("userList"));</w:t>
      </w:r>
      <w:r>
        <w:br w:type="textWrapping"/>
      </w:r>
      <w:r>
        <w:t>};</w:t>
      </w:r>
      <w:r>
        <w:br w:type="textWrapping"/>
      </w:r>
      <w:r>
        <w:t>const ControlStore = createSlice({</w:t>
      </w:r>
      <w:r>
        <w:br w:type="textWrapping"/>
      </w:r>
      <w:r>
        <w:t xml:space="preserve">  name: "control",</w:t>
      </w:r>
      <w:r>
        <w:br w:type="textWrapping"/>
      </w:r>
      <w:r>
        <w:t xml:space="preserve">  initialState: {</w:t>
      </w:r>
      <w:r>
        <w:br w:type="textWrapping"/>
      </w:r>
      <w:r>
        <w:t xml:space="preserve">    userList: _getUserList_() || [],</w:t>
      </w:r>
      <w:r>
        <w:br w:type="textWrapping"/>
      </w:r>
      <w:r>
        <w:t xml:space="preserve">  },</w:t>
      </w:r>
      <w:r>
        <w:br w:type="textWrapping"/>
      </w:r>
      <w:r>
        <w:t xml:space="preserve">  reducers: {</w:t>
      </w:r>
      <w:r>
        <w:br w:type="textWrapping"/>
      </w:r>
      <w:r>
        <w:t xml:space="preserve">    setUserList(state, action) {</w:t>
      </w:r>
      <w:r>
        <w:br w:type="textWrapping"/>
      </w:r>
      <w:r>
        <w:t xml:space="preserve">      state.userList = action.payload;</w:t>
      </w:r>
      <w:r>
        <w:br w:type="textWrapping"/>
      </w:r>
      <w:r>
        <w:t xml:space="preserve">      _setUserList_(action.payload);</w:t>
      </w:r>
      <w:r>
        <w:br w:type="textWrapping"/>
      </w:r>
      <w:r>
        <w:t xml:space="preserve">    },</w:t>
      </w:r>
      <w:r>
        <w:br w:type="textWrapping"/>
      </w:r>
      <w:r>
        <w:t xml:space="preserve">  },</w:t>
      </w:r>
      <w:r>
        <w:br w:type="textWrapping"/>
      </w:r>
      <w:r>
        <w:t>});const { setUserList } = ControlStore.actions;</w:t>
      </w:r>
      <w:r>
        <w:br w:type="textWrapping"/>
      </w:r>
      <w:r>
        <w:t>const fetchUserList = (data) =&gt; {</w:t>
      </w:r>
      <w:r>
        <w:br w:type="textWrapping"/>
      </w:r>
      <w:r>
        <w:t xml:space="preserve">  return async (dispatch) =&gt; {</w:t>
      </w:r>
      <w:r>
        <w:br w:type="textWrapping"/>
      </w:r>
      <w:r>
        <w:t xml:space="preserve">    const res = await getUserListApi(data);</w:t>
      </w:r>
      <w:r>
        <w:br w:type="textWrapping"/>
      </w:r>
      <w:r>
        <w:t xml:space="preserve">    // console.log(res.data, "control");</w:t>
      </w:r>
      <w:r>
        <w:br w:type="textWrapping"/>
      </w:r>
      <w:r>
        <w:t xml:space="preserve">    if (res.status === 200) {</w:t>
      </w:r>
      <w:r>
        <w:br w:type="textWrapping"/>
      </w:r>
      <w:r>
        <w:t xml:space="preserve">      dispatch(setUserList(res.data.data));</w:t>
      </w:r>
      <w:r>
        <w:br w:type="textWrapping"/>
      </w:r>
      <w:r>
        <w:t xml:space="preserve">    }</w:t>
      </w:r>
      <w:r>
        <w:br w:type="textWrapping"/>
      </w:r>
      <w:r>
        <w:t xml:space="preserve">  };</w:t>
      </w:r>
      <w:r>
        <w:br w:type="textWrapping"/>
      </w:r>
      <w:r>
        <w:t>};</w:t>
      </w:r>
      <w:r>
        <w:br w:type="textWrapping"/>
      </w:r>
      <w:r>
        <w:t>export { fetchUserList };</w:t>
      </w:r>
      <w:r>
        <w:br w:type="textWrapping"/>
      </w:r>
      <w:r>
        <w:t>const ControlReducer = ControlStore.reducer;</w:t>
      </w:r>
      <w:r>
        <w:br w:type="textWrapping"/>
      </w:r>
      <w:r>
        <w:t>export default ControlReducer;</w:t>
      </w:r>
      <w:r>
        <w:br w:type="textWrapping"/>
      </w:r>
      <w:r>
        <w:t>import { createSlice } from "@reduxjs/toolkit";import {</w:t>
      </w:r>
      <w:r>
        <w:br w:type="textWrapping"/>
      </w:r>
      <w:r>
        <w:t xml:space="preserve">  createServiceApi,</w:t>
      </w:r>
      <w:r>
        <w:br w:type="textWrapping"/>
      </w:r>
      <w:r>
        <w:t xml:space="preserve">  delServiceApi,</w:t>
      </w:r>
      <w:r>
        <w:br w:type="textWrapping"/>
      </w:r>
      <w:r>
        <w:t xml:space="preserve">  updateServiceApi,</w:t>
      </w:r>
      <w:r>
        <w:br w:type="textWrapping"/>
      </w:r>
      <w:r>
        <w:t xml:space="preserve">  getHistoryServiceApi,</w:t>
      </w:r>
      <w:r>
        <w:br w:type="textWrapping"/>
      </w:r>
      <w:r>
        <w:t xml:space="preserve">  getServicesListApi,</w:t>
      </w:r>
      <w:r>
        <w:br w:type="textWrapping"/>
      </w:r>
      <w:r>
        <w:t xml:space="preserve">  volunteerSignUpApi,</w:t>
      </w:r>
      <w:r>
        <w:br w:type="textWrapping"/>
      </w:r>
      <w:r>
        <w:t xml:space="preserve">  getHistoryListApi,</w:t>
      </w:r>
      <w:r>
        <w:br w:type="textWrapping"/>
      </w:r>
      <w:r>
        <w:t>} from "@/api/apis/service";</w:t>
      </w:r>
      <w:r>
        <w:br w:type="textWrapping"/>
      </w:r>
      <w:r>
        <w:t>const _setServicesList_ = (services) =&gt; {</w:t>
      </w:r>
      <w:r>
        <w:br w:type="textWrapping"/>
      </w:r>
      <w:r>
        <w:t xml:space="preserve">  window.sessionStorage.setItem("servicesList", JSON.stringify(services));</w:t>
      </w:r>
      <w:r>
        <w:br w:type="textWrapping"/>
      </w:r>
      <w:r>
        <w:t>};</w:t>
      </w:r>
      <w:r>
        <w:br w:type="textWrapping"/>
      </w:r>
      <w:r>
        <w:t>const _getServicesList_ = () =&gt; {</w:t>
      </w:r>
      <w:r>
        <w:br w:type="textWrapping"/>
      </w:r>
      <w:r>
        <w:t xml:space="preserve">  return JSON.parse(window.sessionStorage.getItem("servicesList"));</w:t>
      </w:r>
      <w:r>
        <w:br w:type="textWrapping"/>
      </w:r>
      <w:r>
        <w:t>};const _setDemanderHistory_ = (services) =&gt; {</w:t>
      </w:r>
      <w:r>
        <w:br w:type="textWrapping"/>
      </w:r>
      <w:r>
        <w:t xml:space="preserve">  window.sessionStorage.setItem("DemanderHistory", JSON.stringify(services));</w:t>
      </w:r>
      <w:r>
        <w:br w:type="textWrapping"/>
      </w:r>
      <w:r>
        <w:t>};</w:t>
      </w:r>
      <w:r>
        <w:br w:type="textWrapping"/>
      </w:r>
      <w:r>
        <w:t>const _getDemanderHistory_ = () =&gt; {</w:t>
      </w:r>
      <w:r>
        <w:br w:type="textWrapping"/>
      </w:r>
      <w:r>
        <w:t xml:space="preserve">  return JSON.parse(window.sessionStorage.getItem("DemanderHistory"));</w:t>
      </w:r>
      <w:r>
        <w:br w:type="textWrapping"/>
      </w:r>
      <w:r>
        <w:t>};</w:t>
      </w:r>
      <w:r>
        <w:br w:type="textWrapping"/>
      </w:r>
      <w:r>
        <w:t>const _setvolunteerHistory_ = (services) =&gt; {</w:t>
      </w:r>
      <w:r>
        <w:br w:type="textWrapping"/>
      </w:r>
      <w:r>
        <w:t xml:space="preserve">  window.sessionStorage.setItem("volunteerHistory", JSON.stringify(services));</w:t>
      </w:r>
      <w:r>
        <w:br w:type="textWrapping"/>
      </w:r>
      <w:r>
        <w:t>};</w:t>
      </w:r>
      <w:r>
        <w:br w:type="textWrapping"/>
      </w:r>
      <w:r>
        <w:t>const _getvolunteerHistory_ = () =&gt; {</w:t>
      </w:r>
      <w:r>
        <w:br w:type="textWrapping"/>
      </w:r>
      <w:r>
        <w:t xml:space="preserve">  return JSON.parse(window.sessionStorage.getItem("volunteerHistory"));</w:t>
      </w:r>
      <w:r>
        <w:br w:type="textWrapping"/>
      </w:r>
      <w:r>
        <w:t>};</w:t>
      </w:r>
      <w:r>
        <w:br w:type="textWrapping"/>
      </w:r>
      <w:r>
        <w:t>const _removeHistory_ = () =&gt; {</w:t>
      </w:r>
      <w:r>
        <w:br w:type="textWrapping"/>
      </w:r>
      <w:r>
        <w:t xml:space="preserve">  window.localStorage.removeItem("demanderHistory");</w:t>
      </w:r>
      <w:r>
        <w:br w:type="textWrapping"/>
      </w:r>
      <w:r>
        <w:t xml:space="preserve">  window.localStorage.removeItem("volunteerHistory");</w:t>
      </w:r>
      <w:r>
        <w:br w:type="textWrapping"/>
      </w:r>
      <w:r>
        <w:t>};</w:t>
      </w:r>
      <w:r>
        <w:br w:type="textWrapping"/>
      </w:r>
      <w:r>
        <w:t>// store</w:t>
      </w:r>
      <w:r>
        <w:br w:type="textWrapping"/>
      </w:r>
      <w:r>
        <w:t>const ServiceStore = createSlice({</w:t>
      </w:r>
      <w:r>
        <w:br w:type="textWrapping"/>
      </w:r>
      <w:r>
        <w:t xml:space="preserve">  name: "service",</w:t>
      </w:r>
      <w:r>
        <w:br w:type="textWrapping"/>
      </w:r>
      <w:r>
        <w:t xml:space="preserve">  initialState: {</w:t>
      </w:r>
      <w:r>
        <w:br w:type="textWrapping"/>
      </w:r>
      <w:r>
        <w:t xml:space="preserve">  },</w:t>
      </w:r>
      <w:r>
        <w:br w:type="textWrapping"/>
      </w:r>
      <w:r>
        <w:t xml:space="preserve">  reducers: {</w:t>
      </w:r>
      <w:r>
        <w:br w:type="textWrapping"/>
      </w:r>
      <w:r>
        <w:t xml:space="preserve">    setServicesList: (state, action) =&gt; {</w:t>
      </w:r>
      <w:r>
        <w:br w:type="textWrapping"/>
      </w:r>
      <w:r>
        <w:t xml:space="preserve">      state.servicesList = action.payload;</w:t>
      </w:r>
      <w:r>
        <w:br w:type="textWrapping"/>
      </w:r>
      <w:r>
        <w:t xml:space="preserve">      _setServicesList_(action.payload);</w:t>
      </w:r>
      <w:r>
        <w:br w:type="textWrapping"/>
      </w:r>
      <w:r>
        <w:t xml:space="preserve">    },</w:t>
      </w:r>
      <w:r>
        <w:br w:type="textWrapping"/>
      </w:r>
      <w:r>
        <w:t xml:space="preserve">    setDemanderHistory: (state, action) =&gt; {</w:t>
      </w:r>
      <w:r>
        <w:br w:type="textWrapping"/>
      </w:r>
      <w:r>
        <w:t xml:space="preserve">      state.demanderHistory = action.payload;</w:t>
      </w:r>
      <w:r>
        <w:br w:type="textWrapping"/>
      </w:r>
      <w:r>
        <w:t xml:space="preserve">      _setDemanderHistory_(action.payload);</w:t>
      </w:r>
      <w:r>
        <w:br w:type="textWrapping"/>
      </w:r>
      <w:r>
        <w:t xml:space="preserve">    },</w:t>
      </w:r>
      <w:r>
        <w:br w:type="textWrapping"/>
      </w:r>
      <w:r>
        <w:t xml:space="preserve">    setVolunteerHistory: (state, action) =&gt; {</w:t>
      </w:r>
      <w:r>
        <w:br w:type="textWrapping"/>
      </w:r>
      <w:r>
        <w:t xml:space="preserve">      state.volunteerHistory = action.payload;</w:t>
      </w:r>
      <w:r>
        <w:br w:type="textWrapping"/>
      </w:r>
      <w:r>
        <w:t xml:space="preserve">      _setvolunteerHistory_(action.payload);</w:t>
      </w:r>
      <w:r>
        <w:br w:type="textWrapping"/>
      </w:r>
      <w:r>
        <w:t xml:space="preserve">    },</w:t>
      </w:r>
      <w:r>
        <w:br w:type="textWrapping"/>
      </w:r>
      <w:r>
        <w:t xml:space="preserve">    clear: (state) =&gt; {</w:t>
      </w:r>
      <w:r>
        <w:br w:type="textWrapping"/>
      </w:r>
      <w:r>
        <w:t xml:space="preserve">      state.demanderHistory = [];</w:t>
      </w:r>
      <w:r>
        <w:br w:type="textWrapping"/>
      </w:r>
      <w:r>
        <w:t xml:space="preserve">      state.volunteerHistory = [];</w:t>
      </w:r>
      <w:r>
        <w:br w:type="textWrapping"/>
      </w:r>
      <w:r>
        <w:t xml:space="preserve">      _removeHistory_();</w:t>
      </w:r>
      <w:r>
        <w:br w:type="textWrapping"/>
      </w:r>
      <w:r>
        <w:t xml:space="preserve">    },</w:t>
      </w:r>
      <w:r>
        <w:br w:type="textWrapping"/>
      </w:r>
      <w:r>
        <w:t xml:space="preserve">  },</w:t>
      </w:r>
      <w:r>
        <w:br w:type="textWrapping"/>
      </w:r>
      <w:r>
        <w:t>});const { setServicesList, clear, setDemanderHistory, setVolunteerHistory } =</w:t>
      </w:r>
      <w:r>
        <w:br w:type="textWrapping"/>
      </w:r>
      <w:r>
        <w:t xml:space="preserve">  ServiceStore.actions;</w:t>
      </w:r>
      <w:r>
        <w:br w:type="textWrapping"/>
      </w:r>
      <w:r>
        <w:t>export const clearHistory = () =&gt; {</w:t>
      </w:r>
      <w:r>
        <w:br w:type="textWrapping"/>
      </w:r>
      <w:r>
        <w:t xml:space="preserve">  return (dispatch) =&gt; {</w:t>
      </w:r>
      <w:r>
        <w:br w:type="textWrapping"/>
      </w:r>
      <w:r>
        <w:t xml:space="preserve">    dispatch(clear());</w:t>
      </w:r>
      <w:r>
        <w:br w:type="textWrapping"/>
      </w:r>
      <w:r>
        <w:t xml:space="preserve">  };</w:t>
      </w:r>
      <w:r>
        <w:br w:type="textWrapping"/>
      </w:r>
      <w:r>
        <w:t>};</w:t>
      </w:r>
      <w:r>
        <w:br w:type="textWrapping"/>
      </w:r>
      <w:r>
        <w:t>export const fetchServices = (request) =&gt; {</w:t>
      </w:r>
      <w:r>
        <w:br w:type="textWrapping"/>
      </w:r>
      <w:r>
        <w:t xml:space="preserve">  return async (dispatch) =&gt; {</w:t>
      </w:r>
      <w:r>
        <w:br w:type="textWrapping"/>
      </w:r>
      <w:r>
        <w:t xml:space="preserve">    const res = await getServicesListApi(request);</w:t>
      </w:r>
      <w:r>
        <w:br w:type="textWrapping"/>
      </w:r>
      <w:r>
        <w:t xml:space="preserve">    if (res.status === 200) {</w:t>
      </w:r>
      <w:r>
        <w:br w:type="textWrapping"/>
      </w:r>
      <w:r>
        <w:t xml:space="preserve">      dispatch(setServicesList(res.data.data.list));</w:t>
      </w:r>
      <w:r>
        <w:br w:type="textWrapping"/>
      </w:r>
      <w:r>
        <w:t xml:space="preserve">    }</w:t>
      </w:r>
      <w:r>
        <w:br w:type="textWrapping"/>
      </w:r>
      <w:r>
        <w:t xml:space="preserve">  };</w:t>
      </w:r>
      <w:r>
        <w:br w:type="textWrapping"/>
      </w:r>
      <w:r>
        <w:t>};</w:t>
      </w:r>
      <w:r>
        <w:br w:type="textWrapping"/>
      </w:r>
      <w:r>
        <w:t>export const fetchVolunteer = (request) =&gt; {</w:t>
      </w:r>
      <w:r>
        <w:br w:type="textWrapping"/>
      </w:r>
      <w:r>
        <w:t xml:space="preserve">  return async (dispatch) =&gt; {</w:t>
      </w:r>
      <w:r>
        <w:br w:type="textWrapping"/>
      </w:r>
      <w:r>
        <w:t xml:space="preserve">    const res = await getHistoryListApi(request);</w:t>
      </w:r>
      <w:r>
        <w:br w:type="textWrapping"/>
      </w:r>
      <w:r>
        <w:t xml:space="preserve">    if (res.status === 200) {</w:t>
      </w:r>
      <w:r>
        <w:br w:type="textWrapping"/>
      </w:r>
      <w:r>
        <w:t xml:space="preserve">      dispatch(setVolunteerHistory(res.data.data.list));</w:t>
      </w:r>
      <w:r>
        <w:br w:type="textWrapping"/>
      </w:r>
      <w:r>
        <w:t xml:space="preserve">    }</w:t>
      </w:r>
      <w:r>
        <w:br w:type="textWrapping"/>
      </w:r>
      <w:r>
        <w:t xml:space="preserve">  };</w:t>
      </w:r>
      <w:r>
        <w:br w:type="textWrapping"/>
      </w:r>
      <w:r>
        <w:t>};</w:t>
      </w:r>
      <w:r>
        <w:br w:type="textWrapping"/>
      </w:r>
      <w:r>
        <w:t>export const fetchDemander = (request) =&gt; {</w:t>
      </w:r>
      <w:r>
        <w:br w:type="textWrapping"/>
      </w:r>
      <w:r>
        <w:t xml:space="preserve">  return async (dispatch) =&gt; {</w:t>
      </w:r>
      <w:r>
        <w:br w:type="textWrapping"/>
      </w:r>
      <w:r>
        <w:t xml:space="preserve">    const res = await getHistoryServiceApi(request);</w:t>
      </w:r>
      <w:r>
        <w:br w:type="textWrapping"/>
      </w:r>
      <w:r>
        <w:t xml:space="preserve">    if (res.status === 200) {</w:t>
      </w:r>
      <w:r>
        <w:br w:type="textWrapping"/>
      </w:r>
      <w:r>
        <w:t xml:space="preserve">      dispatch(setDemanderHistory(res.data.data.list));</w:t>
      </w:r>
      <w:r>
        <w:br w:type="textWrapping"/>
      </w:r>
      <w:r>
        <w:t xml:space="preserve">    }</w:t>
      </w:r>
      <w:r>
        <w:br w:type="textWrapping"/>
      </w:r>
      <w:r>
        <w:t xml:space="preserve">  };</w:t>
      </w:r>
      <w:r>
        <w:br w:type="textWrapping"/>
      </w:r>
      <w:r>
        <w:t>};</w:t>
      </w:r>
      <w:r>
        <w:br w:type="textWrapping"/>
      </w:r>
      <w:r>
        <w:t>export const createService = (data) =&gt; {</w:t>
      </w:r>
      <w:r>
        <w:br w:type="textWrapping"/>
      </w:r>
      <w:r>
        <w:t xml:space="preserve">  return async (dispatch) =&gt; {</w:t>
      </w:r>
      <w:r>
        <w:br w:type="textWrapping"/>
      </w:r>
      <w:r>
        <w:t xml:space="preserve">    const res = await createServiceApi(data);</w:t>
      </w:r>
      <w:r>
        <w:br w:type="textWrapping"/>
      </w:r>
      <w:r>
        <w:t xml:space="preserve">    if (res.status === 200) {</w:t>
      </w:r>
      <w:r>
        <w:br w:type="textWrapping"/>
      </w:r>
      <w:r>
        <w:t xml:space="preserve">      return res.data.msg;</w:t>
      </w:r>
      <w:r>
        <w:br w:type="textWrapping"/>
      </w:r>
      <w:r>
        <w:t xml:space="preserve">    }</w:t>
      </w:r>
      <w:r>
        <w:br w:type="textWrapping"/>
      </w:r>
      <w:r>
        <w:t xml:space="preserve">    console.log("createService Error", res);</w:t>
      </w:r>
      <w:r>
        <w:br w:type="textWrapping"/>
      </w:r>
      <w:r>
        <w:t xml:space="preserve">  };</w:t>
      </w:r>
      <w:r>
        <w:br w:type="textWrapping"/>
      </w:r>
      <w:r>
        <w:t>};</w:t>
      </w:r>
      <w:r>
        <w:br w:type="textWrapping"/>
      </w:r>
      <w:r>
        <w:t>export const delService = (data) =&gt; {</w:t>
      </w:r>
      <w:r>
        <w:br w:type="textWrapping"/>
      </w:r>
      <w:r>
        <w:t xml:space="preserve">  return async () =&gt; {</w:t>
      </w:r>
      <w:r>
        <w:br w:type="textWrapping"/>
      </w:r>
      <w:r>
        <w:t xml:space="preserve">    const res = await delServiceApi(data);</w:t>
      </w:r>
      <w:r>
        <w:br w:type="textWrapping"/>
      </w:r>
      <w:r>
        <w:t xml:space="preserve">    if (res.status === 200) {</w:t>
      </w:r>
      <w:r>
        <w:br w:type="textWrapping"/>
      </w:r>
      <w:r>
        <w:t xml:space="preserve">      return res.data.msg;</w:t>
      </w:r>
      <w:r>
        <w:br w:type="textWrapping"/>
      </w:r>
      <w:r>
        <w:t xml:space="preserve">    }</w:t>
      </w:r>
      <w:r>
        <w:br w:type="textWrapping"/>
      </w:r>
      <w:r>
        <w:t xml:space="preserve">    console.log("delService Error");</w:t>
      </w:r>
      <w:r>
        <w:br w:type="textWrapping"/>
      </w:r>
      <w:r>
        <w:t xml:space="preserve">  };</w:t>
      </w:r>
      <w:r>
        <w:br w:type="textWrapping"/>
      </w:r>
      <w:r>
        <w:t>};</w:t>
      </w:r>
      <w:r>
        <w:br w:type="textWrapping"/>
      </w:r>
      <w:r>
        <w:t>export const updateService = (data) =&gt; {</w:t>
      </w:r>
      <w:r>
        <w:br w:type="textWrapping"/>
      </w:r>
      <w:r>
        <w:t xml:space="preserve">  return async () =&gt; {</w:t>
      </w:r>
      <w:r>
        <w:br w:type="textWrapping"/>
      </w:r>
      <w:r>
        <w:t xml:space="preserve">    const res = await updateServiceApi(data);</w:t>
      </w:r>
      <w:r>
        <w:br w:type="textWrapping"/>
      </w:r>
      <w:r>
        <w:t xml:space="preserve">    if (res.status === 200) {</w:t>
      </w:r>
      <w:r>
        <w:br w:type="textWrapping"/>
      </w:r>
      <w:r>
        <w:t xml:space="preserve">      return res.data.msg;</w:t>
      </w:r>
      <w:r>
        <w:br w:type="textWrapping"/>
      </w:r>
      <w:r>
        <w:t xml:space="preserve">    }</w:t>
      </w:r>
      <w:r>
        <w:br w:type="textWrapping"/>
      </w:r>
      <w:r>
        <w:t xml:space="preserve">    console.log("updateService Error", res);</w:t>
      </w:r>
      <w:r>
        <w:br w:type="textWrapping"/>
      </w:r>
      <w:r>
        <w:t xml:space="preserve">  };</w:t>
      </w:r>
      <w:r>
        <w:br w:type="textWrapping"/>
      </w:r>
      <w:r>
        <w:t>};</w:t>
      </w:r>
      <w:r>
        <w:br w:type="textWrapping"/>
      </w:r>
      <w:r>
        <w:t>export const volunteerSignUp = (data) =&gt; {</w:t>
      </w:r>
      <w:r>
        <w:br w:type="textWrapping"/>
      </w:r>
      <w:r>
        <w:t xml:space="preserve">  return async () =&gt; {</w:t>
      </w:r>
      <w:r>
        <w:br w:type="textWrapping"/>
      </w:r>
      <w:r>
        <w:t xml:space="preserve">    const res = await volunteerSignUpApi(data);</w:t>
      </w:r>
      <w:r>
        <w:br w:type="textWrapping"/>
      </w:r>
      <w:r>
        <w:t xml:space="preserve">    if (res.status === 200) {</w:t>
      </w:r>
      <w:r>
        <w:br w:type="textWrapping"/>
      </w:r>
      <w:r>
        <w:t xml:space="preserve">      return res.data.msg;</w:t>
      </w:r>
      <w:r>
        <w:br w:type="textWrapping"/>
      </w:r>
      <w:r>
        <w:t xml:space="preserve">    }</w:t>
      </w:r>
      <w:r>
        <w:br w:type="textWrapping"/>
      </w:r>
      <w:r>
        <w:t xml:space="preserve">    console.log("volunteerSignUp Error");</w:t>
      </w:r>
      <w:r>
        <w:br w:type="textWrapping"/>
      </w:r>
      <w:r>
        <w:t xml:space="preserve">  };</w:t>
      </w:r>
      <w:r>
        <w:br w:type="textWrapping"/>
      </w:r>
      <w:r>
        <w:t>};const serviceReducer = ServiceStore.reducer;</w:t>
      </w:r>
      <w:r>
        <w:br w:type="textWrapping"/>
      </w:r>
      <w:r>
        <w:t>export default serviceReducer;</w:t>
      </w:r>
      <w:r>
        <w:br w:type="textWrapping"/>
      </w:r>
      <w:r>
        <w:t>import { createSlice } from "@reduxjs/toolkit";</w:t>
      </w:r>
      <w:r>
        <w:br w:type="textWrapping"/>
      </w:r>
      <w:r>
        <w:t>import {</w:t>
      </w:r>
      <w:r>
        <w:br w:type="textWrapping"/>
      </w:r>
      <w:r>
        <w:t xml:space="preserve">  createAccountApi,</w:t>
      </w:r>
      <w:r>
        <w:br w:type="textWrapping"/>
      </w:r>
      <w:r>
        <w:t xml:space="preserve">  transferApi,</w:t>
      </w:r>
      <w:r>
        <w:br w:type="textWrapping"/>
      </w:r>
      <w:r>
        <w:t xml:space="preserve">  getHistoryApi,</w:t>
      </w:r>
      <w:r>
        <w:br w:type="textWrapping"/>
      </w:r>
      <w:r>
        <w:t xml:space="preserve">  getAllTradesApi,</w:t>
      </w:r>
      <w:r>
        <w:br w:type="textWrapping"/>
      </w:r>
      <w:r>
        <w:t>} from "@/api/apis/trade";</w:t>
      </w:r>
      <w:r>
        <w:br w:type="textWrapping"/>
      </w:r>
      <w:r>
        <w:t>import Cookies from "js-cookie";</w:t>
      </w:r>
      <w:r>
        <w:br w:type="textWrapping"/>
      </w:r>
      <w:r>
        <w:t>export const _getAddress_ = () =&gt; {</w:t>
      </w:r>
      <w:r>
        <w:br w:type="textWrapping"/>
      </w:r>
      <w:r>
        <w:t xml:space="preserve">  return Cookies.get("address");</w:t>
      </w:r>
      <w:r>
        <w:br w:type="textWrapping"/>
      </w:r>
      <w:r>
        <w:t>};</w:t>
      </w:r>
      <w:r>
        <w:br w:type="textWrapping"/>
      </w:r>
      <w:r>
        <w:t>const _setAddress_ = (address) =&gt; {</w:t>
      </w:r>
      <w:r>
        <w:br w:type="textWrapping"/>
      </w:r>
      <w:r>
        <w:t xml:space="preserve">  Cookies.set("address", address);</w:t>
      </w:r>
      <w:r>
        <w:br w:type="textWrapping"/>
      </w:r>
      <w:r>
        <w:t>};</w:t>
      </w:r>
      <w:r>
        <w:br w:type="textWrapping"/>
      </w:r>
      <w:r>
        <w:t>const _getHistoryTrade_ = () =&gt; {</w:t>
      </w:r>
      <w:r>
        <w:br w:type="textWrapping"/>
      </w:r>
      <w:r>
        <w:t xml:space="preserve">  return JSON.parse(window.sessionStorage.getItem("historyTrade"));</w:t>
      </w:r>
      <w:r>
        <w:br w:type="textWrapping"/>
      </w:r>
      <w:r>
        <w:t>};</w:t>
      </w:r>
      <w:r>
        <w:br w:type="textWrapping"/>
      </w:r>
      <w:r>
        <w:t>const _setHistoryTrade_ = (historyTrade) =&gt; {</w:t>
      </w:r>
      <w:r>
        <w:br w:type="textWrapping"/>
      </w:r>
      <w:r>
        <w:t xml:space="preserve">  window.sessionStorage.setItem("historyTrade", JSON.stringify(historyTrade));</w:t>
      </w:r>
      <w:r>
        <w:br w:type="textWrapping"/>
      </w:r>
      <w:r>
        <w:t>};</w:t>
      </w:r>
      <w:r>
        <w:br w:type="textWrapping"/>
      </w:r>
      <w:r>
        <w:t>const _getTardes_ = () =&gt; {</w:t>
      </w:r>
      <w:r>
        <w:br w:type="textWrapping"/>
      </w:r>
      <w:r>
        <w:t xml:space="preserve">  return JSON.parse(window.sessionStorage.getItem("trade"));</w:t>
      </w:r>
      <w:r>
        <w:br w:type="textWrapping"/>
      </w:r>
      <w:r>
        <w:t>};</w:t>
      </w:r>
      <w:r>
        <w:br w:type="textWrapping"/>
      </w:r>
      <w:r>
        <w:t>const _setTardes_ = (trades) =&gt; {</w:t>
      </w:r>
      <w:r>
        <w:br w:type="textWrapping"/>
      </w:r>
      <w:r>
        <w:t xml:space="preserve">  window.sessionStorage.setItem("trade", JSON.stringify(trades));</w:t>
      </w:r>
      <w:r>
        <w:br w:type="textWrapping"/>
      </w:r>
      <w:r>
        <w:t>};</w:t>
      </w:r>
      <w:r>
        <w:br w:type="textWrapping"/>
      </w:r>
      <w:r>
        <w:t>const tradeStore = createSlice({</w:t>
      </w:r>
      <w:r>
        <w:br w:type="textWrapping"/>
      </w:r>
      <w:r>
        <w:t xml:space="preserve">  name: "trade",</w:t>
      </w:r>
      <w:r>
        <w:br w:type="textWrapping"/>
      </w:r>
      <w:r>
        <w:t xml:space="preserve">  initialState: {</w:t>
      </w:r>
      <w:r>
        <w:br w:type="textWrapping"/>
      </w:r>
      <w:r>
        <w:t xml:space="preserve">    address: _getAddress_() || "",</w:t>
      </w:r>
      <w:r>
        <w:br w:type="textWrapping"/>
      </w:r>
      <w:r>
        <w:t xml:space="preserve">    historyTrade: _getHistoryTrade_() || [],</w:t>
      </w:r>
      <w:r>
        <w:br w:type="textWrapping"/>
      </w:r>
      <w:r>
        <w:t xml:space="preserve">    trades: _getTardes_() || [],</w:t>
      </w:r>
      <w:r>
        <w:br w:type="textWrapping"/>
      </w:r>
      <w:r>
        <w:t xml:space="preserve">  },</w:t>
      </w:r>
      <w:r>
        <w:br w:type="textWrapping"/>
      </w:r>
      <w:r>
        <w:t xml:space="preserve">  reducers: {</w:t>
      </w:r>
      <w:r>
        <w:br w:type="textWrapping"/>
      </w:r>
      <w:r>
        <w:t xml:space="preserve">    setAddress: (state, action) =&gt; {</w:t>
      </w:r>
      <w:r>
        <w:br w:type="textWrapping"/>
      </w:r>
      <w:r>
        <w:t xml:space="preserve">      state.address = action.payload;</w:t>
      </w:r>
      <w:r>
        <w:br w:type="textWrapping"/>
      </w:r>
      <w:r>
        <w:t xml:space="preserve">      _setAddress_(action.payload);</w:t>
      </w:r>
      <w:r>
        <w:br w:type="textWrapping"/>
      </w:r>
      <w:r>
        <w:t xml:space="preserve">    },</w:t>
      </w:r>
      <w:r>
        <w:br w:type="textWrapping"/>
      </w:r>
      <w:r>
        <w:t xml:space="preserve">    setHistoryTrade: (state, action) =&gt; {</w:t>
      </w:r>
      <w:r>
        <w:br w:type="textWrapping"/>
      </w:r>
      <w:r>
        <w:t xml:space="preserve">      state.historyTrade = action.payload;</w:t>
      </w:r>
      <w:r>
        <w:br w:type="textWrapping"/>
      </w:r>
      <w:r>
        <w:t xml:space="preserve">      _setHistoryTrade_(action.payload);</w:t>
      </w:r>
      <w:r>
        <w:br w:type="textWrapping"/>
      </w:r>
      <w:r>
        <w:t xml:space="preserve">    },</w:t>
      </w:r>
      <w:r>
        <w:br w:type="textWrapping"/>
      </w:r>
      <w:r>
        <w:t xml:space="preserve">    setTrades: (state, action) =&gt; {</w:t>
      </w:r>
      <w:r>
        <w:br w:type="textWrapping"/>
      </w:r>
      <w:r>
        <w:t xml:space="preserve">      state.trades = action.payload;</w:t>
      </w:r>
      <w:r>
        <w:br w:type="textWrapping"/>
      </w:r>
      <w:r>
        <w:t xml:space="preserve">      _setTardes_(action.payload);</w:t>
      </w:r>
      <w:r>
        <w:br w:type="textWrapping"/>
      </w:r>
      <w:r>
        <w:t xml:space="preserve">    },</w:t>
      </w:r>
      <w:r>
        <w:br w:type="textWrapping"/>
      </w:r>
      <w:r>
        <w:t xml:space="preserve">  },</w:t>
      </w:r>
      <w:r>
        <w:br w:type="textWrapping"/>
      </w:r>
      <w:r>
        <w:t>});const { setAddress, setTrades, setHistoryTrade } = tradeStore.actions;export const createAccount = (data) =&gt; {</w:t>
      </w:r>
      <w:r>
        <w:br w:type="textWrapping"/>
      </w:r>
      <w:r>
        <w:t xml:space="preserve">  return async (dispatch) =&gt; {</w:t>
      </w:r>
      <w:r>
        <w:br w:type="textWrapping"/>
      </w:r>
      <w:r>
        <w:t xml:space="preserve">    const res = await createAccountApi(data);</w:t>
      </w:r>
      <w:r>
        <w:br w:type="textWrapping"/>
      </w:r>
      <w:r>
        <w:t xml:space="preserve">    if (res.status === 200) {</w:t>
      </w:r>
      <w:r>
        <w:br w:type="textWrapping"/>
      </w:r>
      <w:r>
        <w:t xml:space="preserve">      dispatch(setAddress(res.data.data.address));</w:t>
      </w:r>
      <w:r>
        <w:br w:type="textWrapping"/>
      </w:r>
      <w:r>
        <w:t xml:space="preserve">    }</w:t>
      </w:r>
      <w:r>
        <w:br w:type="textWrapping"/>
      </w:r>
      <w:r>
        <w:t xml:space="preserve">  };</w:t>
      </w:r>
      <w:r>
        <w:br w:type="textWrapping"/>
      </w:r>
      <w:r>
        <w:t>};export const transfer = (data) =&gt; {</w:t>
      </w:r>
      <w:r>
        <w:br w:type="textWrapping"/>
      </w:r>
      <w:r>
        <w:t xml:space="preserve">  return async (dispatch) =&gt; {</w:t>
      </w:r>
      <w:r>
        <w:br w:type="textWrapping"/>
      </w:r>
      <w:r>
        <w:t xml:space="preserve">    const res = await transferApi(data);</w:t>
      </w:r>
      <w:r>
        <w:br w:type="textWrapping"/>
      </w:r>
      <w:r>
        <w:t xml:space="preserve">    if (res.status === 200) {</w:t>
      </w:r>
      <w:r>
        <w:br w:type="textWrapping"/>
      </w:r>
      <w:r>
        <w:t xml:space="preserve">      return res.data.msg;</w:t>
      </w:r>
      <w:r>
        <w:br w:type="textWrapping"/>
      </w:r>
      <w:r>
        <w:t xml:space="preserve">    }</w:t>
      </w:r>
      <w:r>
        <w:br w:type="textWrapping"/>
      </w:r>
      <w:r>
        <w:t xml:space="preserve">  };</w:t>
      </w:r>
      <w:r>
        <w:br w:type="textWrapping"/>
      </w:r>
      <w:r>
        <w:t>};export const history = () =&gt; {</w:t>
      </w:r>
      <w:r>
        <w:br w:type="textWrapping"/>
      </w:r>
      <w:r>
        <w:t xml:space="preserve">  return async (dispatch) =&gt; {</w:t>
      </w:r>
      <w:r>
        <w:br w:type="textWrapping"/>
      </w:r>
      <w:r>
        <w:t xml:space="preserve">    const res = await getHistoryApi();</w:t>
      </w:r>
      <w:r>
        <w:br w:type="textWrapping"/>
      </w:r>
      <w:r>
        <w:t xml:space="preserve">    if (res.status === 200) {</w:t>
      </w:r>
      <w:r>
        <w:br w:type="textWrapping"/>
      </w:r>
      <w:r>
        <w:t xml:space="preserve">      dispatch(setHistoryTrade(res.data.data));</w:t>
      </w:r>
      <w:r>
        <w:br w:type="textWrapping"/>
      </w:r>
      <w:r>
        <w:t xml:space="preserve">      // console.log(res.data.data);</w:t>
      </w:r>
      <w:r>
        <w:br w:type="textWrapping"/>
      </w:r>
      <w:r>
        <w:t xml:space="preserve">    }</w:t>
      </w:r>
      <w:r>
        <w:br w:type="textWrapping"/>
      </w:r>
      <w:r>
        <w:t xml:space="preserve">  };</w:t>
      </w:r>
      <w:r>
        <w:br w:type="textWrapping"/>
      </w:r>
      <w:r>
        <w:t>};</w:t>
      </w:r>
      <w:r>
        <w:br w:type="textWrapping"/>
      </w:r>
      <w:r>
        <w:t>export const getTrades = () =&gt; {</w:t>
      </w:r>
      <w:r>
        <w:br w:type="textWrapping"/>
      </w:r>
      <w:r>
        <w:t xml:space="preserve">  return async (dispatch) =&gt; {</w:t>
      </w:r>
      <w:r>
        <w:br w:type="textWrapping"/>
      </w:r>
      <w:r>
        <w:t xml:space="preserve">    const res = await getAllTradesApi();</w:t>
      </w:r>
      <w:r>
        <w:br w:type="textWrapping"/>
      </w:r>
      <w:r>
        <w:t xml:space="preserve">    if (res.status === 200) {</w:t>
      </w:r>
      <w:r>
        <w:br w:type="textWrapping"/>
      </w:r>
      <w:r>
        <w:t xml:space="preserve">      dispatch(setTrades(res.data.data));</w:t>
      </w:r>
      <w:r>
        <w:br w:type="textWrapping"/>
      </w:r>
      <w:r>
        <w:t xml:space="preserve">    }</w:t>
      </w:r>
      <w:r>
        <w:br w:type="textWrapping"/>
      </w:r>
      <w:r>
        <w:t xml:space="preserve">  };</w:t>
      </w:r>
      <w:r>
        <w:br w:type="textWrapping"/>
      </w:r>
      <w:r>
        <w:t>};const TradeReducer = tradeStore.reducer;</w:t>
      </w:r>
      <w:r>
        <w:br w:type="textWrapping"/>
      </w:r>
      <w:r>
        <w:t>export default TradeReducer;</w:t>
      </w:r>
      <w:r>
        <w:br w:type="textWrapping"/>
      </w:r>
      <w:r>
        <w:t>import { createSlice } from "@reduxjs/toolkit";</w:t>
      </w:r>
      <w:r>
        <w:br w:type="textWrapping"/>
      </w:r>
      <w:r>
        <w:t>import { registerApi, loginApi, getAuthcodeApi } from "@/api/apis/user";</w:t>
      </w:r>
      <w:r>
        <w:br w:type="textWrapping"/>
      </w:r>
      <w:r>
        <w:t>import { clearHistory } from "./service";</w:t>
      </w:r>
      <w:r>
        <w:br w:type="textWrapping"/>
      </w:r>
      <w:r>
        <w:t>import Cookies from "js-cookie";</w:t>
      </w:r>
      <w:r>
        <w:br w:type="textWrapping"/>
      </w:r>
      <w:r>
        <w:t>import { updatePwdApi, updateUserApi } from "@/api/apis/user";</w:t>
      </w:r>
      <w:r>
        <w:br w:type="textWrapping"/>
      </w:r>
      <w:r>
        <w:t>const _setToken_ = (token) =&gt; {</w:t>
      </w:r>
      <w:r>
        <w:br w:type="textWrapping"/>
      </w:r>
      <w:r>
        <w:t>};</w:t>
      </w:r>
      <w:r>
        <w:br w:type="textWrapping"/>
      </w:r>
      <w:r>
        <w:t>const _getToken_ = () =&gt; {</w:t>
      </w:r>
      <w:r>
        <w:br w:type="textWrapping"/>
      </w:r>
      <w:r>
        <w:t>};</w:t>
      </w:r>
      <w:r>
        <w:br w:type="textWrapping"/>
      </w:r>
      <w:r>
        <w:t>const _removeToken_ = () =&gt; {</w:t>
      </w:r>
      <w:r>
        <w:br w:type="textWrapping"/>
      </w:r>
      <w:r>
        <w:t>};</w:t>
      </w:r>
      <w:r>
        <w:br w:type="textWrapping"/>
      </w:r>
      <w:r>
        <w:t>const _setUserInfo_ = (userInfo) =&gt; {</w:t>
      </w:r>
      <w:r>
        <w:br w:type="textWrapping"/>
      </w:r>
      <w:r>
        <w:t>};</w:t>
      </w:r>
      <w:r>
        <w:br w:type="textWrapping"/>
      </w:r>
      <w:r>
        <w:t>const _getUserInfo_ = () =&gt; {</w:t>
      </w:r>
      <w:r>
        <w:br w:type="textWrapping"/>
      </w:r>
      <w:r>
        <w:t>};</w:t>
      </w:r>
      <w:r>
        <w:br w:type="textWrapping"/>
      </w:r>
      <w:r>
        <w:t>const _removeUserInfo_ = () =&gt; {</w:t>
      </w:r>
      <w:r>
        <w:br w:type="textWrapping"/>
      </w:r>
      <w:r>
        <w:t>};</w:t>
      </w:r>
      <w:r>
        <w:br w:type="textWrapping"/>
      </w:r>
      <w:r>
        <w:t>// store redux</w:t>
      </w:r>
      <w:r>
        <w:br w:type="textWrapping"/>
      </w:r>
      <w:r>
        <w:t>const userStore = createSlice({</w:t>
      </w:r>
      <w:r>
        <w:br w:type="textWrapping"/>
      </w:r>
      <w:r>
        <w:t xml:space="preserve">  name: "user",</w:t>
      </w:r>
      <w:r>
        <w:br w:type="textWrapping"/>
      </w:r>
      <w:r>
        <w:t xml:space="preserve">  initialState: {</w:t>
      </w:r>
      <w:r>
        <w:br w:type="textWrapping"/>
      </w:r>
      <w:r>
        <w:t xml:space="preserve">    token: _getToken_() || "",</w:t>
      </w:r>
      <w:r>
        <w:br w:type="textWrapping"/>
      </w:r>
      <w:r>
        <w:t xml:space="preserve">    userInfo: _getUserInfo_() || {},</w:t>
      </w:r>
      <w:r>
        <w:br w:type="textWrapping"/>
      </w:r>
      <w:r>
        <w:t xml:space="preserve">  },</w:t>
      </w:r>
      <w:r>
        <w:br w:type="textWrapping"/>
      </w:r>
      <w:r>
        <w:t xml:space="preserve">  reducers: {</w:t>
      </w:r>
      <w:r>
        <w:br w:type="textWrapping"/>
      </w:r>
      <w:r>
        <w:t xml:space="preserve">    setToken: (state, action) =&gt; {</w:t>
      </w:r>
      <w:r>
        <w:br w:type="textWrapping"/>
      </w:r>
      <w:r>
        <w:t xml:space="preserve">      state.token = action.payload;</w:t>
      </w:r>
      <w:r>
        <w:br w:type="textWrapping"/>
      </w:r>
      <w:r>
        <w:t xml:space="preserve">      _setToken_(action.payload);</w:t>
      </w:r>
      <w:r>
        <w:br w:type="textWrapping"/>
      </w:r>
      <w:r>
        <w:t xml:space="preserve">    },</w:t>
      </w:r>
      <w:r>
        <w:br w:type="textWrapping"/>
      </w:r>
      <w:r>
        <w:t xml:space="preserve">    setUserInfo: (state, action) =&gt; {</w:t>
      </w:r>
      <w:r>
        <w:br w:type="textWrapping"/>
      </w:r>
      <w:r>
        <w:t xml:space="preserve">      state.userInfo = action.payload;</w:t>
      </w:r>
      <w:r>
        <w:br w:type="textWrapping"/>
      </w:r>
      <w:r>
        <w:t xml:space="preserve">      _setUserInfo_(action.payload);</w:t>
      </w:r>
      <w:r>
        <w:br w:type="textWrapping"/>
      </w:r>
      <w:r>
        <w:t xml:space="preserve">    },</w:t>
      </w:r>
      <w:r>
        <w:br w:type="textWrapping"/>
      </w:r>
      <w:r>
        <w:t xml:space="preserve">    clearInfo: (state) =&gt; {</w:t>
      </w:r>
      <w:r>
        <w:br w:type="textWrapping"/>
      </w:r>
      <w:r>
        <w:t xml:space="preserve">      (state.token = ""), (state.userInfo = {});</w:t>
      </w:r>
      <w:r>
        <w:br w:type="textWrapping"/>
      </w:r>
      <w:r>
        <w:t xml:space="preserve">      _removeToken_();</w:t>
      </w:r>
      <w:r>
        <w:br w:type="textWrapping"/>
      </w:r>
      <w:r>
        <w:t xml:space="preserve">      _removeUserInfo_();</w:t>
      </w:r>
      <w:r>
        <w:br w:type="textWrapping"/>
      </w:r>
      <w:r>
        <w:t xml:space="preserve">    },</w:t>
      </w:r>
      <w:r>
        <w:br w:type="textWrapping"/>
      </w:r>
      <w:r>
        <w:t xml:space="preserve">  },</w:t>
      </w:r>
      <w:r>
        <w:br w:type="textWrapping"/>
      </w:r>
      <w:r>
        <w:t>});const { setToken, setUserInfo, clearInfo } = userStore.actions;const fetchRegister = (data) =&gt; {</w:t>
      </w:r>
      <w:r>
        <w:br w:type="textWrapping"/>
      </w:r>
      <w:r>
        <w:t xml:space="preserve">  return async (dispatch) =&gt; {</w:t>
      </w:r>
      <w:r>
        <w:br w:type="textWrapping"/>
      </w:r>
      <w:r>
        <w:t xml:space="preserve">    const res = await registerApi(data);</w:t>
      </w:r>
      <w:r>
        <w:br w:type="textWrapping"/>
      </w:r>
      <w:r>
        <w:t xml:space="preserve">    console.log(res);</w:t>
      </w:r>
      <w:r>
        <w:br w:type="textWrapping"/>
      </w:r>
      <w:r>
        <w:t xml:space="preserve">    if (res.status == 200) {</w:t>
      </w:r>
      <w:r>
        <w:br w:type="textWrapping"/>
      </w:r>
      <w:r>
        <w:t xml:space="preserve">      return res.data.msg;</w:t>
      </w:r>
      <w:r>
        <w:br w:type="textWrapping"/>
      </w:r>
      <w:r>
        <w:t xml:space="preserve">    }</w:t>
      </w:r>
      <w:r>
        <w:br w:type="textWrapping"/>
      </w:r>
      <w:r>
        <w:t xml:space="preserve">  };</w:t>
      </w:r>
      <w:r>
        <w:br w:type="textWrapping"/>
      </w:r>
      <w:r>
        <w:t>};const fetchLogin = (data) =&gt; {</w:t>
      </w:r>
      <w:r>
        <w:br w:type="textWrapping"/>
      </w:r>
      <w:r>
        <w:t xml:space="preserve">  return async (dispatch) =&gt; {</w:t>
      </w:r>
      <w:r>
        <w:br w:type="textWrapping"/>
      </w:r>
      <w:r>
        <w:t xml:space="preserve">    const res = await loginApi(data);</w:t>
      </w:r>
      <w:r>
        <w:br w:type="textWrapping"/>
      </w:r>
      <w:r>
        <w:t xml:space="preserve">    if (res.status === 200) {</w:t>
      </w:r>
      <w:r>
        <w:br w:type="textWrapping"/>
      </w:r>
      <w:r>
        <w:t xml:space="preserve">      console.log(res, "res");</w:t>
      </w:r>
      <w:r>
        <w:br w:type="textWrapping"/>
      </w:r>
      <w:r>
        <w:t xml:space="preserve">      return res.data.data.code;</w:t>
      </w:r>
      <w:r>
        <w:br w:type="textWrapping"/>
      </w:r>
      <w:r>
        <w:t xml:space="preserve">    }</w:t>
      </w:r>
      <w:r>
        <w:br w:type="textWrapping"/>
      </w:r>
      <w:r>
        <w:t xml:space="preserve">    return res.response.data.msg;</w:t>
      </w:r>
      <w:r>
        <w:br w:type="textWrapping"/>
      </w:r>
      <w:r>
        <w:t xml:space="preserve">  };</w:t>
      </w:r>
      <w:r>
        <w:br w:type="textWrapping"/>
      </w:r>
      <w:r>
        <w:t>};const logout = () =&gt; {</w:t>
      </w:r>
      <w:r>
        <w:br w:type="textWrapping"/>
      </w:r>
      <w:r>
        <w:t xml:space="preserve">  return async (dispatch) =&gt; {</w:t>
      </w:r>
      <w:r>
        <w:br w:type="textWrapping"/>
      </w:r>
      <w:r>
        <w:t xml:space="preserve">    dispatch(clearInfo());</w:t>
      </w:r>
      <w:r>
        <w:br w:type="textWrapping"/>
      </w:r>
      <w:r>
        <w:t xml:space="preserve">    dispatch(clearHistory());</w:t>
      </w:r>
      <w:r>
        <w:br w:type="textWrapping"/>
      </w:r>
      <w:r>
        <w:t xml:space="preserve">  };</w:t>
      </w:r>
      <w:r>
        <w:br w:type="textWrapping"/>
      </w:r>
      <w:r>
        <w:t>};const updateInfo = (data) =&gt; {</w:t>
      </w:r>
      <w:r>
        <w:br w:type="textWrapping"/>
      </w:r>
      <w:r>
        <w:t xml:space="preserve">  return async (dispatch) =&gt; {</w:t>
      </w:r>
      <w:r>
        <w:br w:type="textWrapping"/>
      </w:r>
      <w:r>
        <w:t xml:space="preserve">    const res = await updateUserApi(data);</w:t>
      </w:r>
      <w:r>
        <w:br w:type="textWrapping"/>
      </w:r>
      <w:r>
        <w:t xml:space="preserve">    console.log(res, "res/update");</w:t>
      </w:r>
      <w:r>
        <w:br w:type="textWrapping"/>
      </w:r>
      <w:r>
        <w:t xml:space="preserve">    if (res.status === 200) {</w:t>
      </w:r>
      <w:r>
        <w:br w:type="textWrapping"/>
      </w:r>
      <w:r>
        <w:t xml:space="preserve">      dispatch(setUserInfo({ ...res.data.data.userinfo }));</w:t>
      </w:r>
      <w:r>
        <w:br w:type="textWrapping"/>
      </w:r>
      <w:r>
        <w:t xml:space="preserve">    }</w:t>
      </w:r>
      <w:r>
        <w:br w:type="textWrapping"/>
      </w:r>
      <w:r>
        <w:t xml:space="preserve">    return res.data.data.userinfo;</w:t>
      </w:r>
      <w:r>
        <w:br w:type="textWrapping"/>
      </w:r>
      <w:r>
        <w:t xml:space="preserve">  };</w:t>
      </w:r>
      <w:r>
        <w:br w:type="textWrapping"/>
      </w:r>
      <w:r>
        <w:t>};const updatePwd = (data) =&gt; {</w:t>
      </w:r>
      <w:r>
        <w:br w:type="textWrapping"/>
      </w:r>
      <w:r>
        <w:t xml:space="preserve">  return async (dispatch) =&gt; {</w:t>
      </w:r>
      <w:r>
        <w:br w:type="textWrapping"/>
      </w:r>
      <w:r>
        <w:t xml:space="preserve">    const res = await updatePwdApi(data);</w:t>
      </w:r>
      <w:r>
        <w:br w:type="textWrapping"/>
      </w:r>
      <w:r>
        <w:t xml:space="preserve">    console.log(res, "res/updatePwd");</w:t>
      </w:r>
      <w:r>
        <w:br w:type="textWrapping"/>
      </w:r>
      <w:r>
        <w:t xml:space="preserve">    // if (res.status===200){</w:t>
      </w:r>
      <w:r>
        <w:br w:type="textWrapping"/>
      </w:r>
      <w:r>
        <w:t xml:space="preserve">    //   dispatch(setUserInfo({...res.data.data.userinfo}))</w:t>
      </w:r>
      <w:r>
        <w:br w:type="textWrapping"/>
      </w:r>
      <w:r>
        <w:t xml:space="preserve">    // }</w:t>
      </w:r>
      <w:r>
        <w:br w:type="textWrapping"/>
      </w:r>
      <w:r>
        <w:t xml:space="preserve">  };</w:t>
      </w:r>
      <w:r>
        <w:br w:type="textWrapping"/>
      </w:r>
      <w:r>
        <w:t>};</w:t>
      </w:r>
      <w:r>
        <w:br w:type="textWrapping"/>
      </w:r>
      <w:r>
        <w:t>const getAuthcode = (data) =&gt; {</w:t>
      </w:r>
      <w:r>
        <w:br w:type="textWrapping"/>
      </w:r>
      <w:r>
        <w:t xml:space="preserve">  console.log(data, "data");</w:t>
      </w:r>
      <w:r>
        <w:br w:type="textWrapping"/>
      </w:r>
      <w:r>
        <w:t xml:space="preserve">  return async (dispatch) =&gt; {</w:t>
      </w:r>
      <w:r>
        <w:br w:type="textWrapping"/>
      </w:r>
      <w:r>
        <w:t xml:space="preserve">    const res = await getAuthcodeApi(data);</w:t>
      </w:r>
      <w:r>
        <w:br w:type="textWrapping"/>
      </w:r>
      <w:r>
        <w:t xml:space="preserve">    return res;</w:t>
      </w:r>
      <w:r>
        <w:br w:type="textWrapping"/>
      </w:r>
      <w:r>
        <w:t xml:space="preserve">  };</w:t>
      </w:r>
      <w:r>
        <w:br w:type="textWrapping"/>
      </w:r>
      <w:r>
        <w:t>};export {</w:t>
      </w:r>
      <w:r>
        <w:br w:type="textWrapping"/>
      </w:r>
      <w:r>
        <w:t xml:space="preserve">  fetchRegister,</w:t>
      </w:r>
      <w:r>
        <w:br w:type="textWrapping"/>
      </w:r>
      <w:r>
        <w:t xml:space="preserve">  fetchLogin,</w:t>
      </w:r>
      <w:r>
        <w:br w:type="textWrapping"/>
      </w:r>
      <w:r>
        <w:t xml:space="preserve">  logout,</w:t>
      </w:r>
      <w:r>
        <w:br w:type="textWrapping"/>
      </w:r>
      <w:r>
        <w:t xml:space="preserve">  _getToken_,</w:t>
      </w:r>
      <w:r>
        <w:br w:type="textWrapping"/>
      </w:r>
      <w:r>
        <w:t xml:space="preserve">  updateInfo,</w:t>
      </w:r>
      <w:r>
        <w:br w:type="textWrapping"/>
      </w:r>
      <w:r>
        <w:t xml:space="preserve">  updatePwd,</w:t>
      </w:r>
      <w:r>
        <w:br w:type="textWrapping"/>
      </w:r>
      <w:r>
        <w:t xml:space="preserve">  getAuthcode,</w:t>
      </w:r>
      <w:r>
        <w:br w:type="textWrapping"/>
      </w:r>
      <w:r>
        <w:t>};const UserReducer = userStore.reducer;</w:t>
      </w:r>
      <w:r>
        <w:br w:type="textWrapping"/>
      </w:r>
      <w:r>
        <w:t>export default UserReducer;</w:t>
      </w:r>
      <w:r>
        <w:br w:type="textWrapping"/>
      </w:r>
      <w:r>
        <w:t>const activitype = [</w:t>
      </w:r>
      <w:r>
        <w:br w:type="textWrapping"/>
      </w:r>
      <w:r>
        <w:t xml:space="preserve">  {</w:t>
      </w:r>
      <w:r>
        <w:br w:type="textWrapping"/>
      </w:r>
      <w:r>
        <w:t xml:space="preserve">    value: "1000",</w:t>
      </w:r>
      <w:r>
        <w:br w:type="textWrapping"/>
      </w:r>
      <w:r>
        <w:t xml:space="preserve">    label: "公益活动",</w:t>
      </w:r>
      <w:r>
        <w:br w:type="textWrapping"/>
      </w:r>
      <w:r>
        <w:t xml:space="preserve">    children: [</w:t>
      </w:r>
      <w:r>
        <w:br w:type="textWrapping"/>
      </w:r>
      <w:r>
        <w:t xml:space="preserve">      { value: "1001", label: "教育文化" },</w:t>
      </w:r>
      <w:r>
        <w:br w:type="textWrapping"/>
      </w:r>
      <w:r>
        <w:t xml:space="preserve">      { value: "1002", label: "生活服务" },</w:t>
      </w:r>
      <w:r>
        <w:br w:type="textWrapping"/>
      </w:r>
      <w:r>
        <w:t xml:space="preserve">      { value: "1003", label: "健身体育" },</w:t>
      </w:r>
      <w:r>
        <w:br w:type="textWrapping"/>
      </w:r>
      <w:r>
        <w:t xml:space="preserve">      { value: "1004", label: "生产发展" },</w:t>
      </w:r>
      <w:r>
        <w:br w:type="textWrapping"/>
      </w:r>
      <w:r>
        <w:t xml:space="preserve">      { value: "1005", label: "理论宣讲" },</w:t>
      </w:r>
      <w:r>
        <w:br w:type="textWrapping"/>
      </w:r>
      <w:r>
        <w:t xml:space="preserve">      { value: "1006", label: "科技科普" },</w:t>
      </w:r>
      <w:r>
        <w:br w:type="textWrapping"/>
      </w:r>
      <w:r>
        <w:t xml:space="preserve">      { value: "1007", label: "医疗健康" },</w:t>
      </w:r>
      <w:r>
        <w:br w:type="textWrapping"/>
      </w:r>
      <w:r>
        <w:t xml:space="preserve">      { value: "1008", label: "其他公益服务" },</w:t>
      </w:r>
      <w:r>
        <w:br w:type="textWrapping"/>
      </w:r>
      <w:r>
        <w:t xml:space="preserve">    ],</w:t>
      </w:r>
      <w:r>
        <w:br w:type="textWrapping"/>
      </w:r>
      <w:r>
        <w:t xml:space="preserve">  },</w:t>
      </w:r>
      <w:r>
        <w:br w:type="textWrapping"/>
      </w:r>
      <w:r>
        <w:t xml:space="preserve">  {</w:t>
      </w:r>
      <w:r>
        <w:br w:type="textWrapping"/>
      </w:r>
      <w:r>
        <w:t xml:space="preserve">    value: "2000",</w:t>
      </w:r>
      <w:r>
        <w:br w:type="textWrapping"/>
      </w:r>
      <w:r>
        <w:t xml:space="preserve">    label: "公益服务",</w:t>
      </w:r>
      <w:r>
        <w:br w:type="textWrapping"/>
      </w:r>
      <w:r>
        <w:t xml:space="preserve">    children: [</w:t>
      </w:r>
      <w:r>
        <w:br w:type="textWrapping"/>
      </w:r>
      <w:r>
        <w:t xml:space="preserve">      { value: "2001", label: "公益宣传" },</w:t>
      </w:r>
      <w:r>
        <w:br w:type="textWrapping"/>
      </w:r>
      <w:r>
        <w:t xml:space="preserve">      { value: "2002", label: "维修养护" },</w:t>
      </w:r>
      <w:r>
        <w:br w:type="textWrapping"/>
      </w:r>
      <w:r>
        <w:t xml:space="preserve">      { value: "2003", label: "环境清洁" },</w:t>
      </w:r>
      <w:r>
        <w:br w:type="textWrapping"/>
      </w:r>
      <w:r>
        <w:t xml:space="preserve">      { value: "2004", label: "文体活动" },</w:t>
      </w:r>
      <w:r>
        <w:br w:type="textWrapping"/>
      </w:r>
      <w:r>
        <w:t xml:space="preserve">      { value: "2005", label: "公共卫生" },</w:t>
      </w:r>
      <w:r>
        <w:br w:type="textWrapping"/>
      </w:r>
      <w:r>
        <w:t xml:space="preserve">      { value: "2006", label: "问卷调查" },</w:t>
      </w:r>
      <w:r>
        <w:br w:type="textWrapping"/>
      </w:r>
      <w:r>
        <w:t xml:space="preserve">      { value: "2007", label: "方案征集" },</w:t>
      </w:r>
      <w:r>
        <w:br w:type="textWrapping"/>
      </w:r>
      <w:r>
        <w:t xml:space="preserve">    ],</w:t>
      </w:r>
      <w:r>
        <w:br w:type="textWrapping"/>
      </w:r>
      <w:r>
        <w:t xml:space="preserve">  },</w:t>
      </w:r>
      <w:r>
        <w:br w:type="textWrapping"/>
      </w:r>
      <w:r>
        <w:t xml:space="preserve">  {</w:t>
      </w:r>
      <w:r>
        <w:br w:type="textWrapping"/>
      </w:r>
      <w:r>
        <w:t xml:space="preserve">    value: "3000",</w:t>
      </w:r>
      <w:r>
        <w:br w:type="textWrapping"/>
      </w:r>
      <w:r>
        <w:t xml:space="preserve">    label: "关爱服务",</w:t>
      </w:r>
      <w:r>
        <w:br w:type="textWrapping"/>
      </w:r>
      <w:r>
        <w:t xml:space="preserve">    children: [</w:t>
      </w:r>
      <w:r>
        <w:br w:type="textWrapping"/>
      </w:r>
      <w:r>
        <w:t xml:space="preserve">      { value: "3001", label: "户外陪伴" },</w:t>
      </w:r>
      <w:r>
        <w:br w:type="textWrapping"/>
      </w:r>
      <w:r>
        <w:t xml:space="preserve">      { value: "3002", label: "体检陪伴" },</w:t>
      </w:r>
      <w:r>
        <w:br w:type="textWrapping"/>
      </w:r>
      <w:r>
        <w:t xml:space="preserve">      { value: "3003", label: "康复训练" },</w:t>
      </w:r>
      <w:r>
        <w:br w:type="textWrapping"/>
      </w:r>
      <w:r>
        <w:t xml:space="preserve">      { value: "3004", label: "探访" },</w:t>
      </w:r>
      <w:r>
        <w:br w:type="textWrapping"/>
      </w:r>
      <w:r>
        <w:t xml:space="preserve">    ],</w:t>
      </w:r>
      <w:r>
        <w:br w:type="textWrapping"/>
      </w:r>
      <w:r>
        <w:t xml:space="preserve">  },</w:t>
      </w:r>
      <w:r>
        <w:br w:type="textWrapping"/>
      </w:r>
      <w:r>
        <w:t xml:space="preserve">  {</w:t>
      </w:r>
      <w:r>
        <w:br w:type="textWrapping"/>
      </w:r>
      <w:r>
        <w:t xml:space="preserve">    value: "4000",</w:t>
      </w:r>
      <w:r>
        <w:br w:type="textWrapping"/>
      </w:r>
      <w:r>
        <w:t xml:space="preserve">    label: "家政服务",</w:t>
      </w:r>
      <w:r>
        <w:br w:type="textWrapping"/>
      </w:r>
      <w:r>
        <w:t xml:space="preserve">    children: [</w:t>
      </w:r>
      <w:r>
        <w:br w:type="textWrapping"/>
      </w:r>
      <w:r>
        <w:t xml:space="preserve">      { value: "4001", label: "清洁卫生" },</w:t>
      </w:r>
      <w:r>
        <w:br w:type="textWrapping"/>
      </w:r>
      <w:r>
        <w:t xml:space="preserve">      { value: "4002", label: "买菜做饭" },</w:t>
      </w:r>
      <w:r>
        <w:br w:type="textWrapping"/>
      </w:r>
      <w:r>
        <w:t xml:space="preserve">      { value: "4003", label: "衣帽养护" },</w:t>
      </w:r>
      <w:r>
        <w:br w:type="textWrapping"/>
      </w:r>
      <w:r>
        <w:t xml:space="preserve">      { value: "4004", label: "家装养护类" },</w:t>
      </w:r>
      <w:r>
        <w:br w:type="textWrapping"/>
      </w:r>
      <w:r>
        <w:t xml:space="preserve">    ],</w:t>
      </w:r>
      <w:r>
        <w:br w:type="textWrapping"/>
      </w:r>
      <w:r>
        <w:t xml:space="preserve">  },</w:t>
      </w:r>
      <w:r>
        <w:br w:type="textWrapping"/>
      </w:r>
      <w:r>
        <w:t xml:space="preserve">  {</w:t>
      </w:r>
      <w:r>
        <w:br w:type="textWrapping"/>
      </w:r>
      <w:r>
        <w:t xml:space="preserve">    value: "5000",</w:t>
      </w:r>
      <w:r>
        <w:br w:type="textWrapping"/>
      </w:r>
      <w:r>
        <w:t xml:space="preserve">    label: "上门服务",</w:t>
      </w:r>
      <w:r>
        <w:br w:type="textWrapping"/>
      </w:r>
      <w:r>
        <w:t xml:space="preserve">    children: [</w:t>
      </w:r>
      <w:r>
        <w:br w:type="textWrapping"/>
      </w:r>
      <w:r>
        <w:t xml:space="preserve">      { value: "5001", label: "日杂商品速递" },</w:t>
      </w:r>
      <w:r>
        <w:br w:type="textWrapping"/>
      </w:r>
      <w:r>
        <w:t xml:space="preserve">      { value: "5002", label: "美容化妆" },</w:t>
      </w:r>
      <w:r>
        <w:br w:type="textWrapping"/>
      </w:r>
      <w:r>
        <w:t xml:space="preserve">      { value: "5003", label: "订餐送餐" },</w:t>
      </w:r>
      <w:r>
        <w:br w:type="textWrapping"/>
      </w:r>
      <w:r>
        <w:t xml:space="preserve">      { value: "5004", label: "家事料理" },</w:t>
      </w:r>
      <w:r>
        <w:br w:type="textWrapping"/>
      </w:r>
      <w:r>
        <w:t xml:space="preserve">      { value: "5005", label: "代驾拼车" },</w:t>
      </w:r>
      <w:r>
        <w:br w:type="textWrapping"/>
      </w:r>
      <w:r>
        <w:t xml:space="preserve">      { value: "5006", label: "家电类维修" },</w:t>
      </w:r>
      <w:r>
        <w:br w:type="textWrapping"/>
      </w:r>
      <w:r>
        <w:t xml:space="preserve">      { value: "5007", label: "家具类维修" },</w:t>
      </w:r>
      <w:r>
        <w:br w:type="textWrapping"/>
      </w:r>
      <w:r>
        <w:t xml:space="preserve">      { value: "5008", label: "水道类维修" },</w:t>
      </w:r>
      <w:r>
        <w:br w:type="textWrapping"/>
      </w:r>
      <w:r>
        <w:t xml:space="preserve">    ],</w:t>
      </w:r>
      <w:r>
        <w:br w:type="textWrapping"/>
      </w:r>
      <w:r>
        <w:t xml:space="preserve">  },</w:t>
      </w:r>
      <w:r>
        <w:br w:type="textWrapping"/>
      </w:r>
      <w:r>
        <w:t xml:space="preserve">  {</w:t>
      </w:r>
      <w:r>
        <w:br w:type="textWrapping"/>
      </w:r>
      <w:r>
        <w:t xml:space="preserve">    value: "6000",</w:t>
      </w:r>
      <w:r>
        <w:br w:type="textWrapping"/>
      </w:r>
      <w:r>
        <w:t xml:space="preserve">    label: "培训教育",</w:t>
      </w:r>
      <w:r>
        <w:br w:type="textWrapping"/>
      </w:r>
      <w:r>
        <w:t xml:space="preserve">    children: [</w:t>
      </w:r>
      <w:r>
        <w:br w:type="textWrapping"/>
      </w:r>
      <w:r>
        <w:t xml:space="preserve">      { value: "6001", label: "家教补习" },</w:t>
      </w:r>
      <w:r>
        <w:br w:type="textWrapping"/>
      </w:r>
      <w:r>
        <w:t xml:space="preserve">      { value: "6002", label: "成人教育" },</w:t>
      </w:r>
      <w:r>
        <w:br w:type="textWrapping"/>
      </w:r>
      <w:r>
        <w:t xml:space="preserve">      { value: "6003", label: "课程辅导" },</w:t>
      </w:r>
      <w:r>
        <w:br w:type="textWrapping"/>
      </w:r>
      <w:r>
        <w:t xml:space="preserve">      { value: "6004", label: "老年兴趣" },</w:t>
      </w:r>
      <w:r>
        <w:br w:type="textWrapping"/>
      </w:r>
      <w:r>
        <w:t xml:space="preserve">      { value: "6005", label: "艺术课程" },</w:t>
      </w:r>
      <w:r>
        <w:br w:type="textWrapping"/>
      </w:r>
      <w:r>
        <w:t xml:space="preserve">      { value: "6006", label: "体育课程" },</w:t>
      </w:r>
      <w:r>
        <w:br w:type="textWrapping"/>
      </w:r>
      <w:r>
        <w:t xml:space="preserve">    ],</w:t>
      </w:r>
      <w:r>
        <w:br w:type="textWrapping"/>
      </w:r>
      <w:r>
        <w:t xml:space="preserve">  },</w:t>
      </w:r>
      <w:r>
        <w:br w:type="textWrapping"/>
      </w:r>
      <w:r>
        <w:t xml:space="preserve">  {</w:t>
      </w:r>
      <w:r>
        <w:br w:type="textWrapping"/>
      </w:r>
      <w:r>
        <w:t xml:space="preserve">    value: "7000",</w:t>
      </w:r>
      <w:r>
        <w:br w:type="textWrapping"/>
      </w:r>
      <w:r>
        <w:t xml:space="preserve">    label: "文体艺术",</w:t>
      </w:r>
      <w:r>
        <w:br w:type="textWrapping"/>
      </w:r>
      <w:r>
        <w:t xml:space="preserve">    children: [</w:t>
      </w:r>
      <w:r>
        <w:br w:type="textWrapping"/>
      </w:r>
      <w:r>
        <w:t xml:space="preserve">      { value: "7001", label: "字画装裱" },</w:t>
      </w:r>
      <w:r>
        <w:br w:type="textWrapping"/>
      </w:r>
      <w:r>
        <w:t xml:space="preserve">      { value: "7002", label: "文玩印章" },</w:t>
      </w:r>
      <w:r>
        <w:br w:type="textWrapping"/>
      </w:r>
      <w:r>
        <w:t xml:space="preserve">      { value: "7003", label: "乐器维修" },</w:t>
      </w:r>
      <w:r>
        <w:br w:type="textWrapping"/>
      </w:r>
      <w:r>
        <w:t xml:space="preserve">      { value: "7004", label: "服装道具" },</w:t>
      </w:r>
      <w:r>
        <w:br w:type="textWrapping"/>
      </w:r>
      <w:r>
        <w:t xml:space="preserve">      { value: "7005", label: "书法绘画" },</w:t>
      </w:r>
      <w:r>
        <w:br w:type="textWrapping"/>
      </w:r>
      <w:r>
        <w:t xml:space="preserve">      { value: "7006", label: "陪练代练" },</w:t>
      </w:r>
      <w:r>
        <w:br w:type="textWrapping"/>
      </w:r>
      <w:r>
        <w:t xml:space="preserve">    ],</w:t>
      </w:r>
      <w:r>
        <w:br w:type="textWrapping"/>
      </w:r>
      <w:r>
        <w:t xml:space="preserve">  },</w:t>
      </w:r>
      <w:r>
        <w:br w:type="textWrapping"/>
      </w:r>
      <w:r>
        <w:t xml:space="preserve">  {</w:t>
      </w:r>
      <w:r>
        <w:br w:type="textWrapping"/>
      </w:r>
      <w:r>
        <w:t xml:space="preserve">    value: "8000",</w:t>
      </w:r>
      <w:r>
        <w:br w:type="textWrapping"/>
      </w:r>
      <w:r>
        <w:t xml:space="preserve">    label: "专业技术",</w:t>
      </w:r>
      <w:r>
        <w:br w:type="textWrapping"/>
      </w:r>
      <w:r>
        <w:t xml:space="preserve">    children: [</w:t>
      </w:r>
      <w:r>
        <w:br w:type="textWrapping"/>
      </w:r>
      <w:r>
        <w:t xml:space="preserve">      { value: "8001", label: "财务理财" },</w:t>
      </w:r>
      <w:r>
        <w:br w:type="textWrapping"/>
      </w:r>
      <w:r>
        <w:t xml:space="preserve">      { value: "8002", label: "建筑装修" },</w:t>
      </w:r>
      <w:r>
        <w:br w:type="textWrapping"/>
      </w:r>
      <w:r>
        <w:t xml:space="preserve">      { value: "8003", label: "农牧渔业" },</w:t>
      </w:r>
      <w:r>
        <w:br w:type="textWrapping"/>
      </w:r>
      <w:r>
        <w:t xml:space="preserve">      { value: "8004", label: "计算机相关" },</w:t>
      </w:r>
      <w:r>
        <w:br w:type="textWrapping"/>
      </w:r>
      <w:r>
        <w:t xml:space="preserve">      { value: "8005", label: "美工设计" },</w:t>
      </w:r>
      <w:r>
        <w:br w:type="textWrapping"/>
      </w:r>
      <w:r>
        <w:t xml:space="preserve">      { value: "8006", label: "专业写作" },</w:t>
      </w:r>
      <w:r>
        <w:br w:type="textWrapping"/>
      </w:r>
      <w:r>
        <w:t xml:space="preserve">      { value: "8007", label: "法律援助" },</w:t>
      </w:r>
      <w:r>
        <w:br w:type="textWrapping"/>
      </w:r>
      <w:r>
        <w:t xml:space="preserve">      { value: "8008", label: "其它行业" },</w:t>
      </w:r>
      <w:r>
        <w:br w:type="textWrapping"/>
      </w:r>
      <w:r>
        <w:t xml:space="preserve">    ],</w:t>
      </w:r>
      <w:r>
        <w:br w:type="textWrapping"/>
      </w:r>
      <w:r>
        <w:t xml:space="preserve">  },</w:t>
      </w:r>
      <w:r>
        <w:br w:type="textWrapping"/>
      </w:r>
      <w:r>
        <w:t xml:space="preserve">  {</w:t>
      </w:r>
      <w:r>
        <w:br w:type="textWrapping"/>
      </w:r>
      <w:r>
        <w:t xml:space="preserve">    value: "9000",</w:t>
      </w:r>
      <w:r>
        <w:br w:type="textWrapping"/>
      </w:r>
      <w:r>
        <w:t xml:space="preserve">    label: "其他",</w:t>
      </w:r>
      <w:r>
        <w:br w:type="textWrapping"/>
      </w:r>
      <w:r>
        <w:t xml:space="preserve">    children: [{ value: "9001", label: "其他" }],</w:t>
      </w:r>
      <w:r>
        <w:br w:type="textWrapping"/>
      </w:r>
      <w:r>
        <w:t xml:space="preserve">  },</w:t>
      </w:r>
      <w:r>
        <w:br w:type="textWrapping"/>
      </w:r>
      <w:r>
        <w:t>];</w:t>
      </w:r>
      <w:r>
        <w:br w:type="textWrapping"/>
      </w:r>
      <w:r>
        <w:t>export const getCode = (type) =&gt; {</w:t>
      </w:r>
      <w:r>
        <w:br w:type="textWrapping"/>
      </w:r>
      <w:r>
        <w:t xml:space="preserve">  return activitype.filter((item) =&gt; item.label == type)[0].value;</w:t>
      </w:r>
      <w:r>
        <w:br w:type="textWrapping"/>
      </w:r>
      <w:r>
        <w:t>};</w:t>
      </w:r>
      <w:r>
        <w:br w:type="textWrapping"/>
      </w:r>
      <w:r>
        <w:t>export const getType = (code) =&gt; {</w:t>
      </w:r>
      <w:r>
        <w:br w:type="textWrapping"/>
      </w:r>
      <w:r>
        <w:t xml:space="preserve">  return activitype.find((item) =&gt; item.value == code).label;</w:t>
      </w:r>
      <w:r>
        <w:br w:type="textWrapping"/>
      </w:r>
      <w:r>
        <w:t>};</w:t>
      </w:r>
      <w:r>
        <w:br w:type="textWrapping"/>
      </w:r>
      <w:r>
        <w:t>export default activitype;</w:t>
      </w:r>
      <w:r>
        <w:br w:type="textWrapping"/>
      </w:r>
      <w:r>
        <w:t>const area = [</w:t>
      </w:r>
      <w:r>
        <w:br w:type="textWrapping"/>
      </w:r>
      <w:r>
        <w:t xml:space="preserve">  {</w:t>
      </w:r>
      <w:r>
        <w:br w:type="textWrapping"/>
      </w:r>
      <w:r>
        <w:t xml:space="preserve">    value: "11",</w:t>
      </w:r>
      <w:r>
        <w:br w:type="textWrapping"/>
      </w:r>
      <w:r>
        <w:t xml:space="preserve">    label: "北京市",</w:t>
      </w:r>
      <w:r>
        <w:br w:type="textWrapping"/>
      </w:r>
      <w:r>
        <w:t xml:space="preserve">    children: [</w:t>
      </w:r>
      <w:r>
        <w:br w:type="textWrapping"/>
      </w:r>
      <w:r>
        <w:t xml:space="preserve">      {</w:t>
      </w:r>
      <w:r>
        <w:br w:type="textWrapping"/>
      </w:r>
      <w:r>
        <w:t xml:space="preserve">        value: "1101",</w:t>
      </w:r>
      <w:r>
        <w:br w:type="textWrapping"/>
      </w:r>
      <w:r>
        <w:t xml:space="preserve">        label: "市辖区",</w:t>
      </w:r>
      <w:r>
        <w:br w:type="textWrapping"/>
      </w:r>
      <w:r>
        <w:t xml:space="preserve">        children: [</w:t>
      </w:r>
      <w:r>
        <w:br w:type="textWrapping"/>
      </w:r>
      <w:r>
        <w:t xml:space="preserve">          {</w:t>
      </w:r>
      <w:r>
        <w:br w:type="textWrapping"/>
      </w:r>
      <w:r>
        <w:t xml:space="preserve">            value: "110101",</w:t>
      </w:r>
      <w:r>
        <w:br w:type="textWrapping"/>
      </w:r>
      <w:r>
        <w:t xml:space="preserve">            label: "东城区",</w:t>
      </w:r>
      <w:r>
        <w:br w:type="textWrapping"/>
      </w:r>
      <w:r>
        <w:t xml:space="preserve">          },</w:t>
      </w:r>
      <w:r>
        <w:br w:type="textWrapping"/>
      </w:r>
      <w:r>
        <w:t xml:space="preserve">          {</w:t>
      </w:r>
      <w:r>
        <w:br w:type="textWrapping"/>
      </w:r>
      <w:r>
        <w:t xml:space="preserve">            value: "110102",</w:t>
      </w:r>
      <w:r>
        <w:br w:type="textWrapping"/>
      </w:r>
      <w:r>
        <w:t xml:space="preserve">            label: "西城区",</w:t>
      </w:r>
      <w:r>
        <w:br w:type="textWrapping"/>
      </w:r>
      <w:r>
        <w:t xml:space="preserve">          },</w:t>
      </w:r>
      <w:r>
        <w:br w:type="textWrapping"/>
      </w:r>
      <w:r>
        <w:t xml:space="preserve">          {</w:t>
      </w:r>
      <w:r>
        <w:br w:type="textWrapping"/>
      </w:r>
      <w:r>
        <w:t xml:space="preserve">            value: "110105",</w:t>
      </w:r>
      <w:r>
        <w:br w:type="textWrapping"/>
      </w:r>
      <w:r>
        <w:t xml:space="preserve">            label: "朝阳区",</w:t>
      </w:r>
      <w:r>
        <w:br w:type="textWrapping"/>
      </w:r>
      <w:r>
        <w:t xml:space="preserve">          },</w:t>
      </w:r>
      <w:r>
        <w:br w:type="textWrapping"/>
      </w:r>
      <w:r>
        <w:t xml:space="preserve">          {</w:t>
      </w:r>
      <w:r>
        <w:br w:type="textWrapping"/>
      </w:r>
      <w:r>
        <w:t xml:space="preserve">            value: "110106",</w:t>
      </w:r>
      <w:r>
        <w:br w:type="textWrapping"/>
      </w:r>
      <w:r>
        <w:t xml:space="preserve">            label: "丰台区",</w:t>
      </w:r>
      <w:r>
        <w:br w:type="textWrapping"/>
      </w:r>
      <w:r>
        <w:t xml:space="preserve">          },</w:t>
      </w:r>
      <w:r>
        <w:br w:type="textWrapping"/>
      </w:r>
      <w:r>
        <w:t xml:space="preserve">          {</w:t>
      </w:r>
      <w:r>
        <w:br w:type="textWrapping"/>
      </w:r>
      <w:r>
        <w:t xml:space="preserve">            value: "110107",</w:t>
      </w:r>
      <w:r>
        <w:br w:type="textWrapping"/>
      </w:r>
      <w:r>
        <w:t xml:space="preserve">            label: "石景山区",</w:t>
      </w:r>
      <w:r>
        <w:br w:type="textWrapping"/>
      </w:r>
      <w:r>
        <w:t xml:space="preserve">          },</w:t>
      </w:r>
      <w:r>
        <w:br w:type="textWrapping"/>
      </w:r>
      <w:r>
        <w:t xml:space="preserve">          {</w:t>
      </w:r>
      <w:r>
        <w:br w:type="textWrapping"/>
      </w:r>
      <w:r>
        <w:t xml:space="preserve">            value: "110108",</w:t>
      </w:r>
      <w:r>
        <w:br w:type="textWrapping"/>
      </w:r>
      <w:r>
        <w:t xml:space="preserve">            label: "海淀区",</w:t>
      </w:r>
      <w:r>
        <w:br w:type="textWrapping"/>
      </w:r>
      <w:r>
        <w:t xml:space="preserve">          },</w:t>
      </w:r>
      <w:r>
        <w:br w:type="textWrapping"/>
      </w:r>
      <w:r>
        <w:t xml:space="preserve">          {</w:t>
      </w:r>
      <w:r>
        <w:br w:type="textWrapping"/>
      </w:r>
      <w:r>
        <w:t xml:space="preserve">            value: "110109",</w:t>
      </w:r>
      <w:r>
        <w:br w:type="textWrapping"/>
      </w:r>
      <w:r>
        <w:t xml:space="preserve">            label: "门头沟区",</w:t>
      </w:r>
      <w:r>
        <w:br w:type="textWrapping"/>
      </w:r>
      <w:r>
        <w:t xml:space="preserve">          },</w:t>
      </w:r>
      <w:r>
        <w:br w:type="textWrapping"/>
      </w:r>
      <w:r>
        <w:t xml:space="preserve">          {</w:t>
      </w:r>
      <w:r>
        <w:br w:type="textWrapping"/>
      </w:r>
      <w:r>
        <w:t xml:space="preserve">            value: "110111",</w:t>
      </w:r>
      <w:r>
        <w:br w:type="textWrapping"/>
      </w:r>
      <w:r>
        <w:t xml:space="preserve">            label: "房山区",</w:t>
      </w:r>
      <w:r>
        <w:br w:type="textWrapping"/>
      </w:r>
      <w:r>
        <w:t xml:space="preserve">          },</w:t>
      </w:r>
      <w:r>
        <w:br w:type="textWrapping"/>
      </w:r>
      <w:r>
        <w:t xml:space="preserve">          {</w:t>
      </w:r>
      <w:r>
        <w:br w:type="textWrapping"/>
      </w:r>
      <w:r>
        <w:t xml:space="preserve">            value: "110112",</w:t>
      </w:r>
      <w:r>
        <w:br w:type="textWrapping"/>
      </w:r>
      <w:r>
        <w:t xml:space="preserve">            label: "通州区",</w:t>
      </w:r>
      <w:r>
        <w:br w:type="textWrapping"/>
      </w:r>
      <w:r>
        <w:t xml:space="preserve">          },</w:t>
      </w:r>
      <w:r>
        <w:br w:type="textWrapping"/>
      </w:r>
      <w:r>
        <w:t xml:space="preserve">          {</w:t>
      </w:r>
      <w:r>
        <w:br w:type="textWrapping"/>
      </w:r>
      <w:r>
        <w:t xml:space="preserve">            value: "110113",</w:t>
      </w:r>
      <w:r>
        <w:br w:type="textWrapping"/>
      </w:r>
      <w:r>
        <w:t xml:space="preserve">            label: "顺义区",</w:t>
      </w:r>
      <w:r>
        <w:br w:type="textWrapping"/>
      </w:r>
      <w:r>
        <w:t xml:space="preserve">          },</w:t>
      </w:r>
      <w:r>
        <w:br w:type="textWrapping"/>
      </w:r>
      <w:r>
        <w:t xml:space="preserve">          {</w:t>
      </w:r>
      <w:r>
        <w:br w:type="textWrapping"/>
      </w:r>
      <w:r>
        <w:t xml:space="preserve">            value: "110114",</w:t>
      </w:r>
      <w:r>
        <w:br w:type="textWrapping"/>
      </w:r>
      <w:r>
        <w:t xml:space="preserve">            label: "昌平区",</w:t>
      </w:r>
      <w:r>
        <w:br w:type="textWrapping"/>
      </w:r>
      <w:r>
        <w:t xml:space="preserve">          },</w:t>
      </w:r>
      <w:r>
        <w:br w:type="textWrapping"/>
      </w:r>
      <w:r>
        <w:t xml:space="preserve">          {</w:t>
      </w:r>
      <w:r>
        <w:br w:type="textWrapping"/>
      </w:r>
      <w:r>
        <w:t xml:space="preserve">            value: "110115",</w:t>
      </w:r>
      <w:r>
        <w:br w:type="textWrapping"/>
      </w:r>
      <w:r>
        <w:t xml:space="preserve">            label: "大兴区",</w:t>
      </w:r>
      <w:r>
        <w:br w:type="textWrapping"/>
      </w:r>
      <w:r>
        <w:t xml:space="preserve">          },</w:t>
      </w:r>
      <w:r>
        <w:br w:type="textWrapping"/>
      </w:r>
      <w:r>
        <w:t xml:space="preserve">          {</w:t>
      </w:r>
      <w:r>
        <w:br w:type="textWrapping"/>
      </w:r>
      <w:r>
        <w:t xml:space="preserve">            value: "110116",</w:t>
      </w:r>
      <w:r>
        <w:br w:type="textWrapping"/>
      </w:r>
      <w:r>
        <w:t xml:space="preserve">            label: "怀柔区",</w:t>
      </w:r>
      <w:r>
        <w:br w:type="textWrapping"/>
      </w:r>
      <w:r>
        <w:t xml:space="preserve">          },</w:t>
      </w:r>
      <w:r>
        <w:br w:type="textWrapping"/>
      </w:r>
      <w:r>
        <w:t xml:space="preserve">          {</w:t>
      </w:r>
      <w:r>
        <w:br w:type="textWrapping"/>
      </w:r>
      <w:r>
        <w:t xml:space="preserve">            value: "110117",</w:t>
      </w:r>
      <w:r>
        <w:br w:type="textWrapping"/>
      </w:r>
      <w:r>
        <w:t xml:space="preserve">            label: "平谷区",</w:t>
      </w:r>
      <w:r>
        <w:br w:type="textWrapping"/>
      </w:r>
      <w:r>
        <w:t xml:space="preserve">          },</w:t>
      </w:r>
      <w:r>
        <w:br w:type="textWrapping"/>
      </w:r>
      <w:r>
        <w:t xml:space="preserve">          {</w:t>
      </w:r>
      <w:r>
        <w:br w:type="textWrapping"/>
      </w:r>
      <w:r>
        <w:t xml:space="preserve">            value: "110118",</w:t>
      </w:r>
      <w:r>
        <w:br w:type="textWrapping"/>
      </w:r>
      <w:r>
        <w:t xml:space="preserve">            label: "密云区",</w:t>
      </w:r>
      <w:r>
        <w:br w:type="textWrapping"/>
      </w:r>
      <w:r>
        <w:t xml:space="preserve">          },</w:t>
      </w:r>
      <w:r>
        <w:br w:type="textWrapping"/>
      </w:r>
      <w:r>
        <w:t xml:space="preserve">          {</w:t>
      </w:r>
      <w:r>
        <w:br w:type="textWrapping"/>
      </w:r>
      <w:r>
        <w:t xml:space="preserve">            value: "110119",</w:t>
      </w:r>
      <w:r>
        <w:br w:type="textWrapping"/>
      </w:r>
      <w:r>
        <w:t xml:space="preserve">            label: "延庆区",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"12",</w:t>
      </w:r>
      <w:r>
        <w:br w:type="textWrapping"/>
      </w:r>
      <w:r>
        <w:t xml:space="preserve">    label: "天津市",</w:t>
      </w:r>
      <w:r>
        <w:br w:type="textWrapping"/>
      </w:r>
      <w:r>
        <w:t xml:space="preserve">    children: [</w:t>
      </w:r>
      <w:r>
        <w:br w:type="textWrapping"/>
      </w:r>
      <w:r>
        <w:t xml:space="preserve">      {</w:t>
      </w:r>
      <w:r>
        <w:br w:type="textWrapping"/>
      </w:r>
      <w:r>
        <w:t xml:space="preserve">        value: "1201",</w:t>
      </w:r>
      <w:r>
        <w:br w:type="textWrapping"/>
      </w:r>
      <w:r>
        <w:t xml:space="preserve">        label: "市辖区",</w:t>
      </w:r>
      <w:r>
        <w:br w:type="textWrapping"/>
      </w:r>
      <w:r>
        <w:t xml:space="preserve">        children: [</w:t>
      </w:r>
      <w:r>
        <w:br w:type="textWrapping"/>
      </w:r>
      <w:r>
        <w:t xml:space="preserve">          {</w:t>
      </w:r>
      <w:r>
        <w:br w:type="textWrapping"/>
      </w:r>
      <w:r>
        <w:t xml:space="preserve">            value: "120101",</w:t>
      </w:r>
      <w:r>
        <w:br w:type="textWrapping"/>
      </w:r>
      <w:r>
        <w:t xml:space="preserve">            label: "和平区",</w:t>
      </w:r>
      <w:r>
        <w:br w:type="textWrapping"/>
      </w:r>
      <w:r>
        <w:t xml:space="preserve">          },</w:t>
      </w:r>
      <w:r>
        <w:br w:type="textWrapping"/>
      </w:r>
      <w:r>
        <w:t xml:space="preserve">          {</w:t>
      </w:r>
      <w:r>
        <w:br w:type="textWrapping"/>
      </w:r>
      <w:r>
        <w:t xml:space="preserve">            value: "120102",</w:t>
      </w:r>
      <w:r>
        <w:br w:type="textWrapping"/>
      </w:r>
      <w:r>
        <w:t xml:space="preserve">            label: "河东区",</w:t>
      </w:r>
      <w:r>
        <w:br w:type="textWrapping"/>
      </w:r>
      <w:r>
        <w:t xml:space="preserve">          },</w:t>
      </w:r>
      <w:r>
        <w:br w:type="textWrapping"/>
      </w:r>
      <w:r>
        <w:t xml:space="preserve">          {</w:t>
      </w:r>
      <w:r>
        <w:br w:type="textWrapping"/>
      </w:r>
      <w:r>
        <w:t xml:space="preserve">            value: "120103",</w:t>
      </w:r>
      <w:r>
        <w:br w:type="textWrapping"/>
      </w:r>
      <w:r>
        <w:t xml:space="preserve">            label: "河西区",</w:t>
      </w:r>
      <w:r>
        <w:br w:type="textWrapping"/>
      </w:r>
      <w:r>
        <w:t xml:space="preserve">          },</w:t>
      </w:r>
      <w:r>
        <w:br w:type="textWrapping"/>
      </w:r>
      <w:r>
        <w:t xml:space="preserve">          {</w:t>
      </w:r>
      <w:r>
        <w:br w:type="textWrapping"/>
      </w:r>
      <w:r>
        <w:t xml:space="preserve">            value: "120104",</w:t>
      </w:r>
      <w:r>
        <w:br w:type="textWrapping"/>
      </w:r>
      <w:r>
        <w:t xml:space="preserve">            label: "南开区",</w:t>
      </w:r>
      <w:r>
        <w:br w:type="textWrapping"/>
      </w:r>
      <w:r>
        <w:t xml:space="preserve">          },</w:t>
      </w:r>
      <w:r>
        <w:br w:type="textWrapping"/>
      </w:r>
      <w:r>
        <w:t xml:space="preserve">          {</w:t>
      </w:r>
      <w:r>
        <w:br w:type="textWrapping"/>
      </w:r>
      <w:r>
        <w:t xml:space="preserve">            value: "120105",</w:t>
      </w:r>
      <w:r>
        <w:br w:type="textWrapping"/>
      </w:r>
      <w:r>
        <w:t xml:space="preserve">            label: "河北区",</w:t>
      </w:r>
      <w:r>
        <w:br w:type="textWrapping"/>
      </w:r>
      <w:r>
        <w:t xml:space="preserve">          },</w:t>
      </w:r>
      <w:r>
        <w:br w:type="textWrapping"/>
      </w:r>
      <w:r>
        <w:t xml:space="preserve">          {</w:t>
      </w:r>
      <w:r>
        <w:br w:type="textWrapping"/>
      </w:r>
      <w:r>
        <w:t xml:space="preserve">            value: "120106",</w:t>
      </w:r>
      <w:r>
        <w:br w:type="textWrapping"/>
      </w:r>
      <w:r>
        <w:t xml:space="preserve">            label: "红桥区",</w:t>
      </w:r>
      <w:r>
        <w:br w:type="textWrapping"/>
      </w:r>
      <w:r>
        <w:t xml:space="preserve">          },</w:t>
      </w:r>
      <w:r>
        <w:br w:type="textWrapping"/>
      </w:r>
      <w:r>
        <w:t xml:space="preserve">          {</w:t>
      </w:r>
      <w:r>
        <w:br w:type="textWrapping"/>
      </w:r>
      <w:r>
        <w:t xml:space="preserve">            value: "120110",</w:t>
      </w:r>
      <w:r>
        <w:br w:type="textWrapping"/>
      </w:r>
      <w:r>
        <w:t xml:space="preserve">            label: "东丽区",</w:t>
      </w:r>
      <w:r>
        <w:br w:type="textWrapping"/>
      </w:r>
      <w:r>
        <w:t xml:space="preserve">          },</w:t>
      </w:r>
      <w:r>
        <w:br w:type="textWrapping"/>
      </w:r>
      <w:r>
        <w:t xml:space="preserve">          {</w:t>
      </w:r>
      <w:r>
        <w:br w:type="textWrapping"/>
      </w:r>
      <w:r>
        <w:t xml:space="preserve">            value: "120111",</w:t>
      </w:r>
      <w:r>
        <w:br w:type="textWrapping"/>
      </w:r>
      <w:r>
        <w:t xml:space="preserve">            label: "西青区",</w:t>
      </w:r>
      <w:r>
        <w:br w:type="textWrapping"/>
      </w:r>
      <w:r>
        <w:t xml:space="preserve">          },</w:t>
      </w:r>
      <w:r>
        <w:br w:type="textWrapping"/>
      </w:r>
      <w:r>
        <w:t xml:space="preserve">          {</w:t>
      </w:r>
      <w:r>
        <w:br w:type="textWrapping"/>
      </w:r>
      <w:r>
        <w:t xml:space="preserve">            value: "120112",</w:t>
      </w:r>
      <w:r>
        <w:br w:type="textWrapping"/>
      </w:r>
      <w:r>
        <w:t xml:space="preserve">            label: "津南区",</w:t>
      </w:r>
      <w:r>
        <w:br w:type="textWrapping"/>
      </w:r>
      <w:r>
        <w:t xml:space="preserve">          },</w:t>
      </w:r>
      <w:r>
        <w:br w:type="textWrapping"/>
      </w:r>
      <w:r>
        <w:t xml:space="preserve">          {</w:t>
      </w:r>
      <w:r>
        <w:br w:type="textWrapping"/>
      </w:r>
      <w:r>
        <w:t xml:space="preserve">            value: "120113",</w:t>
      </w:r>
      <w:r>
        <w:br w:type="textWrapping"/>
      </w:r>
      <w:r>
        <w:t xml:space="preserve">            label: "北辰区",</w:t>
      </w:r>
      <w:r>
        <w:br w:type="textWrapping"/>
      </w:r>
      <w:r>
        <w:t xml:space="preserve">          },</w:t>
      </w:r>
      <w:r>
        <w:br w:type="textWrapping"/>
      </w:r>
      <w:r>
        <w:t xml:space="preserve">          {</w:t>
      </w:r>
      <w:r>
        <w:br w:type="textWrapping"/>
      </w:r>
      <w:r>
        <w:t xml:space="preserve">            value: "120114",</w:t>
      </w:r>
      <w:r>
        <w:br w:type="textWrapping"/>
      </w:r>
      <w:r>
        <w:t xml:space="preserve">            label: "武清区",</w:t>
      </w:r>
      <w:r>
        <w:br w:type="textWrapping"/>
      </w:r>
      <w:r>
        <w:t xml:space="preserve">          },</w:t>
      </w:r>
      <w:r>
        <w:br w:type="textWrapping"/>
      </w:r>
      <w:r>
        <w:t xml:space="preserve">          {</w:t>
      </w:r>
      <w:r>
        <w:br w:type="textWrapping"/>
      </w:r>
      <w:r>
        <w:t xml:space="preserve">            value: "120115",</w:t>
      </w:r>
      <w:r>
        <w:br w:type="textWrapping"/>
      </w:r>
      <w:r>
        <w:t xml:space="preserve">            label: "宝坻区",</w:t>
      </w:r>
      <w:r>
        <w:br w:type="textWrapping"/>
      </w:r>
      <w:r>
        <w:t xml:space="preserve">          },</w:t>
      </w:r>
      <w:r>
        <w:br w:type="textWrapping"/>
      </w:r>
      <w:r>
        <w:t xml:space="preserve">          {</w:t>
      </w:r>
      <w:r>
        <w:br w:type="textWrapping"/>
      </w:r>
      <w:r>
        <w:t xml:space="preserve">            value: "120116",</w:t>
      </w:r>
      <w:r>
        <w:br w:type="textWrapping"/>
      </w:r>
      <w:r>
        <w:t xml:space="preserve">            label: "滨海新区",</w:t>
      </w:r>
      <w:r>
        <w:br w:type="textWrapping"/>
      </w:r>
      <w:r>
        <w:t xml:space="preserve">          },</w:t>
      </w:r>
      <w:r>
        <w:br w:type="textWrapping"/>
      </w:r>
      <w:r>
        <w:t xml:space="preserve">          {</w:t>
      </w:r>
      <w:r>
        <w:br w:type="textWrapping"/>
      </w:r>
      <w:r>
        <w:t xml:space="preserve">            value: "120117",</w:t>
      </w:r>
      <w:r>
        <w:br w:type="textWrapping"/>
      </w:r>
      <w:r>
        <w:t xml:space="preserve">            label: "宁河区",</w:t>
      </w:r>
      <w:r>
        <w:br w:type="textWrapping"/>
      </w:r>
      <w:r>
        <w:t xml:space="preserve">          },</w:t>
      </w:r>
      <w:r>
        <w:br w:type="textWrapping"/>
      </w:r>
      <w:r>
        <w:t xml:space="preserve">          {</w:t>
      </w:r>
      <w:r>
        <w:br w:type="textWrapping"/>
      </w:r>
      <w:r>
        <w:t xml:space="preserve">            value: "120118",</w:t>
      </w:r>
      <w:r>
        <w:br w:type="textWrapping"/>
      </w:r>
      <w:r>
        <w:t xml:space="preserve">            label: "静海区",</w:t>
      </w:r>
      <w:r>
        <w:br w:type="textWrapping"/>
      </w:r>
      <w:r>
        <w:t xml:space="preserve">          },</w:t>
      </w:r>
      <w:r>
        <w:br w:type="textWrapping"/>
      </w:r>
      <w:r>
        <w:t xml:space="preserve">          {</w:t>
      </w:r>
      <w:r>
        <w:br w:type="textWrapping"/>
      </w:r>
      <w:r>
        <w:t xml:space="preserve">            value: "120119",</w:t>
      </w:r>
      <w:r>
        <w:br w:type="textWrapping"/>
      </w:r>
      <w:r>
        <w:t xml:space="preserve">            label: "蓟州区",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"13",</w:t>
      </w:r>
      <w:r>
        <w:br w:type="textWrapping"/>
      </w:r>
      <w:r>
        <w:t xml:space="preserve">    label: "河北省",</w:t>
      </w:r>
      <w:r>
        <w:br w:type="textWrapping"/>
      </w:r>
      <w:r>
        <w:t xml:space="preserve">    children: [</w:t>
      </w:r>
      <w:r>
        <w:br w:type="textWrapping"/>
      </w:r>
      <w:r>
        <w:t xml:space="preserve">      {</w:t>
      </w:r>
      <w:r>
        <w:br w:type="textWrapping"/>
      </w:r>
      <w:r>
        <w:t xml:space="preserve">        value: "1301",</w:t>
      </w:r>
      <w:r>
        <w:br w:type="textWrapping"/>
      </w:r>
      <w:r>
        <w:t xml:space="preserve">        label: "石家庄市",</w:t>
      </w:r>
      <w:r>
        <w:br w:type="textWrapping"/>
      </w:r>
      <w:r>
        <w:t xml:space="preserve">        children: [</w:t>
      </w:r>
      <w:r>
        <w:br w:type="textWrapping"/>
      </w:r>
      <w:r>
        <w:t xml:space="preserve">          {</w:t>
      </w:r>
      <w:r>
        <w:br w:type="textWrapping"/>
      </w:r>
      <w:r>
        <w:t xml:space="preserve">            value: "130102",</w:t>
      </w:r>
      <w:r>
        <w:br w:type="textWrapping"/>
      </w:r>
      <w:r>
        <w:t xml:space="preserve">            label: "长安区",</w:t>
      </w:r>
      <w:r>
        <w:br w:type="textWrapping"/>
      </w:r>
      <w:r>
        <w:t xml:space="preserve">          },</w:t>
      </w:r>
      <w:r>
        <w:br w:type="textWrapping"/>
      </w:r>
      <w:r>
        <w:t xml:space="preserve">          {</w:t>
      </w:r>
      <w:r>
        <w:br w:type="textWrapping"/>
      </w:r>
      <w:r>
        <w:t xml:space="preserve">            value: "130104",</w:t>
      </w:r>
      <w:r>
        <w:br w:type="textWrapping"/>
      </w:r>
      <w:r>
        <w:t xml:space="preserve">            label: "桥西区",</w:t>
      </w:r>
      <w:r>
        <w:br w:type="textWrapping"/>
      </w:r>
      <w:r>
        <w:t xml:space="preserve">          },</w:t>
      </w:r>
      <w:r>
        <w:br w:type="textWrapping"/>
      </w:r>
      <w:r>
        <w:t xml:space="preserve">          {</w:t>
      </w:r>
      <w:r>
        <w:br w:type="textWrapping"/>
      </w:r>
      <w:r>
        <w:t xml:space="preserve">            value: "130105",</w:t>
      </w:r>
      <w:r>
        <w:br w:type="textWrapping"/>
      </w:r>
      <w:r>
        <w:t xml:space="preserve">            label: "新华区",</w:t>
      </w:r>
      <w:r>
        <w:br w:type="textWrapping"/>
      </w:r>
      <w:r>
        <w:t xml:space="preserve">          },</w:t>
      </w:r>
      <w:r>
        <w:br w:type="textWrapping"/>
      </w:r>
      <w:r>
        <w:t xml:space="preserve">          {</w:t>
      </w:r>
      <w:r>
        <w:br w:type="textWrapping"/>
      </w:r>
      <w:r>
        <w:t xml:space="preserve">            value: "130107",</w:t>
      </w:r>
      <w:r>
        <w:br w:type="textWrapping"/>
      </w:r>
      <w:r>
        <w:t xml:space="preserve">            label: "井陉矿区",</w:t>
      </w:r>
      <w:r>
        <w:br w:type="textWrapping"/>
      </w:r>
      <w:r>
        <w:t xml:space="preserve">          },</w:t>
      </w:r>
      <w:r>
        <w:br w:type="textWrapping"/>
      </w:r>
      <w:r>
        <w:t xml:space="preserve">          {</w:t>
      </w:r>
      <w:r>
        <w:br w:type="textWrapping"/>
      </w:r>
      <w:r>
        <w:t xml:space="preserve">            value: "130108",</w:t>
      </w:r>
      <w:r>
        <w:br w:type="textWrapping"/>
      </w:r>
      <w:r>
        <w:t xml:space="preserve">            label: "裕华区",</w:t>
      </w:r>
      <w:r>
        <w:br w:type="textWrapping"/>
      </w:r>
      <w:r>
        <w:t xml:space="preserve">          },</w:t>
      </w:r>
      <w:r>
        <w:br w:type="textWrapping"/>
      </w:r>
      <w:r>
        <w:t xml:space="preserve">          {</w:t>
      </w:r>
      <w:r>
        <w:br w:type="textWrapping"/>
      </w:r>
      <w:r>
        <w:t xml:space="preserve">            value: "130109",</w:t>
      </w:r>
      <w:r>
        <w:br w:type="textWrapping"/>
      </w:r>
      <w:r>
        <w:t xml:space="preserve">            label: "藁城区",</w:t>
      </w:r>
      <w:r>
        <w:br w:type="textWrapping"/>
      </w:r>
      <w:r>
        <w:t xml:space="preserve">          },</w:t>
      </w:r>
      <w:r>
        <w:br w:type="textWrapping"/>
      </w:r>
      <w:r>
        <w:t xml:space="preserve">          {</w:t>
      </w:r>
      <w:r>
        <w:br w:type="textWrapping"/>
      </w:r>
      <w:r>
        <w:t xml:space="preserve">            value: "130110",</w:t>
      </w:r>
      <w:r>
        <w:br w:type="textWrapping"/>
      </w:r>
      <w:r>
        <w:t xml:space="preserve">            label: "鹿泉区",</w:t>
      </w:r>
      <w:r>
        <w:br w:type="textWrapping"/>
      </w:r>
      <w:r>
        <w:t xml:space="preserve">          },</w:t>
      </w:r>
      <w:r>
        <w:br w:type="textWrapping"/>
      </w:r>
      <w:r>
        <w:t xml:space="preserve">          {</w:t>
      </w:r>
      <w:r>
        <w:br w:type="textWrapping"/>
      </w:r>
      <w:r>
        <w:t xml:space="preserve">            value: "130111",</w:t>
      </w:r>
      <w:r>
        <w:br w:type="textWrapping"/>
      </w:r>
      <w:r>
        <w:t xml:space="preserve">            label: "栾城区",</w:t>
      </w:r>
      <w:r>
        <w:br w:type="textWrapping"/>
      </w:r>
      <w:r>
        <w:t xml:space="preserve">          },</w:t>
      </w:r>
      <w:r>
        <w:br w:type="textWrapping"/>
      </w:r>
      <w:r>
        <w:t xml:space="preserve">          {</w:t>
      </w:r>
      <w:r>
        <w:br w:type="textWrapping"/>
      </w:r>
      <w:r>
        <w:t xml:space="preserve">            value: "130121",</w:t>
      </w:r>
      <w:r>
        <w:br w:type="textWrapping"/>
      </w:r>
      <w:r>
        <w:t xml:space="preserve">            label: "井陉县",</w:t>
      </w:r>
      <w:r>
        <w:br w:type="textWrapping"/>
      </w:r>
      <w:r>
        <w:t xml:space="preserve">          },</w:t>
      </w:r>
      <w:r>
        <w:br w:type="textWrapping"/>
      </w:r>
      <w:r>
        <w:t xml:space="preserve">          {</w:t>
      </w:r>
      <w:r>
        <w:br w:type="textWrapping"/>
      </w:r>
      <w:r>
        <w:t xml:space="preserve">            value: "130123",</w:t>
      </w:r>
      <w:r>
        <w:br w:type="textWrapping"/>
      </w:r>
      <w:r>
        <w:t xml:space="preserve">            label: "正定县",</w:t>
      </w:r>
      <w:r>
        <w:br w:type="textWrapping"/>
      </w:r>
      <w:r>
        <w:t xml:space="preserve">          },</w:t>
      </w:r>
      <w:r>
        <w:br w:type="textWrapping"/>
      </w:r>
      <w:r>
        <w:t xml:space="preserve">          {</w:t>
      </w:r>
      <w:r>
        <w:br w:type="textWrapping"/>
      </w:r>
      <w:r>
        <w:t xml:space="preserve">            value: "130125",</w:t>
      </w:r>
      <w:r>
        <w:br w:type="textWrapping"/>
      </w:r>
      <w:r>
        <w:t xml:space="preserve">            label: "行唐县",</w:t>
      </w:r>
      <w:r>
        <w:br w:type="textWrapping"/>
      </w:r>
      <w:r>
        <w:t xml:space="preserve">          },</w:t>
      </w:r>
      <w:r>
        <w:br w:type="textWrapping"/>
      </w:r>
      <w:r>
        <w:t xml:space="preserve">          {</w:t>
      </w:r>
      <w:r>
        <w:br w:type="textWrapping"/>
      </w:r>
      <w:r>
        <w:t xml:space="preserve">            value: "130126",</w:t>
      </w:r>
      <w:r>
        <w:br w:type="textWrapping"/>
      </w:r>
      <w:r>
        <w:t xml:space="preserve">            label: "灵寿县",</w:t>
      </w:r>
      <w:r>
        <w:br w:type="textWrapping"/>
      </w:r>
      <w:r>
        <w:t xml:space="preserve">          },</w:t>
      </w:r>
      <w:r>
        <w:br w:type="textWrapping"/>
      </w:r>
      <w:r>
        <w:t xml:space="preserve">          {</w:t>
      </w:r>
      <w:r>
        <w:br w:type="textWrapping"/>
      </w:r>
      <w:r>
        <w:t xml:space="preserve">            value: "130127",</w:t>
      </w:r>
      <w:r>
        <w:br w:type="textWrapping"/>
      </w:r>
      <w:r>
        <w:t xml:space="preserve">            label: "高邑县",</w:t>
      </w:r>
      <w:r>
        <w:br w:type="textWrapping"/>
      </w:r>
      <w:r>
        <w:t xml:space="preserve">          },</w:t>
      </w:r>
      <w:r>
        <w:br w:type="textWrapping"/>
      </w:r>
      <w:r>
        <w:t xml:space="preserve">          {</w:t>
      </w:r>
      <w:r>
        <w:br w:type="textWrapping"/>
      </w:r>
      <w:r>
        <w:t xml:space="preserve">            value: "130128",</w:t>
      </w:r>
      <w:r>
        <w:br w:type="textWrapping"/>
      </w:r>
      <w:r>
        <w:t xml:space="preserve">            label: "深泽县",</w:t>
      </w:r>
      <w:r>
        <w:br w:type="textWrapping"/>
      </w:r>
      <w:r>
        <w:t xml:space="preserve">          },</w:t>
      </w:r>
      <w:r>
        <w:br w:type="textWrapping"/>
      </w:r>
      <w:r>
        <w:t xml:space="preserve">          {</w:t>
      </w:r>
      <w:r>
        <w:br w:type="textWrapping"/>
      </w:r>
      <w:r>
        <w:t xml:space="preserve">            value: "130129",</w:t>
      </w:r>
      <w:r>
        <w:br w:type="textWrapping"/>
      </w:r>
      <w:r>
        <w:t xml:space="preserve">            label: "赞皇县",</w:t>
      </w:r>
      <w:r>
        <w:br w:type="textWrapping"/>
      </w:r>
      <w:r>
        <w:t xml:space="preserve">          },</w:t>
      </w:r>
      <w:r>
        <w:br w:type="textWrapping"/>
      </w:r>
      <w:r>
        <w:t xml:space="preserve">          {</w:t>
      </w:r>
      <w:r>
        <w:br w:type="textWrapping"/>
      </w:r>
      <w:r>
        <w:t xml:space="preserve">            value: "130130",</w:t>
      </w:r>
      <w:r>
        <w:br w:type="textWrapping"/>
      </w:r>
      <w:r>
        <w:t xml:space="preserve">            label: "无极县",</w:t>
      </w:r>
      <w:r>
        <w:br w:type="textWrapping"/>
      </w:r>
      <w:r>
        <w:t xml:space="preserve">          },</w:t>
      </w:r>
      <w:r>
        <w:br w:type="textWrapping"/>
      </w:r>
      <w:r>
        <w:t xml:space="preserve">          {</w:t>
      </w:r>
      <w:r>
        <w:br w:type="textWrapping"/>
      </w:r>
      <w:r>
        <w:t xml:space="preserve">            value: "130131",</w:t>
      </w:r>
      <w:r>
        <w:br w:type="textWrapping"/>
      </w:r>
      <w:r>
        <w:t xml:space="preserve">            label: "平山县",</w:t>
      </w:r>
      <w:r>
        <w:br w:type="textWrapping"/>
      </w:r>
      <w:r>
        <w:t xml:space="preserve">          },</w:t>
      </w:r>
      <w:r>
        <w:br w:type="textWrapping"/>
      </w:r>
      <w:r>
        <w:t xml:space="preserve">          {</w:t>
      </w:r>
      <w:r>
        <w:br w:type="textWrapping"/>
      </w:r>
      <w:r>
        <w:t xml:space="preserve">            value: "130132",</w:t>
      </w:r>
      <w:r>
        <w:br w:type="textWrapping"/>
      </w:r>
      <w:r>
        <w:t xml:space="preserve">            label: "元氏县",</w:t>
      </w:r>
      <w:r>
        <w:br w:type="textWrapping"/>
      </w:r>
      <w:r>
        <w:t xml:space="preserve">          },</w:t>
      </w:r>
      <w:r>
        <w:br w:type="textWrapping"/>
      </w:r>
      <w:r>
        <w:t xml:space="preserve">          {</w:t>
      </w:r>
      <w:r>
        <w:br w:type="textWrapping"/>
      </w:r>
      <w:r>
        <w:t xml:space="preserve">            value: "130133",</w:t>
      </w:r>
      <w:r>
        <w:br w:type="textWrapping"/>
      </w:r>
      <w:r>
        <w:t xml:space="preserve">            label: "赵县",</w:t>
      </w:r>
      <w:r>
        <w:br w:type="textWrapping"/>
      </w:r>
      <w:r>
        <w:t xml:space="preserve">          },</w:t>
      </w:r>
      <w:r>
        <w:br w:type="textWrapping"/>
      </w:r>
      <w:r>
        <w:t xml:space="preserve">          {</w:t>
      </w:r>
      <w:r>
        <w:br w:type="textWrapping"/>
      </w:r>
      <w:r>
        <w:t xml:space="preserve">            value: "130171",</w:t>
      </w:r>
      <w:r>
        <w:br w:type="textWrapping"/>
      </w:r>
      <w:r>
        <w:t xml:space="preserve">            label: "石家庄高新技术产业开发区",</w:t>
      </w:r>
      <w:r>
        <w:br w:type="textWrapping"/>
      </w:r>
      <w:r>
        <w:t xml:space="preserve">          },</w:t>
      </w:r>
      <w:r>
        <w:br w:type="textWrapping"/>
      </w:r>
      <w:r>
        <w:t xml:space="preserve">          {</w:t>
      </w:r>
      <w:r>
        <w:br w:type="textWrapping"/>
      </w:r>
      <w:r>
        <w:t xml:space="preserve">            value: "130172",</w:t>
      </w:r>
      <w:r>
        <w:br w:type="textWrapping"/>
      </w:r>
      <w:r>
        <w:t xml:space="preserve">            label: "石家庄循环化工园区",</w:t>
      </w:r>
      <w:r>
        <w:br w:type="textWrapping"/>
      </w:r>
      <w:r>
        <w:t xml:space="preserve">          },</w:t>
      </w:r>
      <w:r>
        <w:br w:type="textWrapping"/>
      </w:r>
      <w:r>
        <w:t xml:space="preserve">          {</w:t>
      </w:r>
      <w:r>
        <w:br w:type="textWrapping"/>
      </w:r>
      <w:r>
        <w:t xml:space="preserve">            value: "130181",</w:t>
      </w:r>
      <w:r>
        <w:br w:type="textWrapping"/>
      </w:r>
      <w:r>
        <w:t xml:space="preserve">            label: "辛集市",</w:t>
      </w:r>
      <w:r>
        <w:br w:type="textWrapping"/>
      </w:r>
      <w:r>
        <w:t xml:space="preserve">          },</w:t>
      </w:r>
      <w:r>
        <w:br w:type="textWrapping"/>
      </w:r>
      <w:r>
        <w:t xml:space="preserve">          {</w:t>
      </w:r>
      <w:r>
        <w:br w:type="textWrapping"/>
      </w:r>
      <w:r>
        <w:t xml:space="preserve">            value: "130183",</w:t>
      </w:r>
      <w:r>
        <w:br w:type="textWrapping"/>
      </w:r>
      <w:r>
        <w:t xml:space="preserve">            label: "晋州市",</w:t>
      </w:r>
      <w:r>
        <w:br w:type="textWrapping"/>
      </w:r>
      <w:r>
        <w:t xml:space="preserve">          },</w:t>
      </w:r>
      <w:r>
        <w:br w:type="textWrapping"/>
      </w:r>
      <w:r>
        <w:t xml:space="preserve">          {</w:t>
      </w:r>
      <w:r>
        <w:br w:type="textWrapping"/>
      </w:r>
      <w:r>
        <w:t xml:space="preserve">            value: "130184",</w:t>
      </w:r>
      <w:r>
        <w:br w:type="textWrapping"/>
      </w:r>
      <w:r>
        <w:t xml:space="preserve">            label: "新乐市",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"1302",</w:t>
      </w:r>
      <w:r>
        <w:br w:type="textWrapping"/>
      </w:r>
      <w:r>
        <w:t xml:space="preserve">        label: "唐山市",</w:t>
      </w:r>
      <w:r>
        <w:br w:type="textWrapping"/>
      </w:r>
      <w:r>
        <w:t xml:space="preserve">        children: [</w:t>
      </w:r>
      <w:r>
        <w:br w:type="textWrapping"/>
      </w:r>
      <w:r>
        <w:t xml:space="preserve">          {</w:t>
      </w:r>
      <w:r>
        <w:br w:type="textWrapping"/>
      </w:r>
      <w:r>
        <w:t xml:space="preserve">            value: "130202",</w:t>
      </w:r>
      <w:r>
        <w:br w:type="textWrapping"/>
      </w:r>
      <w:r>
        <w:t xml:space="preserve">            label: "路南区",</w:t>
      </w:r>
      <w:r>
        <w:br w:type="textWrapping"/>
      </w:r>
      <w:r>
        <w:t xml:space="preserve">          },</w:t>
      </w:r>
      <w:r>
        <w:br w:type="textWrapping"/>
      </w:r>
      <w:r>
        <w:t xml:space="preserve">          {</w:t>
      </w:r>
      <w:r>
        <w:br w:type="textWrapping"/>
      </w:r>
      <w:r>
        <w:t xml:space="preserve">            value: "130203",</w:t>
      </w:r>
      <w:r>
        <w:br w:type="textWrapping"/>
      </w:r>
      <w:r>
        <w:t xml:space="preserve">            label: "路北区",</w:t>
      </w:r>
      <w:r>
        <w:br w:type="textWrapping"/>
      </w:r>
      <w:r>
        <w:t xml:space="preserve">          },</w:t>
      </w:r>
      <w:r>
        <w:br w:type="textWrapping"/>
      </w:r>
      <w:r>
        <w:t xml:space="preserve">          {</w:t>
      </w:r>
      <w:r>
        <w:br w:type="textWrapping"/>
      </w:r>
      <w:r>
        <w:t xml:space="preserve">            value: "130204",</w:t>
      </w:r>
      <w:r>
        <w:br w:type="textWrapping"/>
      </w:r>
      <w:r>
        <w:t xml:space="preserve">            label: "古冶区",</w:t>
      </w:r>
      <w:r>
        <w:br w:type="textWrapping"/>
      </w:r>
      <w:r>
        <w:t xml:space="preserve">          },</w:t>
      </w:r>
      <w:r>
        <w:br w:type="textWrapping"/>
      </w:r>
      <w:r>
        <w:t xml:space="preserve">          {</w:t>
      </w:r>
      <w:r>
        <w:br w:type="textWrapping"/>
      </w:r>
      <w:r>
        <w:t xml:space="preserve">            value: "130205",</w:t>
      </w:r>
      <w:r>
        <w:br w:type="textWrapping"/>
      </w:r>
      <w:r>
        <w:t xml:space="preserve">            label: "开平区",</w:t>
      </w:r>
      <w:r>
        <w:br w:type="textWrapping"/>
      </w:r>
      <w:r>
        <w:t xml:space="preserve">          },</w:t>
      </w:r>
      <w:r>
        <w:br w:type="textWrapping"/>
      </w:r>
      <w:r>
        <w:t xml:space="preserve">          {</w:t>
      </w:r>
      <w:r>
        <w:br w:type="textWrapping"/>
      </w:r>
      <w:r>
        <w:t xml:space="preserve">            value: "130207",</w:t>
      </w:r>
      <w:r>
        <w:br w:type="textWrapping"/>
      </w:r>
      <w:r>
        <w:t xml:space="preserve">            label: "丰南区",</w:t>
      </w:r>
      <w:r>
        <w:br w:type="textWrapping"/>
      </w:r>
      <w:r>
        <w:t xml:space="preserve">          },</w:t>
      </w:r>
      <w:r>
        <w:br w:type="textWrapping"/>
      </w:r>
      <w:r>
        <w:t xml:space="preserve">          {</w:t>
      </w:r>
      <w:r>
        <w:br w:type="textWrapping"/>
      </w:r>
      <w:r>
        <w:t xml:space="preserve">            value: "130208",</w:t>
      </w:r>
      <w:r>
        <w:br w:type="textWrapping"/>
      </w:r>
      <w:r>
        <w:t xml:space="preserve">            label: "丰润区",</w:t>
      </w:r>
      <w:r>
        <w:br w:type="textWrapping"/>
      </w:r>
      <w:r>
        <w:t xml:space="preserve">          },</w:t>
      </w:r>
      <w:r>
        <w:br w:type="textWrapping"/>
      </w:r>
      <w:r>
        <w:t xml:space="preserve">          {</w:t>
      </w:r>
      <w:r>
        <w:br w:type="textWrapping"/>
      </w:r>
      <w:r>
        <w:t xml:space="preserve">            value: "130209",</w:t>
      </w:r>
      <w:r>
        <w:br w:type="textWrapping"/>
      </w:r>
      <w:r>
        <w:t xml:space="preserve">            label: "曹妃甸区",</w:t>
      </w:r>
      <w:r>
        <w:br w:type="textWrapping"/>
      </w:r>
      <w:r>
        <w:t xml:space="preserve">          },</w:t>
      </w:r>
      <w:r>
        <w:br w:type="textWrapping"/>
      </w:r>
      <w:r>
        <w:t xml:space="preserve">          {</w:t>
      </w:r>
      <w:r>
        <w:br w:type="textWrapping"/>
      </w:r>
      <w:r>
        <w:t xml:space="preserve">            value: "130224",</w:t>
      </w:r>
      <w:r>
        <w:br w:type="textWrapping"/>
      </w:r>
      <w:r>
        <w:t xml:space="preserve">            label: "滦南县",</w:t>
      </w:r>
      <w:r>
        <w:br w:type="textWrapping"/>
      </w:r>
      <w:r>
        <w:t xml:space="preserve">          },</w:t>
      </w:r>
      <w:r>
        <w:br w:type="textWrapping"/>
      </w:r>
      <w:r>
        <w:t xml:space="preserve">          {</w:t>
      </w:r>
      <w:r>
        <w:br w:type="textWrapping"/>
      </w:r>
      <w:r>
        <w:t xml:space="preserve">            value: "130225",</w:t>
      </w:r>
      <w:r>
        <w:br w:type="textWrapping"/>
      </w:r>
      <w:r>
        <w:t xml:space="preserve">            label: "乐亭县",</w:t>
      </w:r>
      <w:r>
        <w:br w:type="textWrapping"/>
      </w:r>
      <w:r>
        <w:t xml:space="preserve">          },</w:t>
      </w:r>
      <w:r>
        <w:br w:type="textWrapping"/>
      </w:r>
      <w:r>
        <w:t xml:space="preserve">          {</w:t>
      </w:r>
      <w:r>
        <w:br w:type="textWrapping"/>
      </w:r>
      <w:r>
        <w:t xml:space="preserve">            value: "130227",</w:t>
      </w:r>
      <w:r>
        <w:br w:type="textWrapping"/>
      </w:r>
      <w:r>
        <w:t xml:space="preserve">            label: "迁西县",</w:t>
      </w:r>
      <w:r>
        <w:br w:type="textWrapping"/>
      </w:r>
      <w:r>
        <w:t xml:space="preserve">          },</w:t>
      </w:r>
      <w:r>
        <w:br w:type="textWrapping"/>
      </w:r>
      <w:r>
        <w:t xml:space="preserve">          {</w:t>
      </w:r>
      <w:r>
        <w:br w:type="textWrapping"/>
      </w:r>
      <w:r>
        <w:t xml:space="preserve">            value: "130229",</w:t>
      </w:r>
      <w:r>
        <w:br w:type="textWrapping"/>
      </w:r>
      <w:r>
        <w:t xml:space="preserve">            label: "玉田县",</w:t>
      </w:r>
      <w:r>
        <w:br w:type="textWrapping"/>
      </w:r>
      <w:r>
        <w:t xml:space="preserve">          },</w:t>
      </w:r>
      <w:r>
        <w:br w:type="textWrapping"/>
      </w:r>
      <w:r>
        <w:t xml:space="preserve">          {</w:t>
      </w:r>
      <w:r>
        <w:br w:type="textWrapping"/>
      </w:r>
      <w:r>
        <w:t xml:space="preserve">            value: "130271",</w:t>
      </w:r>
      <w:r>
        <w:br w:type="textWrapping"/>
      </w:r>
      <w:r>
        <w:t xml:space="preserve">            label: "河北唐山芦台经济开发区",</w:t>
      </w:r>
      <w:r>
        <w:br w:type="textWrapping"/>
      </w:r>
      <w:r>
        <w:t xml:space="preserve">          },</w:t>
      </w:r>
      <w:r>
        <w:br w:type="textWrapping"/>
      </w:r>
      <w:r>
        <w:t xml:space="preserve">          {</w:t>
      </w:r>
      <w:r>
        <w:br w:type="textWrapping"/>
      </w:r>
      <w:r>
        <w:t xml:space="preserve">            value: "130272",</w:t>
      </w:r>
      <w:r>
        <w:br w:type="textWrapping"/>
      </w:r>
      <w:r>
        <w:t xml:space="preserve">            label: "唐山市汉沽管理区",</w:t>
      </w:r>
      <w:r>
        <w:br w:type="textWrapping"/>
      </w:r>
      <w:r>
        <w:t xml:space="preserve">          },</w:t>
      </w:r>
      <w:r>
        <w:br w:type="textWrapping"/>
      </w:r>
      <w:r>
        <w:t xml:space="preserve">          {</w:t>
      </w:r>
      <w:r>
        <w:br w:type="textWrapping"/>
      </w:r>
      <w:r>
        <w:t xml:space="preserve">            value: "130273",</w:t>
      </w:r>
      <w:r>
        <w:br w:type="textWrapping"/>
      </w:r>
      <w:r>
        <w:t xml:space="preserve">            label: "唐山高新技术产业开发区",</w:t>
      </w:r>
      <w:r>
        <w:br w:type="textWrapping"/>
      </w:r>
      <w:r>
        <w:t xml:space="preserve">          },</w:t>
      </w:r>
      <w:r>
        <w:br w:type="textWrapping"/>
      </w:r>
      <w:r>
        <w:t xml:space="preserve">          {</w:t>
      </w:r>
      <w:r>
        <w:br w:type="textWrapping"/>
      </w:r>
      <w:r>
        <w:t xml:space="preserve">            value: "130274",</w:t>
      </w:r>
      <w:r>
        <w:br w:type="textWrapping"/>
      </w:r>
      <w:r>
        <w:t xml:space="preserve">            label: "河北唐山海港经济开发区",</w:t>
      </w:r>
      <w:r>
        <w:br w:type="textWrapping"/>
      </w:r>
      <w:r>
        <w:t xml:space="preserve">          },</w:t>
      </w:r>
      <w:r>
        <w:br w:type="textWrapping"/>
      </w:r>
      <w:r>
        <w:t xml:space="preserve">          {</w:t>
      </w:r>
      <w:r>
        <w:br w:type="textWrapping"/>
      </w:r>
      <w:r>
        <w:t xml:space="preserve">            value: "130281",</w:t>
      </w:r>
      <w:r>
        <w:br w:type="textWrapping"/>
      </w:r>
      <w:r>
        <w:t xml:space="preserve">            label: "遵化市",</w:t>
      </w:r>
      <w:r>
        <w:br w:type="textWrapping"/>
      </w:r>
      <w:r>
        <w:t xml:space="preserve">          },</w:t>
      </w:r>
      <w:r>
        <w:br w:type="textWrapping"/>
      </w:r>
      <w:r>
        <w:t xml:space="preserve">          {</w:t>
      </w:r>
      <w:r>
        <w:br w:type="textWrapping"/>
      </w:r>
      <w:r>
        <w:t xml:space="preserve">            value: "130283",</w:t>
      </w:r>
      <w:r>
        <w:br w:type="textWrapping"/>
      </w:r>
      <w:r>
        <w:t xml:space="preserve">            label: "迁安市",</w:t>
      </w:r>
      <w:r>
        <w:br w:type="textWrapping"/>
      </w:r>
      <w:r>
        <w:t xml:space="preserve">          },</w:t>
      </w:r>
      <w:r>
        <w:br w:type="textWrapping"/>
      </w:r>
      <w:r>
        <w:t xml:space="preserve">          {</w:t>
      </w:r>
      <w:r>
        <w:br w:type="textWrapping"/>
      </w:r>
      <w:r>
        <w:t xml:space="preserve">            value: "130284",</w:t>
      </w:r>
      <w:r>
        <w:br w:type="textWrapping"/>
      </w:r>
      <w:r>
        <w:t xml:space="preserve">            label: "滦州市",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"1303",</w:t>
      </w:r>
      <w:r>
        <w:br w:type="textWrapping"/>
      </w:r>
      <w:r>
        <w:t xml:space="preserve">        label: "秦皇岛市",</w:t>
      </w:r>
      <w:r>
        <w:br w:type="textWrapping"/>
      </w:r>
      <w:r>
        <w:t xml:space="preserve">        children: [</w:t>
      </w:r>
      <w:r>
        <w:br w:type="textWrapping"/>
      </w:r>
      <w:r>
        <w:t xml:space="preserve">          {</w:t>
      </w:r>
      <w:r>
        <w:br w:type="textWrapping"/>
      </w:r>
      <w:r>
        <w:t xml:space="preserve">            value: "130302",</w:t>
      </w:r>
      <w:r>
        <w:br w:type="textWrapping"/>
      </w:r>
      <w:r>
        <w:t xml:space="preserve">            label: "海港区",</w:t>
      </w:r>
      <w:r>
        <w:br w:type="textWrapping"/>
      </w:r>
      <w:r>
        <w:t xml:space="preserve">          },</w:t>
      </w:r>
      <w:r>
        <w:br w:type="textWrapping"/>
      </w:r>
      <w:r>
        <w:t xml:space="preserve">          {</w:t>
      </w:r>
      <w:r>
        <w:br w:type="textWrapping"/>
      </w:r>
      <w:r>
        <w:t xml:space="preserve">            value: "130303",</w:t>
      </w:r>
      <w:r>
        <w:br w:type="textWrapping"/>
      </w:r>
      <w:r>
        <w:t xml:space="preserve">            label: "山海关区",</w:t>
      </w:r>
      <w:r>
        <w:br w:type="textWrapping"/>
      </w:r>
      <w:r>
        <w:t xml:space="preserve">          },</w:t>
      </w:r>
      <w:r>
        <w:br w:type="textWrapping"/>
      </w:r>
      <w:r>
        <w:t xml:space="preserve">          {</w:t>
      </w:r>
      <w:r>
        <w:br w:type="textWrapping"/>
      </w:r>
      <w:r>
        <w:t xml:space="preserve">            value: "130304",</w:t>
      </w:r>
      <w:r>
        <w:br w:type="textWrapping"/>
      </w:r>
      <w:r>
        <w:t xml:space="preserve">            label: "北戴河区",</w:t>
      </w:r>
      <w:r>
        <w:br w:type="textWrapping"/>
      </w:r>
      <w:r>
        <w:t xml:space="preserve">          },</w:t>
      </w:r>
      <w:r>
        <w:br w:type="textWrapping"/>
      </w:r>
      <w:r>
        <w:t xml:space="preserve">          {</w:t>
      </w:r>
      <w:r>
        <w:br w:type="textWrapping"/>
      </w:r>
      <w:r>
        <w:t xml:space="preserve">            value: "130306",</w:t>
      </w:r>
      <w:r>
        <w:br w:type="textWrapping"/>
      </w:r>
      <w:r>
        <w:t xml:space="preserve">            label: "抚宁区",</w:t>
      </w:r>
      <w:r>
        <w:br w:type="textWrapping"/>
      </w:r>
      <w:r>
        <w:t xml:space="preserve">          },</w:t>
      </w:r>
      <w:r>
        <w:br w:type="textWrapping"/>
      </w:r>
      <w:r>
        <w:t xml:space="preserve">          {</w:t>
      </w:r>
      <w:r>
        <w:br w:type="textWrapping"/>
      </w:r>
      <w:r>
        <w:t xml:space="preserve">            value: "130321",</w:t>
      </w:r>
      <w:r>
        <w:br w:type="textWrapping"/>
      </w:r>
      <w:r>
        <w:t xml:space="preserve">            label: "青龙满族自治县",</w:t>
      </w:r>
      <w:r>
        <w:br w:type="textWrapping"/>
      </w:r>
      <w:r>
        <w:t xml:space="preserve">          },</w:t>
      </w:r>
      <w:r>
        <w:br w:type="textWrapping"/>
      </w:r>
      <w:r>
        <w:t xml:space="preserve">          {</w:t>
      </w:r>
      <w:r>
        <w:br w:type="textWrapping"/>
      </w:r>
      <w:r>
        <w:t xml:space="preserve">            value: "130322",</w:t>
      </w:r>
      <w:r>
        <w:br w:type="textWrapping"/>
      </w:r>
      <w:r>
        <w:t xml:space="preserve">            label: "昌黎县",</w:t>
      </w:r>
      <w:r>
        <w:br w:type="textWrapping"/>
      </w:r>
      <w:r>
        <w:t xml:space="preserve">          },</w:t>
      </w:r>
      <w:r>
        <w:br w:type="textWrapping"/>
      </w:r>
      <w:r>
        <w:t xml:space="preserve">          {</w:t>
      </w:r>
      <w:r>
        <w:br w:type="textWrapping"/>
      </w:r>
      <w:r>
        <w:t xml:space="preserve">            value: "130324",</w:t>
      </w:r>
      <w:r>
        <w:br w:type="textWrapping"/>
      </w:r>
      <w:r>
        <w:t xml:space="preserve">            label: "卢龙县",</w:t>
      </w:r>
      <w:r>
        <w:br w:type="textWrapping"/>
      </w:r>
      <w:r>
        <w:t xml:space="preserve">          },</w:t>
      </w:r>
      <w:r>
        <w:br w:type="textWrapping"/>
      </w:r>
      <w:r>
        <w:t xml:space="preserve">          {</w:t>
      </w:r>
      <w:r>
        <w:br w:type="textWrapping"/>
      </w:r>
      <w:r>
        <w:t xml:space="preserve">            value: "130371",</w:t>
      </w:r>
      <w:r>
        <w:br w:type="textWrapping"/>
      </w:r>
      <w:r>
        <w:t xml:space="preserve">            label: "秦皇岛市经济技术开发区",</w:t>
      </w:r>
      <w:r>
        <w:br w:type="textWrapping"/>
      </w:r>
      <w:r>
        <w:t xml:space="preserve">          },</w:t>
      </w:r>
      <w:r>
        <w:br w:type="textWrapping"/>
      </w:r>
      <w:r>
        <w:t xml:space="preserve">          {</w:t>
      </w:r>
      <w:r>
        <w:br w:type="textWrapping"/>
      </w:r>
      <w:r>
        <w:t xml:space="preserve">            value: "130372",</w:t>
      </w:r>
      <w:r>
        <w:br w:type="textWrapping"/>
      </w:r>
      <w:r>
        <w:t xml:space="preserve">            label: "北戴河新区",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"1304",</w:t>
      </w:r>
      <w:r>
        <w:br w:type="textWrapping"/>
      </w:r>
      <w:r>
        <w:t xml:space="preserve">        label: "邯郸市",</w:t>
      </w:r>
      <w:r>
        <w:br w:type="textWrapping"/>
      </w:r>
      <w:r>
        <w:t xml:space="preserve">        children: [</w:t>
      </w:r>
      <w:r>
        <w:br w:type="textWrapping"/>
      </w:r>
      <w:r>
        <w:t xml:space="preserve">          {</w:t>
      </w:r>
      <w:r>
        <w:br w:type="textWrapping"/>
      </w:r>
      <w:r>
        <w:t xml:space="preserve">            value: "130402",</w:t>
      </w:r>
      <w:r>
        <w:br w:type="textWrapping"/>
      </w:r>
      <w:r>
        <w:t xml:space="preserve">            label: "邯山区",</w:t>
      </w:r>
      <w:r>
        <w:br w:type="textWrapping"/>
      </w:r>
      <w:r>
        <w:t xml:space="preserve">          },</w:t>
      </w:r>
      <w:r>
        <w:br w:type="textWrapping"/>
      </w:r>
      <w:r>
        <w:t xml:space="preserve">          {</w:t>
      </w:r>
      <w:r>
        <w:br w:type="textWrapping"/>
      </w:r>
      <w:r>
        <w:t xml:space="preserve">            value: "130403",</w:t>
      </w:r>
      <w:r>
        <w:br w:type="textWrapping"/>
      </w:r>
      <w:r>
        <w:t xml:space="preserve">            label: "丛台区",</w:t>
      </w:r>
      <w:r>
        <w:br w:type="textWrapping"/>
      </w:r>
      <w:r>
        <w:t xml:space="preserve">          },</w:t>
      </w:r>
      <w:r>
        <w:br w:type="textWrapping"/>
      </w:r>
      <w:r>
        <w:t xml:space="preserve">          {</w:t>
      </w:r>
      <w:r>
        <w:br w:type="textWrapping"/>
      </w:r>
      <w:r>
        <w:t xml:space="preserve">            value: "130404",</w:t>
      </w:r>
      <w:r>
        <w:br w:type="textWrapping"/>
      </w:r>
      <w:r>
        <w:t xml:space="preserve">            label: "复兴区",</w:t>
      </w:r>
      <w:r>
        <w:br w:type="textWrapping"/>
      </w:r>
      <w:r>
        <w:t xml:space="preserve">          },</w:t>
      </w:r>
      <w:r>
        <w:br w:type="textWrapping"/>
      </w:r>
      <w:r>
        <w:t xml:space="preserve">          {</w:t>
      </w:r>
      <w:r>
        <w:br w:type="textWrapping"/>
      </w:r>
      <w:r>
        <w:t xml:space="preserve">            value: "130406",</w:t>
      </w:r>
      <w:r>
        <w:br w:type="textWrapping"/>
      </w:r>
      <w:r>
        <w:t xml:space="preserve">            label: "峰峰矿区",</w:t>
      </w:r>
      <w:r>
        <w:br w:type="textWrapping"/>
      </w:r>
      <w:r>
        <w:t xml:space="preserve">          },</w:t>
      </w:r>
      <w:r>
        <w:br w:type="textWrapping"/>
      </w:r>
      <w:r>
        <w:t xml:space="preserve">          {</w:t>
      </w:r>
      <w:r>
        <w:br w:type="textWrapping"/>
      </w:r>
      <w:r>
        <w:t xml:space="preserve">            value: "130407",</w:t>
      </w:r>
      <w:r>
        <w:br w:type="textWrapping"/>
      </w:r>
      <w:r>
        <w:t xml:space="preserve">            label: "肥乡区",</w:t>
      </w:r>
      <w:r>
        <w:br w:type="textWrapping"/>
      </w:r>
      <w:r>
        <w:t xml:space="preserve">          },</w:t>
      </w:r>
      <w:r>
        <w:br w:type="textWrapping"/>
      </w:r>
      <w:r>
        <w:t xml:space="preserve">          {</w:t>
      </w:r>
      <w:r>
        <w:br w:type="textWrapping"/>
      </w:r>
      <w:r>
        <w:t xml:space="preserve">            value: "130408",</w:t>
      </w:r>
      <w:r>
        <w:br w:type="textWrapping"/>
      </w:r>
      <w:r>
        <w:t xml:space="preserve">            label: "永年区",</w:t>
      </w:r>
      <w:r>
        <w:br w:type="textWrapping"/>
      </w:r>
      <w:r>
        <w:t xml:space="preserve">          },</w:t>
      </w:r>
      <w:r>
        <w:br w:type="textWrapping"/>
      </w:r>
      <w:r>
        <w:t xml:space="preserve">          {</w:t>
      </w:r>
      <w:r>
        <w:br w:type="textWrapping"/>
      </w:r>
      <w:r>
        <w:t xml:space="preserve">            value: "130423",</w:t>
      </w:r>
      <w:r>
        <w:br w:type="textWrapping"/>
      </w:r>
      <w:r>
        <w:t xml:space="preserve">            label: "临漳县",</w:t>
      </w:r>
      <w:r>
        <w:br w:type="textWrapping"/>
      </w:r>
      <w:r>
        <w:t xml:space="preserve">          },</w:t>
      </w:r>
      <w:r>
        <w:br w:type="textWrapping"/>
      </w:r>
      <w:r>
        <w:t xml:space="preserve">          {</w:t>
      </w:r>
      <w:r>
        <w:br w:type="textWrapping"/>
      </w:r>
      <w:r>
        <w:t xml:space="preserve">            value: "130424",</w:t>
      </w:r>
      <w:r>
        <w:br w:type="textWrapping"/>
      </w:r>
      <w:r>
        <w:t xml:space="preserve">            label: "成安县",</w:t>
      </w:r>
      <w:r>
        <w:br w:type="textWrapping"/>
      </w:r>
      <w:r>
        <w:t xml:space="preserve">          },</w:t>
      </w:r>
      <w:r>
        <w:br w:type="textWrapping"/>
      </w:r>
      <w:r>
        <w:t xml:space="preserve">          {</w:t>
      </w:r>
      <w:r>
        <w:br w:type="textWrapping"/>
      </w:r>
      <w:r>
        <w:t xml:space="preserve">            value: "130425",</w:t>
      </w:r>
      <w:r>
        <w:br w:type="textWrapping"/>
      </w:r>
      <w:r>
        <w:t xml:space="preserve">            label: "大名县",</w:t>
      </w:r>
      <w:r>
        <w:br w:type="textWrapping"/>
      </w:r>
      <w:r>
        <w:t xml:space="preserve">          },</w:t>
      </w:r>
      <w:r>
        <w:br w:type="textWrapping"/>
      </w:r>
      <w:r>
        <w:t xml:space="preserve">          {</w:t>
      </w:r>
      <w:r>
        <w:br w:type="textWrapping"/>
      </w:r>
      <w:r>
        <w:t xml:space="preserve">            value: "130426",</w:t>
      </w:r>
      <w:r>
        <w:br w:type="textWrapping"/>
      </w:r>
      <w:r>
        <w:t xml:space="preserve">            label: "涉县",</w:t>
      </w:r>
      <w:r>
        <w:br w:type="textWrapping"/>
      </w:r>
      <w:r>
        <w:t xml:space="preserve">          },</w:t>
      </w:r>
      <w:r>
        <w:br w:type="textWrapping"/>
      </w:r>
      <w:r>
        <w:t xml:space="preserve">          {</w:t>
      </w:r>
      <w:r>
        <w:br w:type="textWrapping"/>
      </w:r>
      <w:r>
        <w:t xml:space="preserve">            value: "130427",</w:t>
      </w:r>
      <w:r>
        <w:br w:type="textWrapping"/>
      </w:r>
      <w:r>
        <w:t xml:space="preserve">            label: "磁县",</w:t>
      </w:r>
      <w:r>
        <w:br w:type="textWrapping"/>
      </w:r>
      <w:r>
        <w:t xml:space="preserve">          },</w:t>
      </w:r>
      <w:r>
        <w:br w:type="textWrapping"/>
      </w:r>
      <w:r>
        <w:t xml:space="preserve">          {</w:t>
      </w:r>
      <w:r>
        <w:br w:type="textWrapping"/>
      </w:r>
      <w:r>
        <w:t xml:space="preserve">            value: "130430",</w:t>
      </w:r>
      <w:r>
        <w:br w:type="textWrapping"/>
      </w:r>
      <w:r>
        <w:t xml:space="preserve">            label: "邱县",</w:t>
      </w:r>
      <w:r>
        <w:br w:type="textWrapping"/>
      </w:r>
      <w:r>
        <w:t xml:space="preserve">          },</w:t>
      </w:r>
      <w:r>
        <w:br w:type="textWrapping"/>
      </w:r>
      <w:r>
        <w:t xml:space="preserve">          {</w:t>
      </w:r>
      <w:r>
        <w:br w:type="textWrapping"/>
      </w:r>
      <w:r>
        <w:t xml:space="preserve">            value: "130431",</w:t>
      </w:r>
      <w:r>
        <w:br w:type="textWrapping"/>
      </w:r>
      <w:r>
        <w:t xml:space="preserve">            label: "鸡泽县",</w:t>
      </w:r>
      <w:r>
        <w:br w:type="textWrapping"/>
      </w:r>
      <w:r>
        <w:t xml:space="preserve">          },</w:t>
      </w:r>
      <w:r>
        <w:br w:type="textWrapping"/>
      </w:r>
      <w:r>
        <w:t xml:space="preserve">          {</w:t>
      </w:r>
      <w:r>
        <w:br w:type="textWrapping"/>
      </w:r>
      <w:r>
        <w:t xml:space="preserve">            value: "130432",</w:t>
      </w:r>
      <w:r>
        <w:br w:type="textWrapping"/>
      </w:r>
      <w:r>
        <w:t xml:space="preserve">            label: "广平县",</w:t>
      </w:r>
      <w:r>
        <w:br w:type="textWrapping"/>
      </w:r>
      <w:r>
        <w:t xml:space="preserve">          },</w:t>
      </w:r>
      <w:r>
        <w:br w:type="textWrapping"/>
      </w:r>
      <w:r>
        <w:t xml:space="preserve">          {</w:t>
      </w:r>
      <w:r>
        <w:br w:type="textWrapping"/>
      </w:r>
      <w:r>
        <w:t xml:space="preserve">            value: "130433",</w:t>
      </w:r>
      <w:r>
        <w:br w:type="textWrapping"/>
      </w:r>
      <w:r>
        <w:t xml:space="preserve">            label: "馆陶县",</w:t>
      </w:r>
      <w:r>
        <w:br w:type="textWrapping"/>
      </w:r>
      <w:r>
        <w:t xml:space="preserve">          },</w:t>
      </w:r>
      <w:r>
        <w:br w:type="textWrapping"/>
      </w:r>
      <w:r>
        <w:t xml:space="preserve">          {</w:t>
      </w:r>
      <w:r>
        <w:br w:type="textWrapping"/>
      </w:r>
      <w:r>
        <w:t xml:space="preserve">            value: "130434",</w:t>
      </w:r>
      <w:r>
        <w:br w:type="textWrapping"/>
      </w:r>
      <w:r>
        <w:t xml:space="preserve">            label: "魏县",</w:t>
      </w:r>
      <w:r>
        <w:br w:type="textWrapping"/>
      </w:r>
      <w:r>
        <w:t xml:space="preserve">          },</w:t>
      </w:r>
      <w:r>
        <w:br w:type="textWrapping"/>
      </w:r>
      <w:r>
        <w:t xml:space="preserve">          {</w:t>
      </w:r>
      <w:r>
        <w:br w:type="textWrapping"/>
      </w:r>
      <w:r>
        <w:t xml:space="preserve">            value: "130435",</w:t>
      </w:r>
      <w:r>
        <w:br w:type="textWrapping"/>
      </w:r>
      <w:r>
        <w:t xml:space="preserve">            label: "曲周县",</w:t>
      </w:r>
      <w:r>
        <w:br w:type="textWrapping"/>
      </w:r>
      <w:r>
        <w:t xml:space="preserve">          },</w:t>
      </w:r>
      <w:r>
        <w:br w:type="textWrapping"/>
      </w:r>
      <w:r>
        <w:t xml:space="preserve">          {</w:t>
      </w:r>
      <w:r>
        <w:br w:type="textWrapping"/>
      </w:r>
      <w:r>
        <w:t xml:space="preserve">            value: "130471",</w:t>
      </w:r>
      <w:r>
        <w:br w:type="textWrapping"/>
      </w:r>
      <w:r>
        <w:t xml:space="preserve">            label: "邯郸经济技术开发区",</w:t>
      </w:r>
      <w:r>
        <w:br w:type="textWrapping"/>
      </w:r>
      <w:r>
        <w:t xml:space="preserve">          },</w:t>
      </w:r>
      <w:r>
        <w:br w:type="textWrapping"/>
      </w:r>
      <w:r>
        <w:t xml:space="preserve">          {</w:t>
      </w:r>
      <w:r>
        <w:br w:type="textWrapping"/>
      </w:r>
      <w:r>
        <w:t xml:space="preserve">            value: "130473",</w:t>
      </w:r>
      <w:r>
        <w:br w:type="textWrapping"/>
      </w:r>
      <w:r>
        <w:t xml:space="preserve">            label: "邯郸冀南新区",</w:t>
      </w:r>
      <w:r>
        <w:br w:type="textWrapping"/>
      </w:r>
      <w:r>
        <w:t xml:space="preserve">          },</w:t>
      </w:r>
      <w:r>
        <w:br w:type="textWrapping"/>
      </w:r>
      <w:r>
        <w:t xml:space="preserve">          {</w:t>
      </w:r>
      <w:r>
        <w:br w:type="textWrapping"/>
      </w:r>
      <w:r>
        <w:t xml:space="preserve">            value: "130481",</w:t>
      </w:r>
      <w:r>
        <w:br w:type="textWrapping"/>
      </w:r>
      <w:r>
        <w:t xml:space="preserve">            label: "武安市",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"1305",</w:t>
      </w:r>
      <w:r>
        <w:br w:type="textWrapping"/>
      </w:r>
      <w:r>
        <w:t xml:space="preserve">        label: "邢台市",</w:t>
      </w:r>
      <w:r>
        <w:br w:type="textWrapping"/>
      </w:r>
      <w:r>
        <w:t xml:space="preserve">        children: [</w:t>
      </w:r>
      <w:r>
        <w:br w:type="textWrapping"/>
      </w:r>
      <w:r>
        <w:t xml:space="preserve">          {</w:t>
      </w:r>
      <w:r>
        <w:br w:type="textWrapping"/>
      </w:r>
      <w:r>
        <w:t xml:space="preserve">            value: "130502",</w:t>
      </w:r>
      <w:r>
        <w:br w:type="textWrapping"/>
      </w:r>
      <w:r>
        <w:t xml:space="preserve">            label: "桥东区",</w:t>
      </w:r>
      <w:r>
        <w:br w:type="textWrapping"/>
      </w:r>
      <w:r>
        <w:t xml:space="preserve">          },</w:t>
      </w:r>
      <w:r>
        <w:br w:type="textWrapping"/>
      </w:r>
      <w:r>
        <w:t xml:space="preserve">          {</w:t>
      </w:r>
      <w:r>
        <w:br w:type="textWrapping"/>
      </w:r>
      <w:r>
        <w:t xml:space="preserve">            value: "130503",</w:t>
      </w:r>
      <w:r>
        <w:br w:type="textWrapping"/>
      </w:r>
      <w:r>
        <w:t xml:space="preserve">            label: "桥西区",</w:t>
      </w:r>
      <w:r>
        <w:br w:type="textWrapping"/>
      </w:r>
      <w:r>
        <w:t xml:space="preserve">          },</w:t>
      </w:r>
      <w:r>
        <w:br w:type="textWrapping"/>
      </w:r>
      <w:r>
        <w:t xml:space="preserve">          {</w:t>
      </w:r>
      <w:r>
        <w:br w:type="textWrapping"/>
      </w:r>
      <w:r>
        <w:t xml:space="preserve">            value: "130521",</w:t>
      </w:r>
      <w:r>
        <w:br w:type="textWrapping"/>
      </w:r>
      <w:r>
        <w:t xml:space="preserve">            label: "邢台县",</w:t>
      </w:r>
      <w:r>
        <w:br w:type="textWrapping"/>
      </w:r>
      <w:r>
        <w:t xml:space="preserve">          },</w:t>
      </w:r>
      <w:r>
        <w:br w:type="textWrapping"/>
      </w:r>
      <w:r>
        <w:t xml:space="preserve">          {</w:t>
      </w:r>
      <w:r>
        <w:br w:type="textWrapping"/>
      </w:r>
      <w:r>
        <w:t xml:space="preserve">            value: "130522",</w:t>
      </w:r>
      <w:r>
        <w:br w:type="textWrapping"/>
      </w:r>
      <w:r>
        <w:t xml:space="preserve">            label: "临城县",</w:t>
      </w:r>
      <w:r>
        <w:br w:type="textWrapping"/>
      </w:r>
      <w:r>
        <w:t xml:space="preserve">          },</w:t>
      </w:r>
      <w:r>
        <w:br w:type="textWrapping"/>
      </w:r>
      <w:r>
        <w:t xml:space="preserve">          {</w:t>
      </w:r>
      <w:r>
        <w:br w:type="textWrapping"/>
      </w:r>
      <w:r>
        <w:t xml:space="preserve">            value: "130523",</w:t>
      </w:r>
      <w:r>
        <w:br w:type="textWrapping"/>
      </w:r>
      <w:r>
        <w:t xml:space="preserve">            label: "内丘县",</w:t>
      </w:r>
      <w:r>
        <w:br w:type="textWrapping"/>
      </w:r>
      <w:r>
        <w:t xml:space="preserve">          },</w:t>
      </w:r>
      <w:r>
        <w:br w:type="textWrapping"/>
      </w:r>
      <w:r>
        <w:t xml:space="preserve">          {</w:t>
      </w:r>
      <w:r>
        <w:br w:type="textWrapping"/>
      </w:r>
      <w:r>
        <w:t xml:space="preserve">            value: "130524",</w:t>
      </w:r>
      <w:r>
        <w:br w:type="textWrapping"/>
      </w:r>
      <w:r>
        <w:t xml:space="preserve">            label: "柏乡县",</w:t>
      </w:r>
      <w:r>
        <w:br w:type="textWrapping"/>
      </w:r>
      <w:r>
        <w:t xml:space="preserve">          },</w:t>
      </w:r>
      <w:r>
        <w:br w:type="textWrapping"/>
      </w:r>
      <w:r>
        <w:t xml:space="preserve">          {</w:t>
      </w:r>
      <w:r>
        <w:br w:type="textWrapping"/>
      </w:r>
      <w:r>
        <w:t xml:space="preserve">            value: "130525",</w:t>
      </w:r>
      <w:r>
        <w:br w:type="textWrapping"/>
      </w:r>
      <w:r>
        <w:t xml:space="preserve">            label: "隆尧县",</w:t>
      </w:r>
      <w:r>
        <w:br w:type="textWrapping"/>
      </w:r>
      <w:r>
        <w:t xml:space="preserve">          },</w:t>
      </w:r>
      <w:r>
        <w:br w:type="textWrapping"/>
      </w:r>
      <w:r>
        <w:t xml:space="preserve">          {</w:t>
      </w:r>
      <w:r>
        <w:br w:type="textWrapping"/>
      </w:r>
      <w:r>
        <w:t xml:space="preserve">            value: "130526",</w:t>
      </w:r>
      <w:r>
        <w:br w:type="textWrapping"/>
      </w:r>
      <w:r>
        <w:t xml:space="preserve">            label: "任县",</w:t>
      </w:r>
      <w:r>
        <w:br w:type="textWrapping"/>
      </w:r>
      <w:r>
        <w:t xml:space="preserve">          },</w:t>
      </w:r>
      <w:r>
        <w:br w:type="textWrapping"/>
      </w:r>
      <w:r>
        <w:t xml:space="preserve">          {</w:t>
      </w:r>
      <w:r>
        <w:br w:type="textWrapping"/>
      </w:r>
      <w:r>
        <w:t xml:space="preserve">            value: "130527",</w:t>
      </w:r>
      <w:r>
        <w:br w:type="textWrapping"/>
      </w:r>
      <w:r>
        <w:t xml:space="preserve">            label: "南和县",</w:t>
      </w:r>
      <w:r>
        <w:br w:type="textWrapping"/>
      </w:r>
      <w:r>
        <w:t xml:space="preserve">          },</w:t>
      </w:r>
      <w:r>
        <w:br w:type="textWrapping"/>
      </w:r>
      <w:r>
        <w:t xml:space="preserve">          {</w:t>
      </w:r>
      <w:r>
        <w:br w:type="textWrapping"/>
      </w:r>
      <w:r>
        <w:t xml:space="preserve">            value: "130528",</w:t>
      </w:r>
      <w:r>
        <w:br w:type="textWrapping"/>
      </w:r>
      <w:r>
        <w:t xml:space="preserve">            label: "宁晋县",</w:t>
      </w:r>
      <w:r>
        <w:br w:type="textWrapping"/>
      </w:r>
      <w:r>
        <w:t xml:space="preserve">          },</w:t>
      </w:r>
      <w:r>
        <w:br w:type="textWrapping"/>
      </w:r>
      <w:r>
        <w:t xml:space="preserve">          {</w:t>
      </w:r>
      <w:r>
        <w:br w:type="textWrapping"/>
      </w:r>
      <w:r>
        <w:t xml:space="preserve">            value: "130529",</w:t>
      </w:r>
      <w:r>
        <w:br w:type="textWrapping"/>
      </w:r>
      <w:r>
        <w:t xml:space="preserve">            label: "巨鹿县",</w:t>
      </w:r>
      <w:r>
        <w:br w:type="textWrapping"/>
      </w:r>
      <w:r>
        <w:t xml:space="preserve">          },</w:t>
      </w:r>
      <w:r>
        <w:br w:type="textWrapping"/>
      </w:r>
      <w:r>
        <w:t xml:space="preserve">          {</w:t>
      </w:r>
      <w:r>
        <w:br w:type="textWrapping"/>
      </w:r>
      <w:r>
        <w:t xml:space="preserve">            value: "130530",</w:t>
      </w:r>
      <w:r>
        <w:br w:type="textWrapping"/>
      </w:r>
      <w:r>
        <w:t xml:space="preserve">            label: "新河县",</w:t>
      </w:r>
      <w:r>
        <w:br w:type="textWrapping"/>
      </w:r>
      <w:r>
        <w:t xml:space="preserve">          },</w:t>
      </w:r>
      <w:r>
        <w:br w:type="textWrapping"/>
      </w:r>
      <w:r>
        <w:t xml:space="preserve">          {</w:t>
      </w:r>
      <w:r>
        <w:br w:type="textWrapping"/>
      </w:r>
      <w:r>
        <w:t xml:space="preserve">            value: "130531",</w:t>
      </w:r>
      <w:r>
        <w:br w:type="textWrapping"/>
      </w:r>
      <w:r>
        <w:t xml:space="preserve">            label: "广宗县",</w:t>
      </w:r>
      <w:r>
        <w:br w:type="textWrapping"/>
      </w:r>
      <w:r>
        <w:t xml:space="preserve">          },</w:t>
      </w:r>
      <w:r>
        <w:br w:type="textWrapping"/>
      </w:r>
      <w:r>
        <w:t xml:space="preserve">          {</w:t>
      </w:r>
      <w:r>
        <w:br w:type="textWrapping"/>
      </w:r>
      <w:r>
        <w:t xml:space="preserve">            value: "130532",</w:t>
      </w:r>
      <w:r>
        <w:br w:type="textWrapping"/>
      </w:r>
      <w:r>
        <w:t xml:space="preserve">            label: "平乡县",</w:t>
      </w:r>
      <w:r>
        <w:br w:type="textWrapping"/>
      </w:r>
      <w:r>
        <w:t xml:space="preserve">          },</w:t>
      </w:r>
      <w:r>
        <w:br w:type="textWrapping"/>
      </w:r>
      <w:r>
        <w:t xml:space="preserve">          {</w:t>
      </w:r>
      <w:r>
        <w:br w:type="textWrapping"/>
      </w:r>
      <w:r>
        <w:t xml:space="preserve">            value: "130533",</w:t>
      </w:r>
      <w:r>
        <w:br w:type="textWrapping"/>
      </w:r>
      <w:r>
        <w:t xml:space="preserve">            label: "威县",</w:t>
      </w:r>
      <w:r>
        <w:br w:type="textWrapping"/>
      </w:r>
      <w:r>
        <w:t xml:space="preserve">          },</w:t>
      </w:r>
      <w:r>
        <w:br w:type="textWrapping"/>
      </w:r>
      <w:r>
        <w:t xml:space="preserve">          {</w:t>
      </w:r>
      <w:r>
        <w:br w:type="textWrapping"/>
      </w:r>
      <w:r>
        <w:t xml:space="preserve">            value: "130534",</w:t>
      </w:r>
      <w:r>
        <w:br w:type="textWrapping"/>
      </w:r>
      <w:r>
        <w:t xml:space="preserve">            label: "清河县",</w:t>
      </w:r>
      <w:r>
        <w:br w:type="textWrapping"/>
      </w:r>
      <w:r>
        <w:t xml:space="preserve">          },</w:t>
      </w:r>
      <w:r>
        <w:br w:type="textWrapping"/>
      </w:r>
      <w:r>
        <w:t xml:space="preserve">          {</w:t>
      </w:r>
      <w:r>
        <w:br w:type="textWrapping"/>
      </w:r>
      <w:r>
        <w:t xml:space="preserve">            value: "130535",</w:t>
      </w:r>
      <w:r>
        <w:br w:type="textWrapping"/>
      </w:r>
      <w:r>
        <w:t xml:space="preserve">            label: "临西县",</w:t>
      </w:r>
      <w:r>
        <w:br w:type="textWrapping"/>
      </w:r>
      <w:r>
        <w:t xml:space="preserve">          },</w:t>
      </w:r>
      <w:r>
        <w:br w:type="textWrapping"/>
      </w:r>
      <w:r>
        <w:t xml:space="preserve">          {</w:t>
      </w:r>
      <w:r>
        <w:br w:type="textWrapping"/>
      </w:r>
      <w:r>
        <w:t xml:space="preserve">            value: "130571",</w:t>
      </w:r>
      <w:r>
        <w:br w:type="textWrapping"/>
      </w:r>
      <w:r>
        <w:t xml:space="preserve">            label: "河北邢台经济开发区",</w:t>
      </w:r>
      <w:r>
        <w:br w:type="textWrapping"/>
      </w:r>
      <w:r>
        <w:t xml:space="preserve">          },</w:t>
      </w:r>
      <w:r>
        <w:br w:type="textWrapping"/>
      </w:r>
      <w:r>
        <w:t xml:space="preserve">          {</w:t>
      </w:r>
      <w:r>
        <w:br w:type="textWrapping"/>
      </w:r>
      <w:r>
        <w:t xml:space="preserve">            value: "130581",</w:t>
      </w:r>
      <w:r>
        <w:br w:type="textWrapping"/>
      </w:r>
      <w:r>
        <w:t xml:space="preserve">            label: "南宫市",</w:t>
      </w:r>
      <w:r>
        <w:br w:type="textWrapping"/>
      </w:r>
      <w:r>
        <w:t xml:space="preserve">          },</w:t>
      </w:r>
      <w:r>
        <w:br w:type="textWrapping"/>
      </w:r>
      <w:r>
        <w:t xml:space="preserve">          {</w:t>
      </w:r>
      <w:r>
        <w:br w:type="textWrapping"/>
      </w:r>
      <w:r>
        <w:t xml:space="preserve">            value: "130582",</w:t>
      </w:r>
      <w:r>
        <w:br w:type="textWrapping"/>
      </w:r>
      <w:r>
        <w:t xml:space="preserve">            label: "沙河市",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"1306",</w:t>
      </w:r>
      <w:r>
        <w:br w:type="textWrapping"/>
      </w:r>
      <w:r>
        <w:t xml:space="preserve">        label: "保定市",</w:t>
      </w:r>
      <w:r>
        <w:br w:type="textWrapping"/>
      </w:r>
      <w:r>
        <w:t xml:space="preserve">        children: [</w:t>
      </w:r>
      <w:r>
        <w:br w:type="textWrapping"/>
      </w:r>
      <w:r>
        <w:t xml:space="preserve">          {</w:t>
      </w:r>
      <w:r>
        <w:br w:type="textWrapping"/>
      </w:r>
      <w:r>
        <w:t xml:space="preserve">            value: "130602",</w:t>
      </w:r>
      <w:r>
        <w:br w:type="textWrapping"/>
      </w:r>
      <w:r>
        <w:t xml:space="preserve">            label: "竞秀区",</w:t>
      </w:r>
      <w:r>
        <w:br w:type="textWrapping"/>
      </w:r>
      <w:r>
        <w:t xml:space="preserve">          },</w:t>
      </w:r>
      <w:r>
        <w:br w:type="textWrapping"/>
      </w:r>
      <w:r>
        <w:t xml:space="preserve">          {</w:t>
      </w:r>
      <w:r>
        <w:br w:type="textWrapping"/>
      </w:r>
      <w:r>
        <w:t xml:space="preserve">            value: "130606",</w:t>
      </w:r>
      <w:r>
        <w:br w:type="textWrapping"/>
      </w:r>
      <w:r>
        <w:t xml:space="preserve">            label: "莲池区",</w:t>
      </w:r>
      <w:r>
        <w:br w:type="textWrapping"/>
      </w:r>
      <w:r>
        <w:t xml:space="preserve">          },</w:t>
      </w:r>
      <w:r>
        <w:br w:type="textWrapping"/>
      </w:r>
      <w:r>
        <w:t xml:space="preserve">          {</w:t>
      </w:r>
      <w:r>
        <w:br w:type="textWrapping"/>
      </w:r>
      <w:r>
        <w:t xml:space="preserve">            value: "130607",</w:t>
      </w:r>
      <w:r>
        <w:br w:type="textWrapping"/>
      </w:r>
      <w:r>
        <w:t xml:space="preserve">            label: "满城区",</w:t>
      </w:r>
      <w:r>
        <w:br w:type="textWrapping"/>
      </w:r>
      <w:r>
        <w:t xml:space="preserve">          },</w:t>
      </w:r>
      <w:r>
        <w:br w:type="textWrapping"/>
      </w:r>
      <w:r>
        <w:t xml:space="preserve">          {</w:t>
      </w:r>
      <w:r>
        <w:br w:type="textWrapping"/>
      </w:r>
      <w:r>
        <w:t xml:space="preserve">            value: "130608",</w:t>
      </w:r>
      <w:r>
        <w:br w:type="textWrapping"/>
      </w:r>
      <w:r>
        <w:t xml:space="preserve">            label: "清苑区",</w:t>
      </w:r>
      <w:r>
        <w:br w:type="textWrapping"/>
      </w:r>
      <w:r>
        <w:t xml:space="preserve">          },</w:t>
      </w:r>
      <w:r>
        <w:br w:type="textWrapping"/>
      </w:r>
      <w:r>
        <w:t xml:space="preserve">          {</w:t>
      </w:r>
      <w:r>
        <w:br w:type="textWrapping"/>
      </w:r>
      <w:r>
        <w:t xml:space="preserve">            value: "130609",</w:t>
      </w:r>
      <w:r>
        <w:br w:type="textWrapping"/>
      </w:r>
      <w:r>
        <w:t xml:space="preserve">            label: "徐水区",</w:t>
      </w:r>
      <w:r>
        <w:br w:type="textWrapping"/>
      </w:r>
      <w:r>
        <w:t xml:space="preserve">          },</w:t>
      </w:r>
      <w:r>
        <w:br w:type="textWrapping"/>
      </w:r>
      <w:r>
        <w:t xml:space="preserve">          {</w:t>
      </w:r>
      <w:r>
        <w:br w:type="textWrapping"/>
      </w:r>
      <w:r>
        <w:t xml:space="preserve">            value: "130623",</w:t>
      </w:r>
      <w:r>
        <w:br w:type="textWrapping"/>
      </w:r>
      <w:r>
        <w:t xml:space="preserve">            label: "涞水县",</w:t>
      </w:r>
      <w:r>
        <w:br w:type="textWrapping"/>
      </w:r>
      <w:r>
        <w:t xml:space="preserve">          },</w:t>
      </w:r>
      <w:r>
        <w:br w:type="textWrapping"/>
      </w:r>
      <w:r>
        <w:t xml:space="preserve">          {</w:t>
      </w:r>
      <w:r>
        <w:br w:type="textWrapping"/>
      </w:r>
      <w:r>
        <w:t xml:space="preserve">            value: "130624",</w:t>
      </w:r>
      <w:r>
        <w:br w:type="textWrapping"/>
      </w:r>
      <w:r>
        <w:t xml:space="preserve">            label: "阜平县",</w:t>
      </w:r>
      <w:r>
        <w:br w:type="textWrapping"/>
      </w:r>
      <w:r>
        <w:t xml:space="preserve">          },</w:t>
      </w:r>
      <w:r>
        <w:br w:type="textWrapping"/>
      </w:r>
      <w:r>
        <w:t xml:space="preserve">          {</w:t>
      </w:r>
      <w:r>
        <w:br w:type="textWrapping"/>
      </w:r>
      <w:r>
        <w:t xml:space="preserve">            value: "130626",</w:t>
      </w:r>
      <w:r>
        <w:br w:type="textWrapping"/>
      </w:r>
      <w:r>
        <w:t xml:space="preserve">            label: "定兴县",</w:t>
      </w:r>
      <w:r>
        <w:br w:type="textWrapping"/>
      </w:r>
      <w:r>
        <w:t xml:space="preserve">          },</w:t>
      </w:r>
      <w:r>
        <w:br w:type="textWrapping"/>
      </w:r>
      <w:r>
        <w:t xml:space="preserve">          {</w:t>
      </w:r>
      <w:r>
        <w:br w:type="textWrapping"/>
      </w:r>
      <w:r>
        <w:t xml:space="preserve">            value: "130627",</w:t>
      </w:r>
      <w:r>
        <w:br w:type="textWrapping"/>
      </w:r>
      <w:r>
        <w:t xml:space="preserve">            label: "唐县",</w:t>
      </w:r>
      <w:r>
        <w:br w:type="textWrapping"/>
      </w:r>
      <w:r>
        <w:t xml:space="preserve">          },</w:t>
      </w:r>
      <w:r>
        <w:br w:type="textWrapping"/>
      </w:r>
      <w:r>
        <w:t xml:space="preserve">          {</w:t>
      </w:r>
      <w:r>
        <w:br w:type="textWrapping"/>
      </w:r>
      <w:r>
        <w:t xml:space="preserve">            value: "130628",</w:t>
      </w:r>
      <w:r>
        <w:br w:type="textWrapping"/>
      </w:r>
      <w:r>
        <w:t xml:space="preserve">            label: "高阳县",</w:t>
      </w:r>
      <w:r>
        <w:br w:type="textWrapping"/>
      </w:r>
      <w:r>
        <w:t xml:space="preserve">          },</w:t>
      </w:r>
      <w:r>
        <w:br w:type="textWrapping"/>
      </w:r>
      <w:r>
        <w:t xml:space="preserve">          {</w:t>
      </w:r>
      <w:r>
        <w:br w:type="textWrapping"/>
      </w:r>
      <w:r>
        <w:t xml:space="preserve">            value: "130629",</w:t>
      </w:r>
      <w:r>
        <w:br w:type="textWrapping"/>
      </w:r>
      <w:r>
        <w:t xml:space="preserve">            label: "容城县",</w:t>
      </w:r>
      <w:r>
        <w:br w:type="textWrapping"/>
      </w:r>
      <w:r>
        <w:t xml:space="preserve">          },</w:t>
      </w:r>
      <w:r>
        <w:br w:type="textWrapping"/>
      </w:r>
      <w:r>
        <w:t xml:space="preserve">          {</w:t>
      </w:r>
      <w:r>
        <w:br w:type="textWrapping"/>
      </w:r>
      <w:r>
        <w:t xml:space="preserve">            value: "130630",</w:t>
      </w:r>
      <w:r>
        <w:br w:type="textWrapping"/>
      </w:r>
      <w:r>
        <w:t xml:space="preserve">            label: "涞源县",</w:t>
      </w:r>
      <w:r>
        <w:br w:type="textWrapping"/>
      </w:r>
      <w:r>
        <w:t xml:space="preserve">          },</w:t>
      </w:r>
      <w:r>
        <w:br w:type="textWrapping"/>
      </w:r>
      <w:r>
        <w:t xml:space="preserve">          {</w:t>
      </w:r>
      <w:r>
        <w:br w:type="textWrapping"/>
      </w:r>
      <w:r>
        <w:t xml:space="preserve">            value: "130631",</w:t>
      </w:r>
      <w:r>
        <w:br w:type="textWrapping"/>
      </w:r>
      <w:r>
        <w:t xml:space="preserve">            label: "望都县",</w:t>
      </w:r>
      <w:r>
        <w:br w:type="textWrapping"/>
      </w:r>
      <w:r>
        <w:t xml:space="preserve">          },</w:t>
      </w:r>
      <w:r>
        <w:br w:type="textWrapping"/>
      </w:r>
      <w:r>
        <w:t xml:space="preserve">          {</w:t>
      </w:r>
      <w:r>
        <w:br w:type="textWrapping"/>
      </w:r>
      <w:r>
        <w:t xml:space="preserve">            value: "130632",</w:t>
      </w:r>
      <w:r>
        <w:br w:type="textWrapping"/>
      </w:r>
      <w:r>
        <w:t xml:space="preserve">            label: "安新县",</w:t>
      </w:r>
      <w:r>
        <w:br w:type="textWrapping"/>
      </w:r>
      <w:r>
        <w:t xml:space="preserve">          },</w:t>
      </w:r>
      <w:r>
        <w:br w:type="textWrapping"/>
      </w:r>
      <w:r>
        <w:t xml:space="preserve">          {</w:t>
      </w:r>
      <w:r>
        <w:br w:type="textWrapping"/>
      </w:r>
      <w:r>
        <w:t xml:space="preserve">            value: "130633",</w:t>
      </w:r>
      <w:r>
        <w:br w:type="textWrapping"/>
      </w:r>
      <w:r>
        <w:t xml:space="preserve">            label: "易县",</w:t>
      </w:r>
      <w:r>
        <w:br w:type="textWrapping"/>
      </w:r>
      <w:r>
        <w:t xml:space="preserve">          },</w:t>
      </w:r>
      <w:r>
        <w:br w:type="textWrapping"/>
      </w:r>
      <w:r>
        <w:t xml:space="preserve">          {</w:t>
      </w:r>
      <w:r>
        <w:br w:type="textWrapping"/>
      </w:r>
      <w:r>
        <w:t xml:space="preserve">            value: "130634",</w:t>
      </w:r>
      <w:r>
        <w:br w:type="textWrapping"/>
      </w:r>
      <w:r>
        <w:t xml:space="preserve">            label: "曲阳县",</w:t>
      </w:r>
      <w:r>
        <w:br w:type="textWrapping"/>
      </w:r>
      <w:r>
        <w:t xml:space="preserve">          },</w:t>
      </w:r>
      <w:r>
        <w:br w:type="textWrapping"/>
      </w:r>
      <w:r>
        <w:t xml:space="preserve">          {</w:t>
      </w:r>
      <w:r>
        <w:br w:type="textWrapping"/>
      </w:r>
      <w:r>
        <w:t xml:space="preserve">            value: "130635",</w:t>
      </w:r>
      <w:r>
        <w:br w:type="textWrapping"/>
      </w:r>
      <w:r>
        <w:t xml:space="preserve">            label: "蠡县",</w:t>
      </w:r>
      <w:r>
        <w:br w:type="textWrapping"/>
      </w:r>
      <w:r>
        <w:t xml:space="preserve">          },</w:t>
      </w:r>
      <w:r>
        <w:br w:type="textWrapping"/>
      </w:r>
      <w:r>
        <w:t xml:space="preserve">          {</w:t>
      </w:r>
      <w:r>
        <w:br w:type="textWrapping"/>
      </w:r>
      <w:r>
        <w:t xml:space="preserve">            value: "130636",</w:t>
      </w:r>
      <w:r>
        <w:br w:type="textWrapping"/>
      </w:r>
      <w:r>
        <w:t xml:space="preserve">            label: "顺平县",</w:t>
      </w:r>
      <w:r>
        <w:br w:type="textWrapping"/>
      </w:r>
      <w:r>
        <w:t xml:space="preserve">          },</w:t>
      </w:r>
      <w:r>
        <w:br w:type="textWrapping"/>
      </w:r>
      <w:r>
        <w:t xml:space="preserve">          {</w:t>
      </w:r>
      <w:r>
        <w:br w:type="textWrapping"/>
      </w:r>
      <w:r>
        <w:t xml:space="preserve">            value: "130637",</w:t>
      </w:r>
      <w:r>
        <w:br w:type="textWrapping"/>
      </w:r>
      <w:r>
        <w:t xml:space="preserve">            label: "博野县",</w:t>
      </w:r>
      <w:r>
        <w:br w:type="textWrapping"/>
      </w:r>
      <w:r>
        <w:t xml:space="preserve">          },</w:t>
      </w:r>
      <w:r>
        <w:br w:type="textWrapping"/>
      </w:r>
      <w:r>
        <w:t xml:space="preserve">          {</w:t>
      </w:r>
      <w:r>
        <w:br w:type="textWrapping"/>
      </w:r>
      <w:r>
        <w:t xml:space="preserve">            value: "130638",</w:t>
      </w:r>
      <w:r>
        <w:br w:type="textWrapping"/>
      </w:r>
      <w:r>
        <w:t xml:space="preserve">            label: "雄县",</w:t>
      </w:r>
      <w:r>
        <w:br w:type="textWrapping"/>
      </w:r>
      <w:r>
        <w:t xml:space="preserve">          },</w:t>
      </w:r>
      <w:r>
        <w:br w:type="textWrapping"/>
      </w:r>
      <w:r>
        <w:t xml:space="preserve">          {</w:t>
      </w:r>
      <w:r>
        <w:br w:type="textWrapping"/>
      </w:r>
      <w:r>
        <w:t xml:space="preserve">            value: "130671",</w:t>
      </w:r>
      <w:r>
        <w:br w:type="textWrapping"/>
      </w:r>
      <w:r>
        <w:t xml:space="preserve">            label: "保定高新技术产业开发区",</w:t>
      </w:r>
      <w:r>
        <w:br w:type="textWrapping"/>
      </w:r>
      <w:r>
        <w:t xml:space="preserve">          },</w:t>
      </w:r>
      <w:r>
        <w:br w:type="textWrapping"/>
      </w:r>
      <w:r>
        <w:t xml:space="preserve">          {</w:t>
      </w:r>
      <w:r>
        <w:br w:type="textWrapping"/>
      </w:r>
      <w:r>
        <w:t xml:space="preserve">            value: "130672",</w:t>
      </w:r>
      <w:r>
        <w:br w:type="textWrapping"/>
      </w:r>
      <w:r>
        <w:t xml:space="preserve">            label: "保定白沟新城",</w:t>
      </w:r>
      <w:r>
        <w:br w:type="textWrapping"/>
      </w:r>
      <w:r>
        <w:t xml:space="preserve">          },</w:t>
      </w:r>
      <w:r>
        <w:br w:type="textWrapping"/>
      </w:r>
      <w:r>
        <w:t xml:space="preserve">          {</w:t>
      </w:r>
      <w:r>
        <w:br w:type="textWrapping"/>
      </w:r>
      <w:r>
        <w:t xml:space="preserve">            value: "130681",</w:t>
      </w:r>
      <w:r>
        <w:br w:type="textWrapping"/>
      </w:r>
      <w:r>
        <w:t xml:space="preserve">            label: "涿州市",</w:t>
      </w:r>
      <w:r>
        <w:br w:type="textWrapping"/>
      </w:r>
      <w:r>
        <w:t xml:space="preserve">          },</w:t>
      </w:r>
      <w:r>
        <w:br w:type="textWrapping"/>
      </w:r>
      <w:r>
        <w:t xml:space="preserve">          {</w:t>
      </w:r>
      <w:r>
        <w:br w:type="textWrapping"/>
      </w:r>
      <w:r>
        <w:t xml:space="preserve">            value: "130682",</w:t>
      </w:r>
      <w:r>
        <w:br w:type="textWrapping"/>
      </w:r>
      <w:r>
        <w:t xml:space="preserve">            label: "定州市",</w:t>
      </w:r>
      <w:r>
        <w:br w:type="textWrapping"/>
      </w:r>
      <w:r>
        <w:t xml:space="preserve">          },</w:t>
      </w:r>
      <w:r>
        <w:br w:type="textWrapping"/>
      </w:r>
      <w:r>
        <w:t xml:space="preserve">          {</w:t>
      </w:r>
      <w:r>
        <w:br w:type="textWrapping"/>
      </w:r>
      <w:r>
        <w:t xml:space="preserve">            value: "130683",</w:t>
      </w:r>
      <w:r>
        <w:br w:type="textWrapping"/>
      </w:r>
      <w:r>
        <w:t xml:space="preserve">            label: "安国市",</w:t>
      </w:r>
      <w:r>
        <w:br w:type="textWrapping"/>
      </w:r>
      <w:r>
        <w:t xml:space="preserve">          },</w:t>
      </w:r>
      <w:r>
        <w:br w:type="textWrapping"/>
      </w:r>
      <w:r>
        <w:t xml:space="preserve">          {</w:t>
      </w:r>
      <w:r>
        <w:br w:type="textWrapping"/>
      </w:r>
      <w:r>
        <w:t xml:space="preserve">            value: "130684",</w:t>
      </w:r>
      <w:r>
        <w:br w:type="textWrapping"/>
      </w:r>
      <w:r>
        <w:t xml:space="preserve">            label: "高碑店市",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"1307",</w:t>
      </w:r>
      <w:r>
        <w:br w:type="textWrapping"/>
      </w:r>
      <w:r>
        <w:t xml:space="preserve">        label: "张家口市",</w:t>
      </w:r>
      <w:r>
        <w:br w:type="textWrapping"/>
      </w:r>
      <w:r>
        <w:t xml:space="preserve">        children: [</w:t>
      </w:r>
      <w:r>
        <w:br w:type="textWrapping"/>
      </w:r>
      <w:r>
        <w:t xml:space="preserve">          {</w:t>
      </w:r>
      <w:r>
        <w:br w:type="textWrapping"/>
      </w:r>
      <w:r>
        <w:t xml:space="preserve">            value: "130702",</w:t>
      </w:r>
      <w:r>
        <w:br w:type="textWrapping"/>
      </w:r>
      <w:r>
        <w:t xml:space="preserve">            label: "桥东区",</w:t>
      </w:r>
      <w:r>
        <w:br w:type="textWrapping"/>
      </w:r>
      <w:r>
        <w:t xml:space="preserve">          },</w:t>
      </w:r>
      <w:r>
        <w:br w:type="textWrapping"/>
      </w:r>
      <w:r>
        <w:t xml:space="preserve">          {</w:t>
      </w:r>
      <w:r>
        <w:br w:type="textWrapping"/>
      </w:r>
      <w:r>
        <w:t xml:space="preserve">            value: "130703",</w:t>
      </w:r>
      <w:r>
        <w:br w:type="textWrapping"/>
      </w:r>
      <w:r>
        <w:t xml:space="preserve">            label: "桥西区",</w:t>
      </w:r>
      <w:r>
        <w:br w:type="textWrapping"/>
      </w:r>
      <w:r>
        <w:t xml:space="preserve">          },</w:t>
      </w:r>
      <w:r>
        <w:br w:type="textWrapping"/>
      </w:r>
      <w:r>
        <w:t xml:space="preserve">          {</w:t>
      </w:r>
      <w:r>
        <w:br w:type="textWrapping"/>
      </w:r>
      <w:r>
        <w:t xml:space="preserve">            value: "130705",</w:t>
      </w:r>
      <w:r>
        <w:br w:type="textWrapping"/>
      </w:r>
      <w:r>
        <w:t xml:space="preserve">            label: "宣化区",</w:t>
      </w:r>
      <w:r>
        <w:br w:type="textWrapping"/>
      </w:r>
      <w:r>
        <w:t xml:space="preserve">          },</w:t>
      </w:r>
      <w:r>
        <w:br w:type="textWrapping"/>
      </w:r>
      <w:r>
        <w:t xml:space="preserve">          {</w:t>
      </w:r>
      <w:r>
        <w:br w:type="textWrapping"/>
      </w:r>
      <w:r>
        <w:t xml:space="preserve">            value: "130706",</w:t>
      </w:r>
      <w:r>
        <w:br w:type="textWrapping"/>
      </w:r>
      <w:r>
        <w:t xml:space="preserve">            label: "下花园区",</w:t>
      </w:r>
      <w:r>
        <w:br w:type="textWrapping"/>
      </w:r>
      <w:r>
        <w:t xml:space="preserve">          },</w:t>
      </w:r>
      <w:r>
        <w:br w:type="textWrapping"/>
      </w:r>
      <w:r>
        <w:t xml:space="preserve">          {</w:t>
      </w:r>
      <w:r>
        <w:br w:type="textWrapping"/>
      </w:r>
      <w:r>
        <w:t xml:space="preserve">            value: "130708",</w:t>
      </w:r>
      <w:r>
        <w:br w:type="textWrapping"/>
      </w:r>
      <w:r>
        <w:t xml:space="preserve">            label: "万全区",</w:t>
      </w:r>
      <w:r>
        <w:br w:type="textWrapping"/>
      </w:r>
      <w:r>
        <w:t xml:space="preserve">          },</w:t>
      </w:r>
      <w:r>
        <w:br w:type="textWrapping"/>
      </w:r>
      <w:r>
        <w:t xml:space="preserve">          {</w:t>
      </w:r>
      <w:r>
        <w:br w:type="textWrapping"/>
      </w:r>
      <w:r>
        <w:t xml:space="preserve">            value: "130709",</w:t>
      </w:r>
      <w:r>
        <w:br w:type="textWrapping"/>
      </w:r>
      <w:r>
        <w:t xml:space="preserve">            label: "崇礼区",</w:t>
      </w:r>
      <w:r>
        <w:br w:type="textWrapping"/>
      </w:r>
      <w:r>
        <w:t xml:space="preserve">          },</w:t>
      </w:r>
      <w:r>
        <w:br w:type="textWrapping"/>
      </w:r>
      <w:r>
        <w:t xml:space="preserve">          {</w:t>
      </w:r>
      <w:r>
        <w:br w:type="textWrapping"/>
      </w:r>
      <w:r>
        <w:t xml:space="preserve">            value: "130722",</w:t>
      </w:r>
      <w:r>
        <w:br w:type="textWrapping"/>
      </w:r>
      <w:r>
        <w:t xml:space="preserve">            label: "张北县",</w:t>
      </w:r>
      <w:r>
        <w:br w:type="textWrapping"/>
      </w:r>
      <w:r>
        <w:t xml:space="preserve">          },</w:t>
      </w:r>
      <w:r>
        <w:br w:type="textWrapping"/>
      </w:r>
      <w:r>
        <w:t xml:space="preserve">          {</w:t>
      </w:r>
      <w:r>
        <w:br w:type="textWrapping"/>
      </w:r>
      <w:r>
        <w:t xml:space="preserve">            value: "130723",</w:t>
      </w:r>
      <w:r>
        <w:br w:type="textWrapping"/>
      </w:r>
      <w:r>
        <w:t xml:space="preserve">            label: "康保县",</w:t>
      </w:r>
      <w:r>
        <w:br w:type="textWrapping"/>
      </w:r>
      <w:r>
        <w:t xml:space="preserve">          },</w:t>
      </w:r>
      <w:r>
        <w:br w:type="textWrapping"/>
      </w:r>
      <w:r>
        <w:t xml:space="preserve">          {</w:t>
      </w:r>
      <w:r>
        <w:br w:type="textWrapping"/>
      </w:r>
      <w:r>
        <w:t xml:space="preserve">            value: "130724",</w:t>
      </w:r>
      <w:r>
        <w:br w:type="textWrapping"/>
      </w:r>
      <w:r>
        <w:t xml:space="preserve">            label: "沽源县",</w:t>
      </w:r>
      <w:r>
        <w:br w:type="textWrapping"/>
      </w:r>
      <w:r>
        <w:t xml:space="preserve">          },</w:t>
      </w:r>
      <w:r>
        <w:br w:type="textWrapping"/>
      </w:r>
      <w:r>
        <w:t xml:space="preserve">          {</w:t>
      </w:r>
      <w:r>
        <w:br w:type="textWrapping"/>
      </w:r>
      <w:r>
        <w:t xml:space="preserve">            value: "130725",</w:t>
      </w:r>
      <w:r>
        <w:br w:type="textWrapping"/>
      </w:r>
      <w:r>
        <w:t xml:space="preserve">            label: "尚义县",</w:t>
      </w:r>
      <w:r>
        <w:br w:type="textWrapping"/>
      </w:r>
      <w:r>
        <w:t xml:space="preserve">          },</w:t>
      </w:r>
      <w:r>
        <w:br w:type="textWrapping"/>
      </w:r>
      <w:r>
        <w:t xml:space="preserve">          {</w:t>
      </w:r>
      <w:r>
        <w:br w:type="textWrapping"/>
      </w:r>
      <w:r>
        <w:t xml:space="preserve">            value: "130726",</w:t>
      </w:r>
      <w:r>
        <w:br w:type="textWrapping"/>
      </w:r>
      <w:r>
        <w:t xml:space="preserve">            label: "蔚县",</w:t>
      </w:r>
      <w:r>
        <w:br w:type="textWrapping"/>
      </w:r>
      <w:r>
        <w:t xml:space="preserve">          },</w:t>
      </w:r>
      <w:r>
        <w:br w:type="textWrapping"/>
      </w:r>
      <w:r>
        <w:t xml:space="preserve">          {</w:t>
      </w:r>
      <w:r>
        <w:br w:type="textWrapping"/>
      </w:r>
      <w:r>
        <w:t xml:space="preserve">            value: "130727",</w:t>
      </w:r>
      <w:r>
        <w:br w:type="textWrapping"/>
      </w:r>
      <w:r>
        <w:t xml:space="preserve">            label: "阳原县",</w:t>
      </w:r>
      <w:r>
        <w:br w:type="textWrapping"/>
      </w:r>
      <w:r>
        <w:t xml:space="preserve">          },</w:t>
      </w:r>
      <w:r>
        <w:br w:type="textWrapping"/>
      </w:r>
      <w:r>
        <w:t xml:space="preserve">          {</w:t>
      </w:r>
      <w:r>
        <w:br w:type="textWrapping"/>
      </w:r>
      <w:r>
        <w:t xml:space="preserve">            value: "130728",</w:t>
      </w:r>
      <w:r>
        <w:br w:type="textWrapping"/>
      </w:r>
      <w:r>
        <w:t xml:space="preserve">            label: "怀安县",</w:t>
      </w:r>
      <w:r>
        <w:br w:type="textWrapping"/>
      </w:r>
      <w:r>
        <w:t xml:space="preserve">          },</w:t>
      </w:r>
      <w:r>
        <w:br w:type="textWrapping"/>
      </w:r>
      <w:r>
        <w:t xml:space="preserve">          {</w:t>
      </w:r>
      <w:r>
        <w:br w:type="textWrapping"/>
      </w:r>
      <w:r>
        <w:t xml:space="preserve">            value: "130730",</w:t>
      </w:r>
      <w:r>
        <w:br w:type="textWrapping"/>
      </w:r>
      <w:r>
        <w:t xml:space="preserve">            label: "怀来县",</w:t>
      </w:r>
      <w:r>
        <w:br w:type="textWrapping"/>
      </w:r>
      <w:r>
        <w:t xml:space="preserve">          },</w:t>
      </w:r>
      <w:r>
        <w:br w:type="textWrapping"/>
      </w:r>
      <w:r>
        <w:t xml:space="preserve">          {</w:t>
      </w:r>
      <w:r>
        <w:br w:type="textWrapping"/>
      </w:r>
      <w:r>
        <w:t xml:space="preserve">            value: "130731",</w:t>
      </w:r>
      <w:r>
        <w:br w:type="textWrapping"/>
      </w:r>
      <w:r>
        <w:t xml:space="preserve">            label: "涿鹿县",</w:t>
      </w:r>
      <w:r>
        <w:br w:type="textWrapping"/>
      </w:r>
      <w:r>
        <w:t xml:space="preserve">          },</w:t>
      </w:r>
      <w:r>
        <w:br w:type="textWrapping"/>
      </w:r>
      <w:r>
        <w:t xml:space="preserve">          {</w:t>
      </w:r>
      <w:r>
        <w:br w:type="textWrapping"/>
      </w:r>
      <w:r>
        <w:t xml:space="preserve">            value: "130732",</w:t>
      </w:r>
      <w:r>
        <w:br w:type="textWrapping"/>
      </w:r>
      <w:r>
        <w:t xml:space="preserve">            label: "赤城县",</w:t>
      </w:r>
      <w:r>
        <w:br w:type="textWrapping"/>
      </w:r>
      <w:r>
        <w:t xml:space="preserve">          },</w:t>
      </w:r>
      <w:r>
        <w:br w:type="textWrapping"/>
      </w:r>
      <w:r>
        <w:t xml:space="preserve">          {</w:t>
      </w:r>
      <w:r>
        <w:br w:type="textWrapping"/>
      </w:r>
      <w:r>
        <w:t xml:space="preserve">            value: "130771",</w:t>
      </w:r>
      <w:r>
        <w:br w:type="textWrapping"/>
      </w:r>
      <w:r>
        <w:t xml:space="preserve">            label: "张家口经济开发区",</w:t>
      </w:r>
      <w:r>
        <w:br w:type="textWrapping"/>
      </w:r>
      <w:r>
        <w:t xml:space="preserve">          },</w:t>
      </w:r>
      <w:r>
        <w:br w:type="textWrapping"/>
      </w:r>
      <w:r>
        <w:t xml:space="preserve">          {</w:t>
      </w:r>
      <w:r>
        <w:br w:type="textWrapping"/>
      </w:r>
      <w:r>
        <w:t xml:space="preserve">            value: "130772",</w:t>
      </w:r>
      <w:r>
        <w:br w:type="textWrapping"/>
      </w:r>
      <w:r>
        <w:t xml:space="preserve">            label: "张家口市察北管理区",</w:t>
      </w:r>
      <w:r>
        <w:br w:type="textWrapping"/>
      </w:r>
      <w:r>
        <w:t xml:space="preserve">          },</w:t>
      </w:r>
      <w:r>
        <w:br w:type="textWrapping"/>
      </w:r>
      <w:r>
        <w:t xml:space="preserve">          {</w:t>
      </w:r>
      <w:r>
        <w:br w:type="textWrapping"/>
      </w:r>
      <w:r>
        <w:t xml:space="preserve">            value: "130773",</w:t>
      </w:r>
      <w:r>
        <w:br w:type="textWrapping"/>
      </w:r>
      <w:r>
        <w:t xml:space="preserve">            label: "张家口市塞北管理区",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"1308",</w:t>
      </w:r>
      <w:r>
        <w:br w:type="textWrapping"/>
      </w:r>
      <w:r>
        <w:t xml:space="preserve">        label: "承德市",</w:t>
      </w:r>
      <w:r>
        <w:br w:type="textWrapping"/>
      </w:r>
      <w:r>
        <w:t xml:space="preserve">        children: [</w:t>
      </w:r>
      <w:r>
        <w:br w:type="textWrapping"/>
      </w:r>
      <w:r>
        <w:t xml:space="preserve">          {</w:t>
      </w:r>
      <w:r>
        <w:br w:type="textWrapping"/>
      </w:r>
      <w:r>
        <w:t xml:space="preserve">            value: "130802",</w:t>
      </w:r>
      <w:r>
        <w:br w:type="textWrapping"/>
      </w:r>
      <w:r>
        <w:t xml:space="preserve">            label: "双桥区",</w:t>
      </w:r>
      <w:r>
        <w:br w:type="textWrapping"/>
      </w:r>
      <w:r>
        <w:t xml:space="preserve">          },</w:t>
      </w:r>
      <w:r>
        <w:br w:type="textWrapping"/>
      </w:r>
      <w:r>
        <w:t xml:space="preserve">          {</w:t>
      </w:r>
      <w:r>
        <w:br w:type="textWrapping"/>
      </w:r>
      <w:r>
        <w:t xml:space="preserve">            value: "130803",</w:t>
      </w:r>
      <w:r>
        <w:br w:type="textWrapping"/>
      </w:r>
      <w:r>
        <w:t xml:space="preserve">            label: "双滦区",</w:t>
      </w:r>
      <w:r>
        <w:br w:type="textWrapping"/>
      </w:r>
      <w:r>
        <w:t xml:space="preserve">          },</w:t>
      </w:r>
      <w:r>
        <w:br w:type="textWrapping"/>
      </w:r>
      <w:r>
        <w:t xml:space="preserve">          {</w:t>
      </w:r>
      <w:r>
        <w:br w:type="textWrapping"/>
      </w:r>
      <w:r>
        <w:t xml:space="preserve">            value: "130804",</w:t>
      </w:r>
      <w:r>
        <w:br w:type="textWrapping"/>
      </w:r>
      <w:r>
        <w:t xml:space="preserve">            label: "鹰手营子矿区",</w:t>
      </w:r>
      <w:r>
        <w:br w:type="textWrapping"/>
      </w:r>
      <w:r>
        <w:t xml:space="preserve">          },</w:t>
      </w:r>
      <w:r>
        <w:br w:type="textWrapping"/>
      </w:r>
      <w:r>
        <w:t xml:space="preserve">          {</w:t>
      </w:r>
      <w:r>
        <w:br w:type="textWrapping"/>
      </w:r>
      <w:r>
        <w:t xml:space="preserve">            value: "130821",</w:t>
      </w:r>
      <w:r>
        <w:br w:type="textWrapping"/>
      </w:r>
      <w:r>
        <w:t xml:space="preserve">            label: "承德县",</w:t>
      </w:r>
      <w:r>
        <w:br w:type="textWrapping"/>
      </w:r>
      <w:r>
        <w:t xml:space="preserve">          },</w:t>
      </w:r>
      <w:r>
        <w:br w:type="textWrapping"/>
      </w:r>
      <w:r>
        <w:t xml:space="preserve">          {</w:t>
      </w:r>
      <w:r>
        <w:br w:type="textWrapping"/>
      </w:r>
      <w:r>
        <w:t xml:space="preserve">            value: "130822",</w:t>
      </w:r>
      <w:r>
        <w:br w:type="textWrapping"/>
      </w:r>
      <w:r>
        <w:t xml:space="preserve">            label: "兴隆县",</w:t>
      </w:r>
      <w:r>
        <w:br w:type="textWrapping"/>
      </w:r>
      <w:r>
        <w:t xml:space="preserve">          },</w:t>
      </w:r>
      <w:r>
        <w:br w:type="textWrapping"/>
      </w:r>
      <w:r>
        <w:t xml:space="preserve">          {</w:t>
      </w:r>
      <w:r>
        <w:br w:type="textWrapping"/>
      </w:r>
      <w:r>
        <w:t xml:space="preserve">            value: "130824",</w:t>
      </w:r>
      <w:r>
        <w:br w:type="textWrapping"/>
      </w:r>
      <w:r>
        <w:t xml:space="preserve">            label: "滦平县",</w:t>
      </w:r>
      <w:r>
        <w:br w:type="textWrapping"/>
      </w:r>
      <w:r>
        <w:t xml:space="preserve">          },</w:t>
      </w:r>
      <w:r>
        <w:br w:type="textWrapping"/>
      </w:r>
      <w:r>
        <w:t xml:space="preserve">          {</w:t>
      </w:r>
      <w:r>
        <w:br w:type="textWrapping"/>
      </w:r>
      <w:r>
        <w:t xml:space="preserve">            value: "130825",</w:t>
      </w:r>
      <w:r>
        <w:br w:type="textWrapping"/>
      </w:r>
      <w:r>
        <w:t xml:space="preserve">            label: "隆化县",</w:t>
      </w:r>
      <w:r>
        <w:br w:type="textWrapping"/>
      </w:r>
      <w:r>
        <w:t xml:space="preserve">          },</w:t>
      </w:r>
      <w:r>
        <w:br w:type="textWrapping"/>
      </w:r>
      <w:r>
        <w:t xml:space="preserve">          {</w:t>
      </w:r>
      <w:r>
        <w:br w:type="textWrapping"/>
      </w:r>
      <w:r>
        <w:t xml:space="preserve">            value: "130826",</w:t>
      </w:r>
      <w:r>
        <w:br w:type="textWrapping"/>
      </w:r>
      <w:r>
        <w:t xml:space="preserve">            label: "丰宁满族自治县",</w:t>
      </w:r>
      <w:r>
        <w:br w:type="textWrapping"/>
      </w:r>
      <w:r>
        <w:t xml:space="preserve">          },</w:t>
      </w:r>
      <w:r>
        <w:br w:type="textWrapping"/>
      </w:r>
      <w:r>
        <w:t xml:space="preserve">          {</w:t>
      </w:r>
      <w:r>
        <w:br w:type="textWrapping"/>
      </w:r>
      <w:r>
        <w:t xml:space="preserve">            value: "130827",</w:t>
      </w:r>
      <w:r>
        <w:br w:type="textWrapping"/>
      </w:r>
      <w:r>
        <w:t xml:space="preserve">            label: "宽城满族自治县",</w:t>
      </w:r>
      <w:r>
        <w:br w:type="textWrapping"/>
      </w:r>
      <w:r>
        <w:t xml:space="preserve">          },</w:t>
      </w:r>
      <w:r>
        <w:br w:type="textWrapping"/>
      </w:r>
      <w:r>
        <w:t xml:space="preserve">          {</w:t>
      </w:r>
      <w:r>
        <w:br w:type="textWrapping"/>
      </w:r>
      <w:r>
        <w:t xml:space="preserve">            value: "130828",</w:t>
      </w:r>
      <w:r>
        <w:br w:type="textWrapping"/>
      </w:r>
      <w:r>
        <w:t xml:space="preserve">            label: "围场满族蒙古族自治县",</w:t>
      </w:r>
      <w:r>
        <w:br w:type="textWrapping"/>
      </w:r>
      <w:r>
        <w:t xml:space="preserve">          },</w:t>
      </w:r>
      <w:r>
        <w:br w:type="textWrapping"/>
      </w:r>
      <w:r>
        <w:t xml:space="preserve">          {</w:t>
      </w:r>
      <w:r>
        <w:br w:type="textWrapping"/>
      </w:r>
      <w:r>
        <w:t xml:space="preserve">            value: "130871",</w:t>
      </w:r>
      <w:r>
        <w:br w:type="textWrapping"/>
      </w:r>
      <w:r>
        <w:t xml:space="preserve">            label: "承德高新技术产业开发区",</w:t>
      </w:r>
      <w:r>
        <w:br w:type="textWrapping"/>
      </w:r>
      <w:r>
        <w:t xml:space="preserve">          },</w:t>
      </w:r>
      <w:r>
        <w:br w:type="textWrapping"/>
      </w:r>
      <w:r>
        <w:t xml:space="preserve">          {</w:t>
      </w:r>
      <w:r>
        <w:br w:type="textWrapping"/>
      </w:r>
      <w:r>
        <w:t xml:space="preserve">            value: "130881",</w:t>
      </w:r>
      <w:r>
        <w:br w:type="textWrapping"/>
      </w:r>
      <w:r>
        <w:t xml:space="preserve">            label: "平泉市",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"1309",</w:t>
      </w:r>
      <w:r>
        <w:br w:type="textWrapping"/>
      </w:r>
      <w:r>
        <w:t xml:space="preserve">        label: "沧州市",</w:t>
      </w:r>
      <w:r>
        <w:br w:type="textWrapping"/>
      </w:r>
      <w:r>
        <w:t xml:space="preserve">        children: [</w:t>
      </w:r>
      <w:r>
        <w:br w:type="textWrapping"/>
      </w:r>
      <w:r>
        <w:t xml:space="preserve">          {</w:t>
      </w:r>
      <w:r>
        <w:br w:type="textWrapping"/>
      </w:r>
      <w:r>
        <w:t xml:space="preserve">            value: "130902",</w:t>
      </w:r>
      <w:r>
        <w:br w:type="textWrapping"/>
      </w:r>
      <w:r>
        <w:t xml:space="preserve">            label: "新华区",</w:t>
      </w:r>
      <w:r>
        <w:br w:type="textWrapping"/>
      </w:r>
      <w:r>
        <w:t xml:space="preserve">          },</w:t>
      </w:r>
      <w:r>
        <w:br w:type="textWrapping"/>
      </w:r>
      <w:r>
        <w:t xml:space="preserve">          {</w:t>
      </w:r>
      <w:r>
        <w:br w:type="textWrapping"/>
      </w:r>
      <w:r>
        <w:t xml:space="preserve">            value: "130903",</w:t>
      </w:r>
      <w:r>
        <w:br w:type="textWrapping"/>
      </w:r>
      <w:r>
        <w:t xml:space="preserve">            label: "运河区",</w:t>
      </w:r>
      <w:r>
        <w:br w:type="textWrapping"/>
      </w:r>
      <w:r>
        <w:t xml:space="preserve">          },</w:t>
      </w:r>
      <w:r>
        <w:br w:type="textWrapping"/>
      </w:r>
      <w:r>
        <w:t xml:space="preserve">          {</w:t>
      </w:r>
      <w:r>
        <w:br w:type="textWrapping"/>
      </w:r>
      <w:r>
        <w:t xml:space="preserve">            value: "130921",</w:t>
      </w:r>
      <w:r>
        <w:br w:type="textWrapping"/>
      </w:r>
      <w:r>
        <w:t xml:space="preserve">            label: "沧县",</w:t>
      </w:r>
      <w:r>
        <w:br w:type="textWrapping"/>
      </w:r>
      <w:r>
        <w:t xml:space="preserve">          },</w:t>
      </w:r>
      <w:r>
        <w:br w:type="textWrapping"/>
      </w:r>
      <w:r>
        <w:t xml:space="preserve">          {</w:t>
      </w:r>
      <w:r>
        <w:br w:type="textWrapping"/>
      </w:r>
      <w:r>
        <w:t xml:space="preserve">            value: "130922",</w:t>
      </w:r>
      <w:r>
        <w:br w:type="textWrapping"/>
      </w:r>
      <w:r>
        <w:t xml:space="preserve">            label: "青县",</w:t>
      </w:r>
      <w:r>
        <w:br w:type="textWrapping"/>
      </w:r>
      <w:r>
        <w:t xml:space="preserve">          },</w:t>
      </w:r>
      <w:r>
        <w:br w:type="textWrapping"/>
      </w:r>
      <w:r>
        <w:t xml:space="preserve">          {</w:t>
      </w:r>
      <w:r>
        <w:br w:type="textWrapping"/>
      </w:r>
      <w:r>
        <w:t xml:space="preserve">            value: "130923",</w:t>
      </w:r>
      <w:r>
        <w:br w:type="textWrapping"/>
      </w:r>
      <w:r>
        <w:t xml:space="preserve">            label: "东光县",</w:t>
      </w:r>
      <w:r>
        <w:br w:type="textWrapping"/>
      </w:r>
      <w:r>
        <w:t xml:space="preserve">          },</w:t>
      </w:r>
      <w:r>
        <w:br w:type="textWrapping"/>
      </w:r>
      <w:r>
        <w:t xml:space="preserve">          {</w:t>
      </w:r>
      <w:r>
        <w:br w:type="textWrapping"/>
      </w:r>
      <w:r>
        <w:t xml:space="preserve">            value: "130924",</w:t>
      </w:r>
      <w:r>
        <w:br w:type="textWrapping"/>
      </w:r>
      <w:r>
        <w:t xml:space="preserve">            label: "海兴县",</w:t>
      </w:r>
      <w:r>
        <w:br w:type="textWrapping"/>
      </w:r>
      <w:r>
        <w:t xml:space="preserve">          },</w:t>
      </w:r>
      <w:r>
        <w:br w:type="textWrapping"/>
      </w:r>
      <w:r>
        <w:t xml:space="preserve">          {</w:t>
      </w:r>
      <w:r>
        <w:br w:type="textWrapping"/>
      </w:r>
      <w:r>
        <w:t xml:space="preserve">            value: "130925",</w:t>
      </w:r>
      <w:r>
        <w:br w:type="textWrapping"/>
      </w:r>
      <w:r>
        <w:t xml:space="preserve">            label: "盐山县",</w:t>
      </w:r>
      <w:r>
        <w:br w:type="textWrapping"/>
      </w:r>
      <w:r>
        <w:t xml:space="preserve">          },</w:t>
      </w:r>
      <w:r>
        <w:br w:type="textWrapping"/>
      </w:r>
      <w:r>
        <w:t xml:space="preserve">          {</w:t>
      </w:r>
      <w:r>
        <w:br w:type="textWrapping"/>
      </w:r>
      <w:r>
        <w:t xml:space="preserve">            value: "130926",</w:t>
      </w:r>
      <w:r>
        <w:br w:type="textWrapping"/>
      </w:r>
      <w:r>
        <w:t xml:space="preserve">            label: "肃宁县",</w:t>
      </w:r>
      <w:r>
        <w:br w:type="textWrapping"/>
      </w:r>
      <w:r>
        <w:t xml:space="preserve">          },</w:t>
      </w:r>
      <w:r>
        <w:br w:type="textWrapping"/>
      </w:r>
      <w:r>
        <w:t xml:space="preserve">          {</w:t>
      </w:r>
      <w:r>
        <w:br w:type="textWrapping"/>
      </w:r>
      <w:r>
        <w:t xml:space="preserve">            value: "130927",</w:t>
      </w:r>
      <w:r>
        <w:br w:type="textWrapping"/>
      </w:r>
      <w:r>
        <w:t xml:space="preserve">            label: "南皮县",</w:t>
      </w:r>
      <w:r>
        <w:br w:type="textWrapping"/>
      </w:r>
      <w:r>
        <w:t xml:space="preserve">          },</w:t>
      </w:r>
      <w:r>
        <w:br w:type="textWrapping"/>
      </w:r>
      <w:r>
        <w:t xml:space="preserve">          {</w:t>
      </w:r>
      <w:r>
        <w:br w:type="textWrapping"/>
      </w:r>
      <w:r>
        <w:t xml:space="preserve">            value: "130928",</w:t>
      </w:r>
      <w:r>
        <w:br w:type="textWrapping"/>
      </w:r>
      <w:r>
        <w:t xml:space="preserve">            label: "吴桥县",</w:t>
      </w:r>
      <w:r>
        <w:br w:type="textWrapping"/>
      </w:r>
      <w:r>
        <w:t xml:space="preserve">          },</w:t>
      </w:r>
      <w:r>
        <w:br w:type="textWrapping"/>
      </w:r>
      <w:r>
        <w:t xml:space="preserve">          {</w:t>
      </w:r>
      <w:r>
        <w:br w:type="textWrapping"/>
      </w:r>
      <w:r>
        <w:t xml:space="preserve">            value: "130929",</w:t>
      </w:r>
      <w:r>
        <w:br w:type="textWrapping"/>
      </w:r>
      <w:r>
        <w:t xml:space="preserve">            label: "献县",</w:t>
      </w:r>
      <w:r>
        <w:br w:type="textWrapping"/>
      </w:r>
      <w:r>
        <w:t xml:space="preserve">          },</w:t>
      </w:r>
      <w:r>
        <w:br w:type="textWrapping"/>
      </w:r>
      <w:r>
        <w:t xml:space="preserve">          {</w:t>
      </w:r>
      <w:r>
        <w:br w:type="textWrapping"/>
      </w:r>
      <w:r>
        <w:t xml:space="preserve">            value: "130930",</w:t>
      </w:r>
      <w:r>
        <w:br w:type="textWrapping"/>
      </w:r>
      <w:r>
        <w:t xml:space="preserve">            label: "孟村回族自治县",</w:t>
      </w:r>
      <w:r>
        <w:br w:type="textWrapping"/>
      </w:r>
      <w:r>
        <w:t xml:space="preserve">          },</w:t>
      </w:r>
      <w:r>
        <w:br w:type="textWrapping"/>
      </w:r>
      <w:r>
        <w:t xml:space="preserve">          {</w:t>
      </w:r>
      <w:r>
        <w:br w:type="textWrapping"/>
      </w:r>
      <w:r>
        <w:t xml:space="preserve">            value: "130971",</w:t>
      </w:r>
      <w:r>
        <w:br w:type="textWrapping"/>
      </w:r>
      <w:r>
        <w:t xml:space="preserve">            label: "河北沧州经济开发区",</w:t>
      </w:r>
      <w:r>
        <w:br w:type="textWrapping"/>
      </w:r>
      <w:r>
        <w:t xml:space="preserve">          },</w:t>
      </w:r>
      <w:r>
        <w:br w:type="textWrapping"/>
      </w:r>
      <w:r>
        <w:t xml:space="preserve">          {</w:t>
      </w:r>
      <w:r>
        <w:br w:type="textWrapping"/>
      </w:r>
      <w:r>
        <w:t xml:space="preserve">            value: "130972",</w:t>
      </w:r>
      <w:r>
        <w:br w:type="textWrapping"/>
      </w:r>
      <w:r>
        <w:t xml:space="preserve">            label: "沧州高新技术产业开发区",</w:t>
      </w:r>
      <w:r>
        <w:br w:type="textWrapping"/>
      </w:r>
      <w:r>
        <w:t xml:space="preserve">          },</w:t>
      </w:r>
      <w:r>
        <w:br w:type="textWrapping"/>
      </w:r>
      <w:r>
        <w:t xml:space="preserve">          {</w:t>
      </w:r>
      <w:r>
        <w:br w:type="textWrapping"/>
      </w:r>
      <w:r>
        <w:t xml:space="preserve">            value: "130973",</w:t>
      </w:r>
      <w:r>
        <w:br w:type="textWrapping"/>
      </w:r>
      <w:r>
        <w:t xml:space="preserve">            label: "沧州渤海新区",</w:t>
      </w:r>
      <w:r>
        <w:br w:type="textWrapping"/>
      </w:r>
      <w:r>
        <w:t xml:space="preserve">          },</w:t>
      </w:r>
      <w:r>
        <w:br w:type="textWrapping"/>
      </w:r>
      <w:r>
        <w:t xml:space="preserve">          {</w:t>
      </w:r>
      <w:r>
        <w:br w:type="textWrapping"/>
      </w:r>
      <w:r>
        <w:t xml:space="preserve">            value: "130981",</w:t>
      </w:r>
      <w:r>
        <w:br w:type="textWrapping"/>
      </w:r>
      <w:r>
        <w:t xml:space="preserve">            label: "泊头市",</w:t>
      </w:r>
      <w:r>
        <w:br w:type="textWrapping"/>
      </w:r>
      <w:r>
        <w:t xml:space="preserve">          },</w:t>
      </w:r>
      <w:r>
        <w:br w:type="textWrapping"/>
      </w:r>
      <w:r>
        <w:t xml:space="preserve">          {</w:t>
      </w:r>
      <w:r>
        <w:br w:type="textWrapping"/>
      </w:r>
      <w:r>
        <w:t xml:space="preserve">            value: "130982",</w:t>
      </w:r>
      <w:r>
        <w:br w:type="textWrapping"/>
      </w:r>
      <w:r>
        <w:t xml:space="preserve">            label: "任丘市",</w:t>
      </w:r>
      <w:r>
        <w:br w:type="textWrapping"/>
      </w:r>
      <w:r>
        <w:t xml:space="preserve">          },</w:t>
      </w:r>
      <w:r>
        <w:br w:type="textWrapping"/>
      </w:r>
      <w:r>
        <w:t xml:space="preserve">          {</w:t>
      </w:r>
      <w:r>
        <w:br w:type="textWrapping"/>
      </w:r>
      <w:r>
        <w:t xml:space="preserve">            value: "130983",</w:t>
      </w:r>
      <w:r>
        <w:br w:type="textWrapping"/>
      </w:r>
      <w:r>
        <w:t xml:space="preserve">            label: "黄骅市",</w:t>
      </w:r>
      <w:r>
        <w:br w:type="textWrapping"/>
      </w:r>
      <w:r>
        <w:t xml:space="preserve">          },</w:t>
      </w:r>
      <w:r>
        <w:br w:type="textWrapping"/>
      </w:r>
      <w:r>
        <w:t xml:space="preserve">          {</w:t>
      </w:r>
      <w:r>
        <w:br w:type="textWrapping"/>
      </w:r>
      <w:r>
        <w:t xml:space="preserve">            value: "130984",</w:t>
      </w:r>
      <w:r>
        <w:br w:type="textWrapping"/>
      </w:r>
      <w:r>
        <w:t xml:space="preserve">            label: "河间市",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"1310",</w:t>
      </w:r>
      <w:r>
        <w:br w:type="textWrapping"/>
      </w:r>
      <w:r>
        <w:t xml:space="preserve">        label: "廊坊市",</w:t>
      </w:r>
      <w:r>
        <w:br w:type="textWrapping"/>
      </w:r>
      <w:r>
        <w:t xml:space="preserve">        children: [</w:t>
      </w:r>
      <w:r>
        <w:br w:type="textWrapping"/>
      </w:r>
      <w:r>
        <w:t xml:space="preserve">          {</w:t>
      </w:r>
      <w:r>
        <w:br w:type="textWrapping"/>
      </w:r>
      <w:r>
        <w:t xml:space="preserve">            value: "131002",</w:t>
      </w:r>
      <w:r>
        <w:br w:type="textWrapping"/>
      </w:r>
      <w:r>
        <w:t xml:space="preserve">            label: "安次区",</w:t>
      </w:r>
      <w:r>
        <w:br w:type="textWrapping"/>
      </w:r>
      <w:r>
        <w:t xml:space="preserve">          },</w:t>
      </w:r>
      <w:r>
        <w:br w:type="textWrapping"/>
      </w:r>
      <w:r>
        <w:t xml:space="preserve">          {</w:t>
      </w:r>
      <w:r>
        <w:br w:type="textWrapping"/>
      </w:r>
      <w:r>
        <w:t xml:space="preserve">            value: "131003",</w:t>
      </w:r>
      <w:r>
        <w:br w:type="textWrapping"/>
      </w:r>
      <w:r>
        <w:t xml:space="preserve">            label: "广阳区",</w:t>
      </w:r>
      <w:r>
        <w:br w:type="textWrapping"/>
      </w:r>
      <w:r>
        <w:t xml:space="preserve">          },</w:t>
      </w:r>
      <w:r>
        <w:br w:type="textWrapping"/>
      </w:r>
      <w:r>
        <w:t xml:space="preserve">          {</w:t>
      </w:r>
      <w:r>
        <w:br w:type="textWrapping"/>
      </w:r>
      <w:r>
        <w:t xml:space="preserve">            value: "131022",</w:t>
      </w:r>
      <w:r>
        <w:br w:type="textWrapping"/>
      </w:r>
      <w:r>
        <w:t xml:space="preserve">            label: "固安县",</w:t>
      </w:r>
      <w:r>
        <w:br w:type="textWrapping"/>
      </w:r>
      <w:r>
        <w:t xml:space="preserve">          },</w:t>
      </w:r>
      <w:r>
        <w:br w:type="textWrapping"/>
      </w:r>
      <w:r>
        <w:t xml:space="preserve">          {</w:t>
      </w:r>
      <w:r>
        <w:br w:type="textWrapping"/>
      </w:r>
      <w:r>
        <w:t xml:space="preserve">            value: "131023",</w:t>
      </w:r>
      <w:r>
        <w:br w:type="textWrapping"/>
      </w:r>
      <w:r>
        <w:t xml:space="preserve">            label: "永清县",</w:t>
      </w:r>
      <w:r>
        <w:br w:type="textWrapping"/>
      </w:r>
      <w:r>
        <w:t xml:space="preserve">          },</w:t>
      </w:r>
      <w:r>
        <w:br w:type="textWrapping"/>
      </w:r>
      <w:r>
        <w:t xml:space="preserve">          {</w:t>
      </w:r>
      <w:r>
        <w:br w:type="textWrapping"/>
      </w:r>
      <w:r>
        <w:t xml:space="preserve">            value: "131024",</w:t>
      </w:r>
      <w:r>
        <w:br w:type="textWrapping"/>
      </w:r>
      <w:r>
        <w:t xml:space="preserve">            label: "香河县",</w:t>
      </w:r>
      <w:r>
        <w:br w:type="textWrapping"/>
      </w:r>
      <w:r>
        <w:t xml:space="preserve">          },</w:t>
      </w:r>
      <w:r>
        <w:br w:type="textWrapping"/>
      </w:r>
      <w:r>
        <w:t xml:space="preserve">          {</w:t>
      </w:r>
      <w:r>
        <w:br w:type="textWrapping"/>
      </w:r>
      <w:r>
        <w:t xml:space="preserve">            value: "131025",</w:t>
      </w:r>
      <w:r>
        <w:br w:type="textWrapping"/>
      </w:r>
      <w:r>
        <w:t xml:space="preserve">            label: "大城县",</w:t>
      </w:r>
      <w:r>
        <w:br w:type="textWrapping"/>
      </w:r>
      <w:r>
        <w:t xml:space="preserve">          },</w:t>
      </w:r>
      <w:r>
        <w:br w:type="textWrapping"/>
      </w:r>
      <w:r>
        <w:t xml:space="preserve">          {</w:t>
      </w:r>
      <w:r>
        <w:br w:type="textWrapping"/>
      </w:r>
      <w:r>
        <w:t xml:space="preserve">            value: "131026",</w:t>
      </w:r>
      <w:r>
        <w:br w:type="textWrapping"/>
      </w:r>
      <w:r>
        <w:t xml:space="preserve">            label: "文安县",</w:t>
      </w:r>
      <w:r>
        <w:br w:type="textWrapping"/>
      </w:r>
      <w:r>
        <w:t xml:space="preserve">          },</w:t>
      </w:r>
      <w:r>
        <w:br w:type="textWrapping"/>
      </w:r>
      <w:r>
        <w:t xml:space="preserve">          {</w:t>
      </w:r>
      <w:r>
        <w:br w:type="textWrapping"/>
      </w:r>
      <w:r>
        <w:t xml:space="preserve">            value: "131028",</w:t>
      </w:r>
      <w:r>
        <w:br w:type="textWrapping"/>
      </w:r>
      <w:r>
        <w:t xml:space="preserve">            label: "大厂回族自治县",</w:t>
      </w:r>
      <w:r>
        <w:br w:type="textWrapping"/>
      </w:r>
      <w:r>
        <w:t xml:space="preserve">          },</w:t>
      </w:r>
      <w:r>
        <w:br w:type="textWrapping"/>
      </w:r>
      <w:r>
        <w:t xml:space="preserve">          {</w:t>
      </w:r>
      <w:r>
        <w:br w:type="textWrapping"/>
      </w:r>
      <w:r>
        <w:t xml:space="preserve">            value: "131071",</w:t>
      </w:r>
      <w:r>
        <w:br w:type="textWrapping"/>
      </w:r>
      <w:r>
        <w:t xml:space="preserve">            label: "廊坊经济技术开发区",</w:t>
      </w:r>
      <w:r>
        <w:br w:type="textWrapping"/>
      </w:r>
      <w:r>
        <w:t xml:space="preserve">          },</w:t>
      </w:r>
      <w:r>
        <w:br w:type="textWrapping"/>
      </w:r>
      <w:r>
        <w:t xml:space="preserve">          {</w:t>
      </w:r>
      <w:r>
        <w:br w:type="textWrapping"/>
      </w:r>
      <w:r>
        <w:t xml:space="preserve">            value: "131081",</w:t>
      </w:r>
      <w:r>
        <w:br w:type="textWrapping"/>
      </w:r>
      <w:r>
        <w:t xml:space="preserve">            label: "霸州市",</w:t>
      </w:r>
      <w:r>
        <w:br w:type="textWrapping"/>
      </w:r>
      <w:r>
        <w:t xml:space="preserve">          },</w:t>
      </w:r>
      <w:r>
        <w:br w:type="textWrapping"/>
      </w:r>
      <w:r>
        <w:t xml:space="preserve">          {</w:t>
      </w:r>
      <w:r>
        <w:br w:type="textWrapping"/>
      </w:r>
      <w:r>
        <w:t xml:space="preserve">            value: "131082",</w:t>
      </w:r>
      <w:r>
        <w:br w:type="textWrapping"/>
      </w:r>
      <w:r>
        <w:t xml:space="preserve">            label: "三河市",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"1311",</w:t>
      </w:r>
      <w:r>
        <w:br w:type="textWrapping"/>
      </w:r>
      <w:r>
        <w:t xml:space="preserve">        label: "衡水市",</w:t>
      </w:r>
      <w:r>
        <w:br w:type="textWrapping"/>
      </w:r>
      <w:r>
        <w:t xml:space="preserve">        children: [</w:t>
      </w:r>
      <w:r>
        <w:br w:type="textWrapping"/>
      </w:r>
      <w:r>
        <w:t xml:space="preserve">          {</w:t>
      </w:r>
      <w:r>
        <w:br w:type="textWrapping"/>
      </w:r>
      <w:r>
        <w:t xml:space="preserve">            value: "131102",</w:t>
      </w:r>
      <w:r>
        <w:br w:type="textWrapping"/>
      </w:r>
      <w:r>
        <w:t xml:space="preserve">            label: "桃城区",</w:t>
      </w:r>
      <w:r>
        <w:br w:type="textWrapping"/>
      </w:r>
      <w:r>
        <w:t xml:space="preserve">          },</w:t>
      </w:r>
      <w:r>
        <w:br w:type="textWrapping"/>
      </w:r>
      <w:r>
        <w:t xml:space="preserve">          {</w:t>
      </w:r>
      <w:r>
        <w:br w:type="textWrapping"/>
      </w:r>
      <w:r>
        <w:t xml:space="preserve">            value: "131103",</w:t>
      </w:r>
      <w:r>
        <w:br w:type="textWrapping"/>
      </w:r>
      <w:r>
        <w:t xml:space="preserve">            label: "冀州区",</w:t>
      </w:r>
      <w:r>
        <w:br w:type="textWrapping"/>
      </w:r>
      <w:r>
        <w:t xml:space="preserve">          },</w:t>
      </w:r>
      <w:r>
        <w:br w:type="textWrapping"/>
      </w:r>
      <w:r>
        <w:t xml:space="preserve">          {</w:t>
      </w:r>
      <w:r>
        <w:br w:type="textWrapping"/>
      </w:r>
      <w:r>
        <w:t xml:space="preserve">            value: "131121",</w:t>
      </w:r>
      <w:r>
        <w:br w:type="textWrapping"/>
      </w:r>
      <w:r>
        <w:t xml:space="preserve">            label: "枣强县",</w:t>
      </w:r>
      <w:r>
        <w:br w:type="textWrapping"/>
      </w:r>
      <w:r>
        <w:t xml:space="preserve">          },</w:t>
      </w:r>
      <w:r>
        <w:br w:type="textWrapping"/>
      </w:r>
      <w:r>
        <w:t xml:space="preserve">          {</w:t>
      </w:r>
      <w:r>
        <w:br w:type="textWrapping"/>
      </w:r>
      <w:r>
        <w:t xml:space="preserve">            value: "131122",</w:t>
      </w:r>
      <w:r>
        <w:br w:type="textWrapping"/>
      </w:r>
      <w:r>
        <w:t xml:space="preserve">            label: "武邑县",</w:t>
      </w:r>
      <w:r>
        <w:br w:type="textWrapping"/>
      </w:r>
      <w:r>
        <w:t xml:space="preserve">          },</w:t>
      </w:r>
      <w:r>
        <w:br w:type="textWrapping"/>
      </w:r>
      <w:r>
        <w:t xml:space="preserve">          {</w:t>
      </w:r>
      <w:r>
        <w:br w:type="textWrapping"/>
      </w:r>
      <w:r>
        <w:t xml:space="preserve">            value: "131123",</w:t>
      </w:r>
      <w:r>
        <w:br w:type="textWrapping"/>
      </w:r>
      <w:r>
        <w:t xml:space="preserve">            label: "武强县",</w:t>
      </w:r>
      <w:r>
        <w:br w:type="textWrapping"/>
      </w:r>
      <w:r>
        <w:t xml:space="preserve">          },</w:t>
      </w:r>
      <w:r>
        <w:br w:type="textWrapping"/>
      </w:r>
      <w:r>
        <w:t xml:space="preserve">          {</w:t>
      </w:r>
      <w:r>
        <w:br w:type="textWrapping"/>
      </w:r>
      <w:r>
        <w:t xml:space="preserve">            value: "131124",</w:t>
      </w:r>
      <w:r>
        <w:br w:type="textWrapping"/>
      </w:r>
      <w:r>
        <w:t xml:space="preserve">            label: "饶阳县",</w:t>
      </w:r>
      <w:r>
        <w:br w:type="textWrapping"/>
      </w:r>
      <w:r>
        <w:t xml:space="preserve">          },</w:t>
      </w:r>
      <w:r>
        <w:br w:type="textWrapping"/>
      </w:r>
      <w:r>
        <w:t xml:space="preserve">          {</w:t>
      </w:r>
      <w:r>
        <w:br w:type="textWrapping"/>
      </w:r>
      <w:r>
        <w:t xml:space="preserve">            value: "131125",</w:t>
      </w:r>
      <w:r>
        <w:br w:type="textWrapping"/>
      </w:r>
      <w:r>
        <w:t xml:space="preserve">            label: "安平县",</w:t>
      </w:r>
      <w:r>
        <w:br w:type="textWrapping"/>
      </w:r>
      <w:r>
        <w:t xml:space="preserve">          },</w:t>
      </w:r>
      <w:r>
        <w:br w:type="textWrapping"/>
      </w:r>
      <w:r>
        <w:t xml:space="preserve">          {</w:t>
      </w:r>
      <w:r>
        <w:br w:type="textWrapping"/>
      </w:r>
      <w:r>
        <w:t xml:space="preserve">            value: "131126",</w:t>
      </w:r>
      <w:r>
        <w:br w:type="textWrapping"/>
      </w:r>
      <w:r>
        <w:t xml:space="preserve">            label: "故城县",</w:t>
      </w:r>
      <w:r>
        <w:br w:type="textWrapping"/>
      </w:r>
      <w:r>
        <w:t xml:space="preserve">          },</w:t>
      </w:r>
      <w:r>
        <w:br w:type="textWrapping"/>
      </w:r>
      <w:r>
        <w:t xml:space="preserve">          {</w:t>
      </w:r>
      <w:r>
        <w:br w:type="textWrapping"/>
      </w:r>
      <w:r>
        <w:t xml:space="preserve">            value: "131127",</w:t>
      </w:r>
      <w:r>
        <w:br w:type="textWrapping"/>
      </w:r>
      <w:r>
        <w:t xml:space="preserve">            label: "景县",</w:t>
      </w:r>
      <w:r>
        <w:br w:type="textWrapping"/>
      </w:r>
      <w:r>
        <w:t xml:space="preserve">          },</w:t>
      </w:r>
      <w:r>
        <w:br w:type="textWrapping"/>
      </w:r>
      <w:r>
        <w:t xml:space="preserve">          {</w:t>
      </w:r>
      <w:r>
        <w:br w:type="textWrapping"/>
      </w:r>
      <w:r>
        <w:t xml:space="preserve">            value: "131128",</w:t>
      </w:r>
      <w:r>
        <w:br w:type="textWrapping"/>
      </w:r>
      <w:r>
        <w:t xml:space="preserve">            label: "阜城县",</w:t>
      </w:r>
      <w:r>
        <w:br w:type="textWrapping"/>
      </w:r>
      <w:r>
        <w:t xml:space="preserve">          },</w:t>
      </w:r>
      <w:r>
        <w:br w:type="textWrapping"/>
      </w:r>
      <w:r>
        <w:t xml:space="preserve">          {</w:t>
      </w:r>
      <w:r>
        <w:br w:type="textWrapping"/>
      </w:r>
      <w:r>
        <w:t xml:space="preserve">            value: "131171",</w:t>
      </w:r>
      <w:r>
        <w:br w:type="textWrapping"/>
      </w:r>
      <w:r>
        <w:t xml:space="preserve">            label: "河北衡水高新技术产业开发区",</w:t>
      </w:r>
      <w:r>
        <w:br w:type="textWrapping"/>
      </w:r>
      <w:r>
        <w:t xml:space="preserve">          },</w:t>
      </w:r>
      <w:r>
        <w:br w:type="textWrapping"/>
      </w:r>
      <w:r>
        <w:t xml:space="preserve">          {</w:t>
      </w:r>
      <w:r>
        <w:br w:type="textWrapping"/>
      </w:r>
      <w:r>
        <w:t xml:space="preserve">            value: "131172",</w:t>
      </w:r>
      <w:r>
        <w:br w:type="textWrapping"/>
      </w:r>
      <w:r>
        <w:t xml:space="preserve">            label: "衡水滨湖新区",</w:t>
      </w:r>
      <w:r>
        <w:br w:type="textWrapping"/>
      </w:r>
      <w:r>
        <w:t xml:space="preserve">          },</w:t>
      </w:r>
      <w:r>
        <w:br w:type="textWrapping"/>
      </w:r>
      <w:r>
        <w:t xml:space="preserve">          {</w:t>
      </w:r>
      <w:r>
        <w:br w:type="textWrapping"/>
      </w:r>
      <w:r>
        <w:t xml:space="preserve">            value: "131182",</w:t>
      </w:r>
      <w:r>
        <w:br w:type="textWrapping"/>
      </w:r>
      <w:r>
        <w:t xml:space="preserve">            label: "深州市",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"14",</w:t>
      </w:r>
      <w:r>
        <w:br w:type="textWrapping"/>
      </w:r>
      <w:r>
        <w:t xml:space="preserve">    label: "山西省",</w:t>
      </w:r>
      <w:r>
        <w:br w:type="textWrapping"/>
      </w:r>
      <w:r>
        <w:t xml:space="preserve">    children: [</w:t>
      </w:r>
      <w:r>
        <w:br w:type="textWrapping"/>
      </w:r>
      <w:r>
        <w:t xml:space="preserve">      {</w:t>
      </w:r>
      <w:r>
        <w:br w:type="textWrapping"/>
      </w:r>
      <w:r>
        <w:t xml:space="preserve">        value: "1401",</w:t>
      </w:r>
      <w:r>
        <w:br w:type="textWrapping"/>
      </w:r>
      <w:r>
        <w:t xml:space="preserve">        label: "太原市",</w:t>
      </w:r>
      <w:r>
        <w:br w:type="textWrapping"/>
      </w:r>
      <w:r>
        <w:t xml:space="preserve">        children: [</w:t>
      </w:r>
      <w:r>
        <w:br w:type="textWrapping"/>
      </w:r>
      <w:r>
        <w:t xml:space="preserve">          {</w:t>
      </w:r>
      <w:r>
        <w:br w:type="textWrapping"/>
      </w:r>
      <w:r>
        <w:t xml:space="preserve">            value: "140105",</w:t>
      </w:r>
      <w:r>
        <w:br w:type="textWrapping"/>
      </w:r>
      <w:r>
        <w:t xml:space="preserve">            label: "小店区",</w:t>
      </w:r>
      <w:r>
        <w:br w:type="textWrapping"/>
      </w:r>
      <w:r>
        <w:t xml:space="preserve">          },</w:t>
      </w:r>
      <w:r>
        <w:br w:type="textWrapping"/>
      </w:r>
      <w:r>
        <w:t xml:space="preserve">          {</w:t>
      </w:r>
      <w:r>
        <w:br w:type="textWrapping"/>
      </w:r>
      <w:r>
        <w:t xml:space="preserve">            value: "140106",</w:t>
      </w:r>
      <w:r>
        <w:br w:type="textWrapping"/>
      </w:r>
      <w:r>
        <w:t xml:space="preserve">            label: "迎泽区",</w:t>
      </w:r>
      <w:r>
        <w:br w:type="textWrapping"/>
      </w:r>
      <w:r>
        <w:t xml:space="preserve">          },</w:t>
      </w:r>
      <w:r>
        <w:br w:type="textWrapping"/>
      </w:r>
      <w:r>
        <w:t xml:space="preserve">          {</w:t>
      </w:r>
      <w:r>
        <w:br w:type="textWrapping"/>
      </w:r>
      <w:r>
        <w:t xml:space="preserve">            value: "140107",</w:t>
      </w:r>
      <w:r>
        <w:br w:type="textWrapping"/>
      </w:r>
      <w:r>
        <w:t xml:space="preserve">            label: "杏花岭区",</w:t>
      </w:r>
      <w:r>
        <w:br w:type="textWrapping"/>
      </w:r>
      <w:r>
        <w:t xml:space="preserve">          },</w:t>
      </w:r>
      <w:r>
        <w:br w:type="textWrapping"/>
      </w:r>
      <w:r>
        <w:t xml:space="preserve">          {</w:t>
      </w:r>
      <w:r>
        <w:br w:type="textWrapping"/>
      </w:r>
      <w:r>
        <w:t xml:space="preserve">            value: "140108",</w:t>
      </w:r>
      <w:r>
        <w:br w:type="textWrapping"/>
      </w:r>
      <w:r>
        <w:t xml:space="preserve">            label: "尖草坪区",</w:t>
      </w:r>
      <w:r>
        <w:br w:type="textWrapping"/>
      </w:r>
      <w:r>
        <w:t xml:space="preserve">          },</w:t>
      </w:r>
      <w:r>
        <w:br w:type="textWrapping"/>
      </w:r>
      <w:r>
        <w:t xml:space="preserve">          {</w:t>
      </w:r>
      <w:r>
        <w:br w:type="textWrapping"/>
      </w:r>
      <w:r>
        <w:t xml:space="preserve">            value: "140109",</w:t>
      </w:r>
      <w:r>
        <w:br w:type="textWrapping"/>
      </w:r>
      <w:r>
        <w:t xml:space="preserve">            label: "万柏林区",</w:t>
      </w:r>
      <w:r>
        <w:br w:type="textWrapping"/>
      </w:r>
      <w:r>
        <w:t xml:space="preserve">          },</w:t>
      </w:r>
      <w:r>
        <w:br w:type="textWrapping"/>
      </w:r>
      <w:r>
        <w:t xml:space="preserve">          {</w:t>
      </w:r>
      <w:r>
        <w:br w:type="textWrapping"/>
      </w:r>
      <w:r>
        <w:t xml:space="preserve">            value: "140110",</w:t>
      </w:r>
      <w:r>
        <w:br w:type="textWrapping"/>
      </w:r>
      <w:r>
        <w:t xml:space="preserve">            label: "晋源区",</w:t>
      </w:r>
      <w:r>
        <w:br w:type="textWrapping"/>
      </w:r>
      <w:r>
        <w:t xml:space="preserve">          },</w:t>
      </w:r>
      <w:r>
        <w:br w:type="textWrapping"/>
      </w:r>
      <w:r>
        <w:t xml:space="preserve">          {</w:t>
      </w:r>
      <w:r>
        <w:br w:type="textWrapping"/>
      </w:r>
      <w:r>
        <w:t xml:space="preserve">            value: "140121",</w:t>
      </w:r>
      <w:r>
        <w:br w:type="textWrapping"/>
      </w:r>
      <w:r>
        <w:t xml:space="preserve">            label: "清徐县",</w:t>
      </w:r>
      <w:r>
        <w:br w:type="textWrapping"/>
      </w:r>
      <w:r>
        <w:t xml:space="preserve">          },</w:t>
      </w:r>
      <w:r>
        <w:br w:type="textWrapping"/>
      </w:r>
      <w:r>
        <w:t xml:space="preserve">          {</w:t>
      </w:r>
      <w:r>
        <w:br w:type="textWrapping"/>
      </w:r>
      <w:r>
        <w:t xml:space="preserve">            value: "140122",</w:t>
      </w:r>
      <w:r>
        <w:br w:type="textWrapping"/>
      </w:r>
      <w:r>
        <w:t xml:space="preserve">            label: "阳曲县",</w:t>
      </w:r>
      <w:r>
        <w:br w:type="textWrapping"/>
      </w:r>
      <w:r>
        <w:t xml:space="preserve">          },</w:t>
      </w:r>
      <w:r>
        <w:br w:type="textWrapping"/>
      </w:r>
      <w:r>
        <w:t xml:space="preserve">          {</w:t>
      </w:r>
      <w:r>
        <w:br w:type="textWrapping"/>
      </w:r>
      <w:r>
        <w:t xml:space="preserve">            value: "140123",</w:t>
      </w:r>
      <w:r>
        <w:br w:type="textWrapping"/>
      </w:r>
      <w:r>
        <w:t xml:space="preserve">            label: "娄烦县",</w:t>
      </w:r>
      <w:r>
        <w:br w:type="textWrapping"/>
      </w:r>
      <w:r>
        <w:t xml:space="preserve">          },</w:t>
      </w:r>
      <w:r>
        <w:br w:type="textWrapping"/>
      </w:r>
      <w:r>
        <w:t xml:space="preserve">          {</w:t>
      </w:r>
      <w:r>
        <w:br w:type="textWrapping"/>
      </w:r>
      <w:r>
        <w:t xml:space="preserve">            value: "140171",</w:t>
      </w:r>
      <w:r>
        <w:br w:type="textWrapping"/>
      </w:r>
      <w:r>
        <w:t xml:space="preserve">            label: "山西转型综合改革示范区",</w:t>
      </w:r>
      <w:r>
        <w:br w:type="textWrapping"/>
      </w:r>
      <w:r>
        <w:t xml:space="preserve">          },</w:t>
      </w:r>
      <w:r>
        <w:br w:type="textWrapping"/>
      </w:r>
      <w:r>
        <w:t xml:space="preserve">          {</w:t>
      </w:r>
      <w:r>
        <w:br w:type="textWrapping"/>
      </w:r>
      <w:r>
        <w:t xml:space="preserve">            value: "140181",</w:t>
      </w:r>
      <w:r>
        <w:br w:type="textWrapping"/>
      </w:r>
      <w:r>
        <w:t xml:space="preserve">            label: "古交市",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"1402",</w:t>
      </w:r>
      <w:r>
        <w:br w:type="textWrapping"/>
      </w:r>
      <w:r>
        <w:t xml:space="preserve">        label: "大同市",</w:t>
      </w:r>
      <w:r>
        <w:br w:type="textWrapping"/>
      </w:r>
      <w:r>
        <w:t xml:space="preserve">        children: [</w:t>
      </w:r>
      <w:r>
        <w:br w:type="textWrapping"/>
      </w:r>
      <w:r>
        <w:t xml:space="preserve">          {</w:t>
      </w:r>
      <w:r>
        <w:br w:type="textWrapping"/>
      </w:r>
      <w:r>
        <w:t xml:space="preserve">            value: "140212",</w:t>
      </w:r>
      <w:r>
        <w:br w:type="textWrapping"/>
      </w:r>
      <w:r>
        <w:t xml:space="preserve">            label: "新荣区",</w:t>
      </w:r>
      <w:r>
        <w:br w:type="textWrapping"/>
      </w:r>
      <w:r>
        <w:t xml:space="preserve">          },</w:t>
      </w:r>
      <w:r>
        <w:br w:type="textWrapping"/>
      </w:r>
      <w:r>
        <w:t xml:space="preserve">          {</w:t>
      </w:r>
      <w:r>
        <w:br w:type="textWrapping"/>
      </w:r>
      <w:r>
        <w:t xml:space="preserve">            value: "140213",</w:t>
      </w:r>
      <w:r>
        <w:br w:type="textWrapping"/>
      </w:r>
      <w:r>
        <w:t xml:space="preserve">            label: "平城区",</w:t>
      </w:r>
      <w:r>
        <w:br w:type="textWrapping"/>
      </w:r>
      <w:r>
        <w:t xml:space="preserve">          },</w:t>
      </w:r>
      <w:r>
        <w:br w:type="textWrapping"/>
      </w:r>
      <w:r>
        <w:t xml:space="preserve">          {</w:t>
      </w:r>
      <w:r>
        <w:br w:type="textWrapping"/>
      </w:r>
      <w:r>
        <w:t xml:space="preserve">            value: "140214",</w:t>
      </w:r>
      <w:r>
        <w:br w:type="textWrapping"/>
      </w:r>
      <w:r>
        <w:t xml:space="preserve">            label: "云冈区",</w:t>
      </w:r>
      <w:r>
        <w:br w:type="textWrapping"/>
      </w:r>
      <w:r>
        <w:t xml:space="preserve">          },</w:t>
      </w:r>
      <w:r>
        <w:br w:type="textWrapping"/>
      </w:r>
      <w:r>
        <w:t xml:space="preserve">          {</w:t>
      </w:r>
      <w:r>
        <w:br w:type="textWrapping"/>
      </w:r>
      <w:r>
        <w:t xml:space="preserve">            value: "140215",</w:t>
      </w:r>
      <w:r>
        <w:br w:type="textWrapping"/>
      </w:r>
      <w:r>
        <w:t xml:space="preserve">            label: "云州区",</w:t>
      </w:r>
      <w:r>
        <w:br w:type="textWrapping"/>
      </w:r>
      <w:r>
        <w:t xml:space="preserve">          },</w:t>
      </w:r>
      <w:r>
        <w:br w:type="textWrapping"/>
      </w:r>
      <w:r>
        <w:t xml:space="preserve">          {</w:t>
      </w:r>
      <w:r>
        <w:br w:type="textWrapping"/>
      </w:r>
      <w:r>
        <w:t xml:space="preserve">            value: "140221",</w:t>
      </w:r>
      <w:r>
        <w:br w:type="textWrapping"/>
      </w:r>
      <w:r>
        <w:t xml:space="preserve">            label: "阳高县",</w:t>
      </w:r>
      <w:r>
        <w:br w:type="textWrapping"/>
      </w:r>
      <w:r>
        <w:t xml:space="preserve">          },</w:t>
      </w:r>
      <w:r>
        <w:br w:type="textWrapping"/>
      </w:r>
      <w:r>
        <w:t xml:space="preserve">          {</w:t>
      </w:r>
      <w:r>
        <w:br w:type="textWrapping"/>
      </w:r>
      <w:r>
        <w:t xml:space="preserve">            value: "140222",</w:t>
      </w:r>
      <w:r>
        <w:br w:type="textWrapping"/>
      </w:r>
      <w:r>
        <w:t xml:space="preserve">            label: "天镇县",</w:t>
      </w:r>
      <w:r>
        <w:br w:type="textWrapping"/>
      </w:r>
      <w:r>
        <w:t xml:space="preserve">          },</w:t>
      </w:r>
      <w:r>
        <w:br w:type="textWrapping"/>
      </w:r>
      <w:r>
        <w:t xml:space="preserve">          {</w:t>
      </w:r>
      <w:r>
        <w:br w:type="textWrapping"/>
      </w:r>
      <w:r>
        <w:t xml:space="preserve">            value: "140223",</w:t>
      </w:r>
      <w:r>
        <w:br w:type="textWrapping"/>
      </w:r>
      <w:r>
        <w:t xml:space="preserve">            label: "广灵县",</w:t>
      </w:r>
      <w:r>
        <w:br w:type="textWrapping"/>
      </w:r>
      <w:r>
        <w:t xml:space="preserve">          },</w:t>
      </w:r>
      <w:r>
        <w:br w:type="textWrapping"/>
      </w:r>
      <w:r>
        <w:t xml:space="preserve">          {</w:t>
      </w:r>
      <w:r>
        <w:br w:type="textWrapping"/>
      </w:r>
      <w:r>
        <w:t xml:space="preserve">            value: "140224",</w:t>
      </w:r>
      <w:r>
        <w:br w:type="textWrapping"/>
      </w:r>
      <w:r>
        <w:t xml:space="preserve">            label: "灵丘县",</w:t>
      </w:r>
      <w:r>
        <w:br w:type="textWrapping"/>
      </w:r>
      <w:r>
        <w:t xml:space="preserve">          },</w:t>
      </w:r>
      <w:r>
        <w:br w:type="textWrapping"/>
      </w:r>
      <w:r>
        <w:t xml:space="preserve">          {</w:t>
      </w:r>
      <w:r>
        <w:br w:type="textWrapping"/>
      </w:r>
      <w:r>
        <w:t xml:space="preserve">            value: "140225",</w:t>
      </w:r>
      <w:r>
        <w:br w:type="textWrapping"/>
      </w:r>
      <w:r>
        <w:t xml:space="preserve">            label: "浑源县",</w:t>
      </w:r>
      <w:r>
        <w:br w:type="textWrapping"/>
      </w:r>
      <w:r>
        <w:t xml:space="preserve">          },</w:t>
      </w:r>
      <w:r>
        <w:br w:type="textWrapping"/>
      </w:r>
      <w:r>
        <w:t xml:space="preserve">          {</w:t>
      </w:r>
      <w:r>
        <w:br w:type="textWrapping"/>
      </w:r>
      <w:r>
        <w:t xml:space="preserve">            value: "140226",</w:t>
      </w:r>
      <w:r>
        <w:br w:type="textWrapping"/>
      </w:r>
      <w:r>
        <w:t xml:space="preserve">            label: "左云县",</w:t>
      </w:r>
      <w:r>
        <w:br w:type="textWrapping"/>
      </w:r>
      <w:r>
        <w:t xml:space="preserve">          },</w:t>
      </w:r>
      <w:r>
        <w:br w:type="textWrapping"/>
      </w:r>
      <w:r>
        <w:t xml:space="preserve">          {</w:t>
      </w:r>
      <w:r>
        <w:br w:type="textWrapping"/>
      </w:r>
      <w:r>
        <w:t xml:space="preserve">            value: "140271",</w:t>
      </w:r>
      <w:r>
        <w:br w:type="textWrapping"/>
      </w:r>
      <w:r>
        <w:t xml:space="preserve">            label: "山西大同经济开发区",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"1403",</w:t>
      </w:r>
      <w:r>
        <w:br w:type="textWrapping"/>
      </w:r>
      <w:r>
        <w:t xml:space="preserve">        label: "阳泉市",</w:t>
      </w:r>
      <w:r>
        <w:br w:type="textWrapping"/>
      </w:r>
      <w:r>
        <w:t xml:space="preserve">        children: [</w:t>
      </w:r>
      <w:r>
        <w:br w:type="textWrapping"/>
      </w:r>
      <w:r>
        <w:t xml:space="preserve">          {</w:t>
      </w:r>
      <w:r>
        <w:br w:type="textWrapping"/>
      </w:r>
      <w:r>
        <w:t xml:space="preserve">            value: "140302",</w:t>
      </w:r>
      <w:r>
        <w:br w:type="textWrapping"/>
      </w:r>
      <w:r>
        <w:t xml:space="preserve">            label: "城区",</w:t>
      </w:r>
      <w:r>
        <w:br w:type="textWrapping"/>
      </w:r>
      <w:r>
        <w:t xml:space="preserve">          },</w:t>
      </w:r>
      <w:r>
        <w:br w:type="textWrapping"/>
      </w:r>
      <w:r>
        <w:t xml:space="preserve">          {</w:t>
      </w:r>
      <w:r>
        <w:br w:type="textWrapping"/>
      </w:r>
      <w:r>
        <w:t xml:space="preserve">            value: "140303",</w:t>
      </w:r>
      <w:r>
        <w:br w:type="textWrapping"/>
      </w:r>
      <w:r>
        <w:t xml:space="preserve">            label: "矿区",</w:t>
      </w:r>
      <w:r>
        <w:br w:type="textWrapping"/>
      </w:r>
      <w:r>
        <w:t xml:space="preserve">          },</w:t>
      </w:r>
      <w:r>
        <w:br w:type="textWrapping"/>
      </w:r>
      <w:r>
        <w:t xml:space="preserve">          {</w:t>
      </w:r>
      <w:r>
        <w:br w:type="textWrapping"/>
      </w:r>
      <w:r>
        <w:t xml:space="preserve">            value: "140311",</w:t>
      </w:r>
      <w:r>
        <w:br w:type="textWrapping"/>
      </w:r>
      <w:r>
        <w:t xml:space="preserve">            label: "郊区",</w:t>
      </w:r>
      <w:r>
        <w:br w:type="textWrapping"/>
      </w:r>
      <w:r>
        <w:t xml:space="preserve">          },</w:t>
      </w:r>
      <w:r>
        <w:br w:type="textWrapping"/>
      </w:r>
      <w:r>
        <w:t xml:space="preserve">          {</w:t>
      </w:r>
      <w:r>
        <w:br w:type="textWrapping"/>
      </w:r>
      <w:r>
        <w:t xml:space="preserve">            value: "140321",</w:t>
      </w:r>
      <w:r>
        <w:br w:type="textWrapping"/>
      </w:r>
      <w:r>
        <w:t xml:space="preserve">            label: "平定县",</w:t>
      </w:r>
      <w:r>
        <w:br w:type="textWrapping"/>
      </w:r>
      <w:r>
        <w:t xml:space="preserve">          },</w:t>
      </w:r>
      <w:r>
        <w:br w:type="textWrapping"/>
      </w:r>
      <w:r>
        <w:t xml:space="preserve">          {</w:t>
      </w:r>
      <w:r>
        <w:br w:type="textWrapping"/>
      </w:r>
      <w:r>
        <w:t xml:space="preserve">            value: "140322",</w:t>
      </w:r>
      <w:r>
        <w:br w:type="textWrapping"/>
      </w:r>
      <w:r>
        <w:t xml:space="preserve">            label: "盂县",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"1404",</w:t>
      </w:r>
      <w:r>
        <w:br w:type="textWrapping"/>
      </w:r>
      <w:r>
        <w:t xml:space="preserve">        label: "长治市",</w:t>
      </w:r>
      <w:r>
        <w:br w:type="textWrapping"/>
      </w:r>
      <w:r>
        <w:t xml:space="preserve">        children: [</w:t>
      </w:r>
      <w:r>
        <w:br w:type="textWrapping"/>
      </w:r>
      <w:r>
        <w:t xml:space="preserve">          {</w:t>
      </w:r>
      <w:r>
        <w:br w:type="textWrapping"/>
      </w:r>
      <w:r>
        <w:t xml:space="preserve">            value: "140403",</w:t>
      </w:r>
      <w:r>
        <w:br w:type="textWrapping"/>
      </w:r>
      <w:r>
        <w:t xml:space="preserve">            label: "潞州区",</w:t>
      </w:r>
      <w:r>
        <w:br w:type="textWrapping"/>
      </w:r>
      <w:r>
        <w:t xml:space="preserve">          },</w:t>
      </w:r>
      <w:r>
        <w:br w:type="textWrapping"/>
      </w:r>
      <w:r>
        <w:t xml:space="preserve">          {</w:t>
      </w:r>
      <w:r>
        <w:br w:type="textWrapping"/>
      </w:r>
      <w:r>
        <w:t xml:space="preserve">            value: "140404",</w:t>
      </w:r>
      <w:r>
        <w:br w:type="textWrapping"/>
      </w:r>
      <w:r>
        <w:t xml:space="preserve">            label: "上党区",</w:t>
      </w:r>
      <w:r>
        <w:br w:type="textWrapping"/>
      </w:r>
      <w:r>
        <w:t xml:space="preserve">          },</w:t>
      </w:r>
      <w:r>
        <w:br w:type="textWrapping"/>
      </w:r>
      <w:r>
        <w:t xml:space="preserve">          {</w:t>
      </w:r>
      <w:r>
        <w:br w:type="textWrapping"/>
      </w:r>
      <w:r>
        <w:t xml:space="preserve">            value: "140405",</w:t>
      </w:r>
      <w:r>
        <w:br w:type="textWrapping"/>
      </w:r>
      <w:r>
        <w:t xml:space="preserve">            label: "屯留区",</w:t>
      </w:r>
      <w:r>
        <w:br w:type="textWrapping"/>
      </w:r>
      <w:r>
        <w:t xml:space="preserve">          },</w:t>
      </w:r>
      <w:r>
        <w:br w:type="textWrapping"/>
      </w:r>
      <w:r>
        <w:t xml:space="preserve">          {</w:t>
      </w:r>
      <w:r>
        <w:br w:type="textWrapping"/>
      </w:r>
      <w:r>
        <w:t xml:space="preserve">            value: "140406",</w:t>
      </w:r>
      <w:r>
        <w:br w:type="textWrapping"/>
      </w:r>
      <w:r>
        <w:t xml:space="preserve">            label: "潞城区",</w:t>
      </w:r>
      <w:r>
        <w:br w:type="textWrapping"/>
      </w:r>
      <w:r>
        <w:t xml:space="preserve">          },</w:t>
      </w:r>
      <w:r>
        <w:br w:type="textWrapping"/>
      </w:r>
      <w:r>
        <w:t xml:space="preserve">          {</w:t>
      </w:r>
      <w:r>
        <w:br w:type="textWrapping"/>
      </w:r>
      <w:r>
        <w:t xml:space="preserve">            value: "140423",</w:t>
      </w:r>
      <w:r>
        <w:br w:type="textWrapping"/>
      </w:r>
      <w:r>
        <w:t xml:space="preserve">            label: "襄垣县",</w:t>
      </w:r>
      <w:r>
        <w:br w:type="textWrapping"/>
      </w:r>
      <w:r>
        <w:t xml:space="preserve">          },</w:t>
      </w:r>
      <w:r>
        <w:br w:type="textWrapping"/>
      </w:r>
      <w:r>
        <w:t xml:space="preserve">          {</w:t>
      </w:r>
      <w:r>
        <w:br w:type="textWrapping"/>
      </w:r>
      <w:r>
        <w:t xml:space="preserve">            value: "140425",</w:t>
      </w:r>
      <w:r>
        <w:br w:type="textWrapping"/>
      </w:r>
      <w:r>
        <w:t xml:space="preserve">            label: "平顺县",</w:t>
      </w:r>
      <w:r>
        <w:br w:type="textWrapping"/>
      </w:r>
      <w:r>
        <w:t xml:space="preserve">          },</w:t>
      </w:r>
      <w:r>
        <w:br w:type="textWrapping"/>
      </w:r>
      <w:r>
        <w:t xml:space="preserve">          {</w:t>
      </w:r>
      <w:r>
        <w:br w:type="textWrapping"/>
      </w:r>
      <w:r>
        <w:t xml:space="preserve">            value: "140426",</w:t>
      </w:r>
      <w:r>
        <w:br w:type="textWrapping"/>
      </w:r>
      <w:r>
        <w:t xml:space="preserve">            label: "黎城县",</w:t>
      </w:r>
      <w:r>
        <w:br w:type="textWrapping"/>
      </w:r>
      <w:r>
        <w:t xml:space="preserve">          },</w:t>
      </w:r>
      <w:r>
        <w:br w:type="textWrapping"/>
      </w:r>
      <w:r>
        <w:t xml:space="preserve">          {</w:t>
      </w:r>
      <w:r>
        <w:br w:type="textWrapping"/>
      </w:r>
      <w:r>
        <w:t xml:space="preserve">            value: "140427",</w:t>
      </w:r>
      <w:r>
        <w:br w:type="textWrapping"/>
      </w:r>
      <w:r>
        <w:t xml:space="preserve">            label: "壶关县",</w:t>
      </w:r>
      <w:r>
        <w:br w:type="textWrapping"/>
      </w:r>
      <w:r>
        <w:t xml:space="preserve">          },</w:t>
      </w:r>
      <w:r>
        <w:br w:type="textWrapping"/>
      </w:r>
      <w:r>
        <w:t xml:space="preserve">          {</w:t>
      </w:r>
      <w:r>
        <w:br w:type="textWrapping"/>
      </w:r>
      <w:r>
        <w:t xml:space="preserve">            value: "140428",</w:t>
      </w:r>
      <w:r>
        <w:br w:type="textWrapping"/>
      </w:r>
      <w:r>
        <w:t xml:space="preserve">            label: "长子县",</w:t>
      </w:r>
      <w:r>
        <w:br w:type="textWrapping"/>
      </w:r>
      <w:r>
        <w:t xml:space="preserve">          },</w:t>
      </w:r>
      <w:r>
        <w:br w:type="textWrapping"/>
      </w:r>
      <w:r>
        <w:t xml:space="preserve">          {</w:t>
      </w:r>
      <w:r>
        <w:br w:type="textWrapping"/>
      </w:r>
      <w:r>
        <w:t xml:space="preserve">            value: "140429",</w:t>
      </w:r>
      <w:r>
        <w:br w:type="textWrapping"/>
      </w:r>
      <w:r>
        <w:t xml:space="preserve">            label: "武乡县",</w:t>
      </w:r>
      <w:r>
        <w:br w:type="textWrapping"/>
      </w:r>
      <w:r>
        <w:t xml:space="preserve">          },</w:t>
      </w:r>
      <w:r>
        <w:br w:type="textWrapping"/>
      </w:r>
      <w:r>
        <w:t xml:space="preserve">          {</w:t>
      </w:r>
      <w:r>
        <w:br w:type="textWrapping"/>
      </w:r>
      <w:r>
        <w:t xml:space="preserve">            value: "140430",</w:t>
      </w:r>
      <w:r>
        <w:br w:type="textWrapping"/>
      </w:r>
      <w:r>
        <w:t xml:space="preserve">            label: "沁县",</w:t>
      </w:r>
      <w:r>
        <w:br w:type="textWrapping"/>
      </w:r>
      <w:r>
        <w:t xml:space="preserve">          },</w:t>
      </w:r>
      <w:r>
        <w:br w:type="textWrapping"/>
      </w:r>
      <w:r>
        <w:t xml:space="preserve">          {</w:t>
      </w:r>
      <w:r>
        <w:br w:type="textWrapping"/>
      </w:r>
      <w:r>
        <w:t xml:space="preserve">            value: "140431",</w:t>
      </w:r>
      <w:r>
        <w:br w:type="textWrapping"/>
      </w:r>
      <w:r>
        <w:t xml:space="preserve">            label: "沁源县",</w:t>
      </w:r>
      <w:r>
        <w:br w:type="textWrapping"/>
      </w:r>
      <w:r>
        <w:t xml:space="preserve">          },</w:t>
      </w:r>
      <w:r>
        <w:br w:type="textWrapping"/>
      </w:r>
      <w:r>
        <w:t xml:space="preserve">          {</w:t>
      </w:r>
      <w:r>
        <w:br w:type="textWrapping"/>
      </w:r>
      <w:r>
        <w:t xml:space="preserve">            value: "140471",</w:t>
      </w:r>
      <w:r>
        <w:br w:type="textWrapping"/>
      </w:r>
      <w:r>
        <w:t xml:space="preserve">            label: "山西长治高新技术产业园区",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"1405",</w:t>
      </w:r>
      <w:r>
        <w:br w:type="textWrapping"/>
      </w:r>
      <w:r>
        <w:t xml:space="preserve">        label: "晋城市",</w:t>
      </w:r>
      <w:r>
        <w:br w:type="textWrapping"/>
      </w:r>
      <w:r>
        <w:t xml:space="preserve">        children: [</w:t>
      </w:r>
      <w:r>
        <w:br w:type="textWrapping"/>
      </w:r>
      <w:r>
        <w:t xml:space="preserve">          {</w:t>
      </w:r>
      <w:r>
        <w:br w:type="textWrapping"/>
      </w:r>
      <w:r>
        <w:t xml:space="preserve">            value: "140502",</w:t>
      </w:r>
      <w:r>
        <w:br w:type="textWrapping"/>
      </w:r>
      <w:r>
        <w:t xml:space="preserve">            label: "城区",</w:t>
      </w:r>
      <w:r>
        <w:br w:type="textWrapping"/>
      </w:r>
      <w:r>
        <w:t xml:space="preserve">          },</w:t>
      </w:r>
      <w:r>
        <w:br w:type="textWrapping"/>
      </w:r>
      <w:r>
        <w:t xml:space="preserve">          {</w:t>
      </w:r>
      <w:r>
        <w:br w:type="textWrapping"/>
      </w:r>
      <w:r>
        <w:t xml:space="preserve">            value: "140521",</w:t>
      </w:r>
      <w:r>
        <w:br w:type="textWrapping"/>
      </w:r>
      <w:r>
        <w:t xml:space="preserve">            label: "沁水县",</w:t>
      </w:r>
      <w:r>
        <w:br w:type="textWrapping"/>
      </w:r>
      <w:r>
        <w:t xml:space="preserve">          },</w:t>
      </w:r>
      <w:r>
        <w:br w:type="textWrapping"/>
      </w:r>
      <w:r>
        <w:t xml:space="preserve">          {</w:t>
      </w:r>
      <w:r>
        <w:br w:type="textWrapping"/>
      </w:r>
      <w:r>
        <w:t xml:space="preserve">            value: "140522",</w:t>
      </w:r>
      <w:r>
        <w:br w:type="textWrapping"/>
      </w:r>
      <w:r>
        <w:t xml:space="preserve">            label: "阳城县",</w:t>
      </w:r>
      <w:r>
        <w:br w:type="textWrapping"/>
      </w:r>
      <w:r>
        <w:t xml:space="preserve">          },</w:t>
      </w:r>
      <w:r>
        <w:br w:type="textWrapping"/>
      </w:r>
      <w:r>
        <w:t xml:space="preserve">          {</w:t>
      </w:r>
      <w:r>
        <w:br w:type="textWrapping"/>
      </w:r>
      <w:r>
        <w:t xml:space="preserve">            value: "140524",</w:t>
      </w:r>
      <w:r>
        <w:br w:type="textWrapping"/>
      </w:r>
      <w:r>
        <w:t xml:space="preserve">            label: "陵川县",</w:t>
      </w:r>
      <w:r>
        <w:br w:type="textWrapping"/>
      </w:r>
      <w:r>
        <w:t xml:space="preserve">          },</w:t>
      </w:r>
      <w:r>
        <w:br w:type="textWrapping"/>
      </w:r>
      <w:r>
        <w:t xml:space="preserve">          {</w:t>
      </w:r>
      <w:r>
        <w:br w:type="textWrapping"/>
      </w:r>
      <w:r>
        <w:t xml:space="preserve">            value: "140525",</w:t>
      </w:r>
      <w:r>
        <w:br w:type="textWrapping"/>
      </w:r>
      <w:r>
        <w:t xml:space="preserve">            label: "泽州县",</w:t>
      </w:r>
      <w:r>
        <w:br w:type="textWrapping"/>
      </w:r>
      <w:r>
        <w:t xml:space="preserve">          },</w:t>
      </w:r>
      <w:r>
        <w:br w:type="textWrapping"/>
      </w:r>
      <w:r>
        <w:t xml:space="preserve">          {</w:t>
      </w:r>
      <w:r>
        <w:br w:type="textWrapping"/>
      </w:r>
      <w:r>
        <w:t xml:space="preserve">            value: "140581",</w:t>
      </w:r>
      <w:r>
        <w:br w:type="textWrapping"/>
      </w:r>
      <w:r>
        <w:t xml:space="preserve">            label: "高平市",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"1406",</w:t>
      </w:r>
      <w:r>
        <w:br w:type="textWrapping"/>
      </w:r>
      <w:r>
        <w:t xml:space="preserve">        label: "朔州市",</w:t>
      </w:r>
      <w:r>
        <w:br w:type="textWrapping"/>
      </w:r>
      <w:r>
        <w:t xml:space="preserve">        children: [</w:t>
      </w:r>
      <w:r>
        <w:br w:type="textWrapping"/>
      </w:r>
      <w:r>
        <w:t xml:space="preserve">          {</w:t>
      </w:r>
      <w:r>
        <w:br w:type="textWrapping"/>
      </w:r>
      <w:r>
        <w:t xml:space="preserve">            value: "140602",</w:t>
      </w:r>
      <w:r>
        <w:br w:type="textWrapping"/>
      </w:r>
      <w:r>
        <w:t xml:space="preserve">            label: "朔城区",</w:t>
      </w:r>
      <w:r>
        <w:br w:type="textWrapping"/>
      </w:r>
      <w:r>
        <w:t xml:space="preserve">          },</w:t>
      </w:r>
      <w:r>
        <w:br w:type="textWrapping"/>
      </w:r>
      <w:r>
        <w:t xml:space="preserve">          {</w:t>
      </w:r>
      <w:r>
        <w:br w:type="textWrapping"/>
      </w:r>
      <w:r>
        <w:t xml:space="preserve">            value: "140603",</w:t>
      </w:r>
      <w:r>
        <w:br w:type="textWrapping"/>
      </w:r>
      <w:r>
        <w:t xml:space="preserve">            label: "平鲁区",</w:t>
      </w:r>
      <w:r>
        <w:br w:type="textWrapping"/>
      </w:r>
      <w:r>
        <w:t xml:space="preserve">          },</w:t>
      </w:r>
      <w:r>
        <w:br w:type="textWrapping"/>
      </w:r>
      <w:r>
        <w:t xml:space="preserve">          {</w:t>
      </w:r>
      <w:r>
        <w:br w:type="textWrapping"/>
      </w:r>
      <w:r>
        <w:t xml:space="preserve">            value: "140621",</w:t>
      </w:r>
      <w:r>
        <w:br w:type="textWrapping"/>
      </w:r>
      <w:r>
        <w:t xml:space="preserve">            label: "山阴县",</w:t>
      </w:r>
      <w:r>
        <w:br w:type="textWrapping"/>
      </w:r>
      <w:r>
        <w:t xml:space="preserve">          },</w:t>
      </w:r>
      <w:r>
        <w:br w:type="textWrapping"/>
      </w:r>
      <w:r>
        <w:t xml:space="preserve">          {</w:t>
      </w:r>
      <w:r>
        <w:br w:type="textWrapping"/>
      </w:r>
      <w:r>
        <w:t xml:space="preserve">            value: "140622",</w:t>
      </w:r>
      <w:r>
        <w:br w:type="textWrapping"/>
      </w:r>
      <w:r>
        <w:t xml:space="preserve">            label: "应县",</w:t>
      </w:r>
      <w:r>
        <w:br w:type="textWrapping"/>
      </w:r>
      <w:r>
        <w:t xml:space="preserve">          },</w:t>
      </w:r>
      <w:r>
        <w:br w:type="textWrapping"/>
      </w:r>
      <w:r>
        <w:t xml:space="preserve">          {</w:t>
      </w:r>
      <w:r>
        <w:br w:type="textWrapping"/>
      </w:r>
      <w:r>
        <w:t xml:space="preserve">            value: "140623",</w:t>
      </w:r>
      <w:r>
        <w:br w:type="textWrapping"/>
      </w:r>
      <w:r>
        <w:t xml:space="preserve">            label: "右玉县",</w:t>
      </w:r>
      <w:r>
        <w:br w:type="textWrapping"/>
      </w:r>
      <w:r>
        <w:t xml:space="preserve">          },</w:t>
      </w:r>
      <w:r>
        <w:br w:type="textWrapping"/>
      </w:r>
      <w:r>
        <w:t xml:space="preserve">          {</w:t>
      </w:r>
      <w:r>
        <w:br w:type="textWrapping"/>
      </w:r>
      <w:r>
        <w:t xml:space="preserve">            value: "140671",</w:t>
      </w:r>
      <w:r>
        <w:br w:type="textWrapping"/>
      </w:r>
      <w:r>
        <w:t xml:space="preserve">            label: "山西朔州经济开发区",</w:t>
      </w:r>
      <w:r>
        <w:br w:type="textWrapping"/>
      </w:r>
      <w:r>
        <w:t xml:space="preserve">          },</w:t>
      </w:r>
      <w:r>
        <w:br w:type="textWrapping"/>
      </w:r>
      <w:r>
        <w:t xml:space="preserve">          {</w:t>
      </w:r>
      <w:r>
        <w:br w:type="textWrapping"/>
      </w:r>
      <w:r>
        <w:t xml:space="preserve">            value: "140681",</w:t>
      </w:r>
      <w:r>
        <w:br w:type="textWrapping"/>
      </w:r>
      <w:r>
        <w:t xml:space="preserve">            label: "怀仁市",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"1407",</w:t>
      </w:r>
      <w:r>
        <w:br w:type="textWrapping"/>
      </w:r>
      <w:r>
        <w:t xml:space="preserve">        label: "晋中市",</w:t>
      </w:r>
      <w:r>
        <w:br w:type="textWrapping"/>
      </w:r>
      <w:r>
        <w:t xml:space="preserve">        children: [</w:t>
      </w:r>
      <w:r>
        <w:br w:type="textWrapping"/>
      </w:r>
      <w:r>
        <w:t xml:space="preserve">          {</w:t>
      </w:r>
      <w:r>
        <w:br w:type="textWrapping"/>
      </w:r>
      <w:r>
        <w:t xml:space="preserve">            value: "140702",</w:t>
      </w:r>
      <w:r>
        <w:br w:type="textWrapping"/>
      </w:r>
      <w:r>
        <w:t xml:space="preserve">            label: "榆次区",</w:t>
      </w:r>
      <w:r>
        <w:br w:type="textWrapping"/>
      </w:r>
      <w:r>
        <w:t xml:space="preserve">          },</w:t>
      </w:r>
      <w:r>
        <w:br w:type="textWrapping"/>
      </w:r>
      <w:r>
        <w:t xml:space="preserve">          {</w:t>
      </w:r>
      <w:r>
        <w:br w:type="textWrapping"/>
      </w:r>
      <w:r>
        <w:t xml:space="preserve">            value: "140721",</w:t>
      </w:r>
      <w:r>
        <w:br w:type="textWrapping"/>
      </w:r>
      <w:r>
        <w:t xml:space="preserve">            label: "榆社县",</w:t>
      </w:r>
      <w:r>
        <w:br w:type="textWrapping"/>
      </w:r>
      <w:r>
        <w:t xml:space="preserve">          },</w:t>
      </w:r>
      <w:r>
        <w:br w:type="textWrapping"/>
      </w:r>
      <w:r>
        <w:t xml:space="preserve">          {</w:t>
      </w:r>
      <w:r>
        <w:br w:type="textWrapping"/>
      </w:r>
      <w:r>
        <w:t xml:space="preserve">            value: "140722",</w:t>
      </w:r>
      <w:r>
        <w:br w:type="textWrapping"/>
      </w:r>
      <w:r>
        <w:t xml:space="preserve">            label: "左权县",</w:t>
      </w:r>
      <w:r>
        <w:br w:type="textWrapping"/>
      </w:r>
      <w:r>
        <w:t xml:space="preserve">          },</w:t>
      </w:r>
      <w:r>
        <w:br w:type="textWrapping"/>
      </w:r>
      <w:r>
        <w:t xml:space="preserve">          {</w:t>
      </w:r>
      <w:r>
        <w:br w:type="textWrapping"/>
      </w:r>
      <w:r>
        <w:t xml:space="preserve">            value: "140723",</w:t>
      </w:r>
      <w:r>
        <w:br w:type="textWrapping"/>
      </w:r>
      <w:r>
        <w:t xml:space="preserve">            label: "和顺县",</w:t>
      </w:r>
      <w:r>
        <w:br w:type="textWrapping"/>
      </w:r>
      <w:r>
        <w:t xml:space="preserve">          },</w:t>
      </w:r>
      <w:r>
        <w:br w:type="textWrapping"/>
      </w:r>
      <w:r>
        <w:t xml:space="preserve">          {</w:t>
      </w:r>
      <w:r>
        <w:br w:type="textWrapping"/>
      </w:r>
      <w:r>
        <w:t xml:space="preserve">            value: "140724",</w:t>
      </w:r>
      <w:r>
        <w:br w:type="textWrapping"/>
      </w:r>
      <w:r>
        <w:t xml:space="preserve">            label: "昔阳县",</w:t>
      </w:r>
      <w:r>
        <w:br w:type="textWrapping"/>
      </w:r>
      <w:r>
        <w:t xml:space="preserve">          },</w:t>
      </w:r>
      <w:r>
        <w:br w:type="textWrapping"/>
      </w:r>
      <w:r>
        <w:t xml:space="preserve">          {</w:t>
      </w:r>
      <w:r>
        <w:br w:type="textWrapping"/>
      </w:r>
      <w:r>
        <w:t xml:space="preserve">            value: "140725",</w:t>
      </w:r>
      <w:r>
        <w:br w:type="textWrapping"/>
      </w:r>
      <w:r>
        <w:t xml:space="preserve">            label: "寿阳县",</w:t>
      </w:r>
      <w:r>
        <w:br w:type="textWrapping"/>
      </w:r>
      <w:r>
        <w:t xml:space="preserve">          },</w:t>
      </w:r>
      <w:r>
        <w:br w:type="textWrapping"/>
      </w:r>
      <w:r>
        <w:t xml:space="preserve">          {</w:t>
      </w:r>
      <w:r>
        <w:br w:type="textWrapping"/>
      </w:r>
      <w:r>
        <w:t xml:space="preserve">            value: "140726",</w:t>
      </w:r>
      <w:r>
        <w:br w:type="textWrapping"/>
      </w:r>
      <w:r>
        <w:t xml:space="preserve">            label: "太谷县",</w:t>
      </w:r>
      <w:r>
        <w:br w:type="textWrapping"/>
      </w:r>
      <w:r>
        <w:t xml:space="preserve">          },</w:t>
      </w:r>
      <w:r>
        <w:br w:type="textWrapping"/>
      </w:r>
      <w:r>
        <w:t xml:space="preserve">          {</w:t>
      </w:r>
      <w:r>
        <w:br w:type="textWrapping"/>
      </w:r>
      <w:r>
        <w:t xml:space="preserve">            value: "140727",</w:t>
      </w:r>
      <w:r>
        <w:br w:type="textWrapping"/>
      </w:r>
      <w:r>
        <w:t xml:space="preserve">            label: "祁县",</w:t>
      </w:r>
      <w:r>
        <w:br w:type="textWrapping"/>
      </w:r>
      <w:r>
        <w:t xml:space="preserve">          },</w:t>
      </w:r>
      <w:r>
        <w:br w:type="textWrapping"/>
      </w:r>
      <w:r>
        <w:t xml:space="preserve">          {</w:t>
      </w:r>
      <w:r>
        <w:br w:type="textWrapping"/>
      </w:r>
      <w:r>
        <w:t xml:space="preserve">            value: "140728",</w:t>
      </w:r>
      <w:r>
        <w:br w:type="textWrapping"/>
      </w:r>
      <w:r>
        <w:t xml:space="preserve">            label: "平遥县",</w:t>
      </w:r>
      <w:r>
        <w:br w:type="textWrapping"/>
      </w:r>
      <w:r>
        <w:t xml:space="preserve">          },</w:t>
      </w:r>
      <w:r>
        <w:br w:type="textWrapping"/>
      </w:r>
      <w:r>
        <w:t xml:space="preserve">          {</w:t>
      </w:r>
      <w:r>
        <w:br w:type="textWrapping"/>
      </w:r>
      <w:r>
        <w:t xml:space="preserve">            value: "140729",</w:t>
      </w:r>
      <w:r>
        <w:br w:type="textWrapping"/>
      </w:r>
      <w:r>
        <w:t xml:space="preserve">            label: "灵石县",</w:t>
      </w:r>
      <w:r>
        <w:br w:type="textWrapping"/>
      </w:r>
      <w:r>
        <w:t xml:space="preserve">          },</w:t>
      </w:r>
      <w:r>
        <w:br w:type="textWrapping"/>
      </w:r>
      <w:r>
        <w:t xml:space="preserve">          {</w:t>
      </w:r>
      <w:r>
        <w:br w:type="textWrapping"/>
      </w:r>
      <w:r>
        <w:t xml:space="preserve">            value: "140781",</w:t>
      </w:r>
      <w:r>
        <w:br w:type="textWrapping"/>
      </w:r>
      <w:r>
        <w:t xml:space="preserve">            label: "介休市",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"1408",</w:t>
      </w:r>
      <w:r>
        <w:br w:type="textWrapping"/>
      </w:r>
      <w:r>
        <w:t xml:space="preserve">        label: "运城市",</w:t>
      </w:r>
      <w:r>
        <w:br w:type="textWrapping"/>
      </w:r>
      <w:r>
        <w:t xml:space="preserve">        children: [</w:t>
      </w:r>
      <w:r>
        <w:br w:type="textWrapping"/>
      </w:r>
      <w:r>
        <w:t xml:space="preserve">          {</w:t>
      </w:r>
      <w:r>
        <w:br w:type="textWrapping"/>
      </w:r>
      <w:r>
        <w:t xml:space="preserve">            value: "140802",</w:t>
      </w:r>
      <w:r>
        <w:br w:type="textWrapping"/>
      </w:r>
      <w:r>
        <w:t xml:space="preserve">            label: "盐湖区",</w:t>
      </w:r>
      <w:r>
        <w:br w:type="textWrapping"/>
      </w:r>
      <w:r>
        <w:t xml:space="preserve">          },</w:t>
      </w:r>
      <w:r>
        <w:br w:type="textWrapping"/>
      </w:r>
      <w:r>
        <w:t xml:space="preserve">          {</w:t>
      </w:r>
      <w:r>
        <w:br w:type="textWrapping"/>
      </w:r>
      <w:r>
        <w:t xml:space="preserve">            value: "140821",</w:t>
      </w:r>
      <w:r>
        <w:br w:type="textWrapping"/>
      </w:r>
      <w:r>
        <w:t xml:space="preserve">            label: "临猗县",</w:t>
      </w:r>
      <w:r>
        <w:br w:type="textWrapping"/>
      </w:r>
      <w:r>
        <w:t xml:space="preserve">          },</w:t>
      </w:r>
      <w:r>
        <w:br w:type="textWrapping"/>
      </w:r>
      <w:r>
        <w:t xml:space="preserve">          {</w:t>
      </w:r>
      <w:r>
        <w:br w:type="textWrapping"/>
      </w:r>
      <w:r>
        <w:t xml:space="preserve">            value: "140822",</w:t>
      </w:r>
      <w:r>
        <w:br w:type="textWrapping"/>
      </w:r>
      <w:r>
        <w:t xml:space="preserve">            label: "万荣县",</w:t>
      </w:r>
      <w:r>
        <w:br w:type="textWrapping"/>
      </w:r>
      <w:r>
        <w:t xml:space="preserve">          },</w:t>
      </w:r>
      <w:r>
        <w:br w:type="textWrapping"/>
      </w:r>
      <w:r>
        <w:t xml:space="preserve">          {</w:t>
      </w:r>
      <w:r>
        <w:br w:type="textWrapping"/>
      </w:r>
      <w:r>
        <w:t xml:space="preserve">            value: "140823",</w:t>
      </w:r>
      <w:r>
        <w:br w:type="textWrapping"/>
      </w:r>
      <w:r>
        <w:t xml:space="preserve">            label: "闻喜县",</w:t>
      </w:r>
      <w:r>
        <w:br w:type="textWrapping"/>
      </w:r>
      <w:r>
        <w:t xml:space="preserve">          },</w:t>
      </w:r>
      <w:r>
        <w:br w:type="textWrapping"/>
      </w:r>
      <w:r>
        <w:t xml:space="preserve">          {</w:t>
      </w:r>
      <w:r>
        <w:br w:type="textWrapping"/>
      </w:r>
      <w:r>
        <w:t xml:space="preserve">            value: "140824",</w:t>
      </w:r>
      <w:r>
        <w:br w:type="textWrapping"/>
      </w:r>
      <w:r>
        <w:t xml:space="preserve">            label: "稷山县",</w:t>
      </w:r>
      <w:r>
        <w:br w:type="textWrapping"/>
      </w:r>
      <w:r>
        <w:t xml:space="preserve">          },</w:t>
      </w:r>
      <w:r>
        <w:br w:type="textWrapping"/>
      </w:r>
      <w:r>
        <w:t xml:space="preserve">          {</w:t>
      </w:r>
      <w:r>
        <w:br w:type="textWrapping"/>
      </w:r>
      <w:r>
        <w:t xml:space="preserve">            value: "140825",</w:t>
      </w:r>
      <w:r>
        <w:br w:type="textWrapping"/>
      </w:r>
      <w:r>
        <w:t xml:space="preserve">            label: "新绛县",</w:t>
      </w:r>
      <w:r>
        <w:br w:type="textWrapping"/>
      </w:r>
      <w:r>
        <w:t xml:space="preserve">          },</w:t>
      </w:r>
      <w:r>
        <w:br w:type="textWrapping"/>
      </w:r>
      <w:r>
        <w:t xml:space="preserve">          {</w:t>
      </w:r>
      <w:r>
        <w:br w:type="textWrapping"/>
      </w:r>
      <w:r>
        <w:t xml:space="preserve">            value: "140826",</w:t>
      </w:r>
      <w:r>
        <w:br w:type="textWrapping"/>
      </w:r>
      <w:r>
        <w:t xml:space="preserve">            label: "绛县",</w:t>
      </w:r>
      <w:r>
        <w:br w:type="textWrapping"/>
      </w:r>
      <w:r>
        <w:t xml:space="preserve">          },</w:t>
      </w:r>
      <w:r>
        <w:br w:type="textWrapping"/>
      </w:r>
      <w:r>
        <w:t xml:space="preserve">          {</w:t>
      </w:r>
      <w:r>
        <w:br w:type="textWrapping"/>
      </w:r>
      <w:r>
        <w:t xml:space="preserve">            value: "140827",</w:t>
      </w:r>
      <w:r>
        <w:br w:type="textWrapping"/>
      </w:r>
      <w:r>
        <w:t xml:space="preserve">            label: "垣曲县",</w:t>
      </w:r>
      <w:r>
        <w:br w:type="textWrapping"/>
      </w:r>
      <w:r>
        <w:t xml:space="preserve">          },</w:t>
      </w:r>
      <w:r>
        <w:br w:type="textWrapping"/>
      </w:r>
      <w:r>
        <w:t xml:space="preserve">          {</w:t>
      </w:r>
      <w:r>
        <w:br w:type="textWrapping"/>
      </w:r>
      <w:r>
        <w:t xml:space="preserve">            value: "140828",</w:t>
      </w:r>
      <w:r>
        <w:br w:type="textWrapping"/>
      </w:r>
      <w:r>
        <w:t xml:space="preserve">            label: "夏县",</w:t>
      </w:r>
      <w:r>
        <w:br w:type="textWrapping"/>
      </w:r>
      <w:r>
        <w:t xml:space="preserve">          },</w:t>
      </w:r>
      <w:r>
        <w:br w:type="textWrapping"/>
      </w:r>
      <w:r>
        <w:t xml:space="preserve">          {</w:t>
      </w:r>
      <w:r>
        <w:br w:type="textWrapping"/>
      </w:r>
      <w:r>
        <w:t xml:space="preserve">            value: "140829",</w:t>
      </w:r>
      <w:r>
        <w:br w:type="textWrapping"/>
      </w:r>
      <w:r>
        <w:t xml:space="preserve">            label: "平陆县",</w:t>
      </w:r>
      <w:r>
        <w:br w:type="textWrapping"/>
      </w:r>
      <w:r>
        <w:t xml:space="preserve">          },</w:t>
      </w:r>
      <w:r>
        <w:br w:type="textWrapping"/>
      </w:r>
      <w:r>
        <w:t xml:space="preserve">          {</w:t>
      </w:r>
      <w:r>
        <w:br w:type="textWrapping"/>
      </w:r>
      <w:r>
        <w:t xml:space="preserve">            value: "140830",</w:t>
      </w:r>
      <w:r>
        <w:br w:type="textWrapping"/>
      </w:r>
      <w:r>
        <w:t xml:space="preserve">            label: "芮城县",</w:t>
      </w:r>
      <w:r>
        <w:br w:type="textWrapping"/>
      </w:r>
      <w:r>
        <w:t xml:space="preserve">          },</w:t>
      </w:r>
      <w:r>
        <w:br w:type="textWrapping"/>
      </w:r>
      <w:r>
        <w:t xml:space="preserve">          {</w:t>
      </w:r>
      <w:r>
        <w:br w:type="textWrapping"/>
      </w:r>
      <w:r>
        <w:t xml:space="preserve">            value: "140881",</w:t>
      </w:r>
      <w:r>
        <w:br w:type="textWrapping"/>
      </w:r>
      <w:r>
        <w:t xml:space="preserve">            label: "永济市",</w:t>
      </w:r>
      <w:r>
        <w:br w:type="textWrapping"/>
      </w:r>
      <w:r>
        <w:t xml:space="preserve">          },</w:t>
      </w:r>
      <w:r>
        <w:br w:type="textWrapping"/>
      </w:r>
      <w:r>
        <w:t xml:space="preserve">          {</w:t>
      </w:r>
      <w:r>
        <w:br w:type="textWrapping"/>
      </w:r>
      <w:r>
        <w:t xml:space="preserve">            value: "140882",</w:t>
      </w:r>
      <w:r>
        <w:br w:type="textWrapping"/>
      </w:r>
      <w:r>
        <w:t xml:space="preserve">            label: "河津市",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"1409",</w:t>
      </w:r>
      <w:r>
        <w:br w:type="textWrapping"/>
      </w:r>
      <w:r>
        <w:t xml:space="preserve">        label: "忻州市",</w:t>
      </w:r>
      <w:r>
        <w:br w:type="textWrapping"/>
      </w:r>
      <w:r>
        <w:t xml:space="preserve">        children: [</w:t>
      </w:r>
      <w:r>
        <w:br w:type="textWrapping"/>
      </w:r>
      <w:r>
        <w:t xml:space="preserve">          {</w:t>
      </w:r>
      <w:r>
        <w:br w:type="textWrapping"/>
      </w:r>
      <w:r>
        <w:t xml:space="preserve">            value: "140902",</w:t>
      </w:r>
      <w:r>
        <w:br w:type="textWrapping"/>
      </w:r>
      <w:r>
        <w:t xml:space="preserve">            label: "忻府区",</w:t>
      </w:r>
      <w:r>
        <w:br w:type="textWrapping"/>
      </w:r>
      <w:r>
        <w:t xml:space="preserve">          },</w:t>
      </w:r>
      <w:r>
        <w:br w:type="textWrapping"/>
      </w:r>
      <w:r>
        <w:t xml:space="preserve">          {</w:t>
      </w:r>
      <w:r>
        <w:br w:type="textWrapping"/>
      </w:r>
      <w:r>
        <w:t xml:space="preserve">            value: "140921",</w:t>
      </w:r>
      <w:r>
        <w:br w:type="textWrapping"/>
      </w:r>
      <w:r>
        <w:t xml:space="preserve">            label: "定襄县",</w:t>
      </w:r>
      <w:r>
        <w:br w:type="textWrapping"/>
      </w:r>
      <w:r>
        <w:t xml:space="preserve">          },</w:t>
      </w:r>
      <w:r>
        <w:br w:type="textWrapping"/>
      </w:r>
      <w:r>
        <w:t xml:space="preserve">          {</w:t>
      </w:r>
      <w:r>
        <w:br w:type="textWrapping"/>
      </w:r>
      <w:r>
        <w:t xml:space="preserve">            value: "140922",</w:t>
      </w:r>
      <w:r>
        <w:br w:type="textWrapping"/>
      </w:r>
      <w:r>
        <w:t xml:space="preserve">            label: "五台县",</w:t>
      </w:r>
      <w:r>
        <w:br w:type="textWrapping"/>
      </w:r>
      <w:r>
        <w:t xml:space="preserve">          },</w:t>
      </w:r>
      <w:r>
        <w:br w:type="textWrapping"/>
      </w:r>
      <w:r>
        <w:t xml:space="preserve">          {</w:t>
      </w:r>
      <w:r>
        <w:br w:type="textWrapping"/>
      </w:r>
      <w:r>
        <w:t xml:space="preserve">            value: "140923",</w:t>
      </w:r>
      <w:r>
        <w:br w:type="textWrapping"/>
      </w:r>
      <w:r>
        <w:t xml:space="preserve">            label: "代县",</w:t>
      </w:r>
      <w:r>
        <w:br w:type="textWrapping"/>
      </w:r>
      <w:r>
        <w:t xml:space="preserve">          },</w:t>
      </w:r>
      <w:r>
        <w:br w:type="textWrapping"/>
      </w:r>
      <w:r>
        <w:t xml:space="preserve">          {</w:t>
      </w:r>
      <w:r>
        <w:br w:type="textWrapping"/>
      </w:r>
      <w:r>
        <w:t xml:space="preserve">            value: "140924",</w:t>
      </w:r>
      <w:r>
        <w:br w:type="textWrapping"/>
      </w:r>
      <w:r>
        <w:t xml:space="preserve">            label: "繁峙县",</w:t>
      </w:r>
      <w:r>
        <w:br w:type="textWrapping"/>
      </w:r>
      <w:r>
        <w:t xml:space="preserve">          },</w:t>
      </w:r>
      <w:r>
        <w:br w:type="textWrapping"/>
      </w:r>
      <w:r>
        <w:t xml:space="preserve">          {</w:t>
      </w:r>
      <w:r>
        <w:br w:type="textWrapping"/>
      </w:r>
      <w:r>
        <w:t xml:space="preserve">            value: "140925",</w:t>
      </w:r>
      <w:r>
        <w:br w:type="textWrapping"/>
      </w:r>
      <w:r>
        <w:t xml:space="preserve">            label: "宁武县",</w:t>
      </w:r>
      <w:r>
        <w:br w:type="textWrapping"/>
      </w:r>
      <w:r>
        <w:t xml:space="preserve">          },</w:t>
      </w:r>
      <w:r>
        <w:br w:type="textWrapping"/>
      </w:r>
      <w:r>
        <w:t xml:space="preserve">          {</w:t>
      </w:r>
      <w:r>
        <w:br w:type="textWrapping"/>
      </w:r>
      <w:r>
        <w:t xml:space="preserve">            value: "140926",</w:t>
      </w:r>
      <w:r>
        <w:br w:type="textWrapping"/>
      </w:r>
      <w:r>
        <w:t xml:space="preserve">            label: "静乐县",</w:t>
      </w:r>
      <w:r>
        <w:br w:type="textWrapping"/>
      </w:r>
      <w:r>
        <w:t xml:space="preserve">          },</w:t>
      </w:r>
      <w:r>
        <w:br w:type="textWrapping"/>
      </w:r>
      <w:r>
        <w:t xml:space="preserve">          {</w:t>
      </w:r>
      <w:r>
        <w:br w:type="textWrapping"/>
      </w:r>
      <w:r>
        <w:t xml:space="preserve">            value: "140927",</w:t>
      </w:r>
      <w:r>
        <w:br w:type="textWrapping"/>
      </w:r>
      <w:r>
        <w:t xml:space="preserve">            label: "神池县",</w:t>
      </w:r>
      <w:r>
        <w:br w:type="textWrapping"/>
      </w:r>
      <w:r>
        <w:t xml:space="preserve">          },</w:t>
      </w:r>
      <w:r>
        <w:br w:type="textWrapping"/>
      </w:r>
      <w:r>
        <w:t xml:space="preserve">          {</w:t>
      </w:r>
      <w:r>
        <w:br w:type="textWrapping"/>
      </w:r>
      <w:r>
        <w:t xml:space="preserve">            value: "140928",</w:t>
      </w:r>
      <w:r>
        <w:br w:type="textWrapping"/>
      </w:r>
      <w:r>
        <w:t xml:space="preserve">            label: "五寨县",</w:t>
      </w:r>
      <w:r>
        <w:br w:type="textWrapping"/>
      </w:r>
      <w:r>
        <w:t xml:space="preserve">          },</w:t>
      </w:r>
      <w:r>
        <w:br w:type="textWrapping"/>
      </w:r>
      <w:r>
        <w:t xml:space="preserve">          {</w:t>
      </w:r>
      <w:r>
        <w:br w:type="textWrapping"/>
      </w:r>
      <w:r>
        <w:t xml:space="preserve">            value: "140929",</w:t>
      </w:r>
      <w:r>
        <w:br w:type="textWrapping"/>
      </w:r>
      <w:r>
        <w:t xml:space="preserve">            label: "岢岚县",</w:t>
      </w:r>
      <w:r>
        <w:br w:type="textWrapping"/>
      </w:r>
      <w:r>
        <w:t xml:space="preserve">          },</w:t>
      </w:r>
      <w:r>
        <w:br w:type="textWrapping"/>
      </w:r>
      <w:r>
        <w:t xml:space="preserve">          {</w:t>
      </w:r>
      <w:r>
        <w:br w:type="textWrapping"/>
      </w:r>
      <w:r>
        <w:t xml:space="preserve">            value: "140930",</w:t>
      </w:r>
      <w:r>
        <w:br w:type="textWrapping"/>
      </w:r>
      <w:r>
        <w:t xml:space="preserve">            label: "河曲县",</w:t>
      </w:r>
      <w:r>
        <w:br w:type="textWrapping"/>
      </w:r>
      <w:r>
        <w:t xml:space="preserve">          },</w:t>
      </w:r>
      <w:r>
        <w:br w:type="textWrapping"/>
      </w:r>
      <w:r>
        <w:t xml:space="preserve">          {</w:t>
      </w:r>
      <w:r>
        <w:br w:type="textWrapping"/>
      </w:r>
      <w:r>
        <w:t xml:space="preserve">            value: "140931",</w:t>
      </w:r>
      <w:r>
        <w:br w:type="textWrapping"/>
      </w:r>
      <w:r>
        <w:t xml:space="preserve">            label: "保德县",</w:t>
      </w:r>
      <w:r>
        <w:br w:type="textWrapping"/>
      </w:r>
      <w:r>
        <w:t xml:space="preserve">          },</w:t>
      </w:r>
      <w:r>
        <w:br w:type="textWrapping"/>
      </w:r>
      <w:r>
        <w:t xml:space="preserve">          {</w:t>
      </w:r>
      <w:r>
        <w:br w:type="textWrapping"/>
      </w:r>
      <w:r>
        <w:t xml:space="preserve">            value: "140932",</w:t>
      </w:r>
      <w:r>
        <w:br w:type="textWrapping"/>
      </w:r>
      <w:r>
        <w:t xml:space="preserve">            label: "偏关县",</w:t>
      </w:r>
      <w:r>
        <w:br w:type="textWrapping"/>
      </w:r>
      <w:r>
        <w:t xml:space="preserve">          },</w:t>
      </w:r>
      <w:r>
        <w:br w:type="textWrapping"/>
      </w:r>
      <w:r>
        <w:t xml:space="preserve">          {</w:t>
      </w:r>
      <w:r>
        <w:br w:type="textWrapping"/>
      </w:r>
      <w:r>
        <w:t xml:space="preserve">            value: "140971",</w:t>
      </w:r>
      <w:r>
        <w:br w:type="textWrapping"/>
      </w:r>
      <w:r>
        <w:t xml:space="preserve">            label: "五台山风景名胜区",</w:t>
      </w:r>
      <w:r>
        <w:br w:type="textWrapping"/>
      </w:r>
      <w:r>
        <w:t xml:space="preserve">          },</w:t>
      </w:r>
      <w:r>
        <w:br w:type="textWrapping"/>
      </w:r>
      <w:r>
        <w:t xml:space="preserve">          {</w:t>
      </w:r>
      <w:r>
        <w:br w:type="textWrapping"/>
      </w:r>
      <w:r>
        <w:t xml:space="preserve">            value: "140981",</w:t>
      </w:r>
      <w:r>
        <w:br w:type="textWrapping"/>
      </w:r>
      <w:r>
        <w:t xml:space="preserve">            label: "原平市",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"1410",</w:t>
      </w:r>
      <w:r>
        <w:br w:type="textWrapping"/>
      </w:r>
      <w:r>
        <w:t xml:space="preserve">        label: "临汾市",</w:t>
      </w:r>
      <w:r>
        <w:br w:type="textWrapping"/>
      </w:r>
      <w:r>
        <w:t xml:space="preserve">        children: [</w:t>
      </w:r>
      <w:r>
        <w:br w:type="textWrapping"/>
      </w:r>
      <w:r>
        <w:t xml:space="preserve">          {</w:t>
      </w:r>
      <w:r>
        <w:br w:type="textWrapping"/>
      </w:r>
      <w:r>
        <w:t xml:space="preserve">            value: "141002",</w:t>
      </w:r>
      <w:r>
        <w:br w:type="textWrapping"/>
      </w:r>
      <w:r>
        <w:t xml:space="preserve">            label: "尧都区",</w:t>
      </w:r>
      <w:r>
        <w:br w:type="textWrapping"/>
      </w:r>
      <w:r>
        <w:t xml:space="preserve">          },</w:t>
      </w:r>
      <w:r>
        <w:br w:type="textWrapping"/>
      </w:r>
      <w:r>
        <w:t xml:space="preserve">          {</w:t>
      </w:r>
      <w:r>
        <w:br w:type="textWrapping"/>
      </w:r>
      <w:r>
        <w:t xml:space="preserve">            value: "141021",</w:t>
      </w:r>
      <w:r>
        <w:br w:type="textWrapping"/>
      </w:r>
      <w:r>
        <w:t xml:space="preserve">            label: "曲沃县",</w:t>
      </w:r>
      <w:r>
        <w:br w:type="textWrapping"/>
      </w:r>
      <w:r>
        <w:t xml:space="preserve">          },</w:t>
      </w:r>
      <w:r>
        <w:br w:type="textWrapping"/>
      </w:r>
      <w:r>
        <w:t xml:space="preserve">          {</w:t>
      </w:r>
      <w:r>
        <w:br w:type="textWrapping"/>
      </w:r>
      <w:r>
        <w:t xml:space="preserve">            value: "141022",</w:t>
      </w:r>
      <w:r>
        <w:br w:type="textWrapping"/>
      </w:r>
      <w:r>
        <w:t xml:space="preserve">            label: "翼城县",</w:t>
      </w:r>
      <w:r>
        <w:br w:type="textWrapping"/>
      </w:r>
      <w:r>
        <w:t xml:space="preserve">          },</w:t>
      </w:r>
      <w:r>
        <w:br w:type="textWrapping"/>
      </w:r>
      <w:r>
        <w:t xml:space="preserve">          {</w:t>
      </w:r>
      <w:r>
        <w:br w:type="textWrapping"/>
      </w:r>
      <w:r>
        <w:t xml:space="preserve">            value: "141023",</w:t>
      </w:r>
      <w:r>
        <w:br w:type="textWrapping"/>
      </w:r>
      <w:r>
        <w:t xml:space="preserve">            label: "襄汾县",</w:t>
      </w:r>
      <w:r>
        <w:br w:type="textWrapping"/>
      </w:r>
      <w:r>
        <w:t xml:space="preserve">          },</w:t>
      </w:r>
      <w:r>
        <w:br w:type="textWrapping"/>
      </w:r>
      <w:r>
        <w:t xml:space="preserve">          {</w:t>
      </w:r>
      <w:r>
        <w:br w:type="textWrapping"/>
      </w:r>
      <w:r>
        <w:t xml:space="preserve">            value: "141024",</w:t>
      </w:r>
      <w:r>
        <w:br w:type="textWrapping"/>
      </w:r>
      <w:r>
        <w:t xml:space="preserve">            label: "洪洞县",</w:t>
      </w:r>
      <w:r>
        <w:br w:type="textWrapping"/>
      </w:r>
      <w:r>
        <w:t xml:space="preserve">          },</w:t>
      </w:r>
      <w:r>
        <w:br w:type="textWrapping"/>
      </w:r>
      <w:r>
        <w:t xml:space="preserve">          {</w:t>
      </w:r>
      <w:r>
        <w:br w:type="textWrapping"/>
      </w:r>
      <w:r>
        <w:t xml:space="preserve">            value: "141025",</w:t>
      </w:r>
      <w:r>
        <w:br w:type="textWrapping"/>
      </w:r>
      <w:r>
        <w:t xml:space="preserve">            label: "古县",</w:t>
      </w:r>
      <w:r>
        <w:br w:type="textWrapping"/>
      </w:r>
      <w:r>
        <w:t xml:space="preserve">          },</w:t>
      </w:r>
      <w:r>
        <w:br w:type="textWrapping"/>
      </w:r>
      <w:r>
        <w:t xml:space="preserve">          {</w:t>
      </w:r>
      <w:r>
        <w:br w:type="textWrapping"/>
      </w:r>
      <w:r>
        <w:t xml:space="preserve">            value: "141026",</w:t>
      </w:r>
      <w:r>
        <w:br w:type="textWrapping"/>
      </w:r>
      <w:r>
        <w:t xml:space="preserve">            label: "安泽县",</w:t>
      </w:r>
      <w:r>
        <w:br w:type="textWrapping"/>
      </w:r>
      <w:r>
        <w:t xml:space="preserve">          },</w:t>
      </w:r>
      <w:r>
        <w:br w:type="textWrapping"/>
      </w:r>
      <w:r>
        <w:t xml:space="preserve">          {</w:t>
      </w:r>
      <w:r>
        <w:br w:type="textWrapping"/>
      </w:r>
      <w:r>
        <w:t xml:space="preserve">            value: "141027",</w:t>
      </w:r>
      <w:r>
        <w:br w:type="textWrapping"/>
      </w:r>
      <w:r>
        <w:t xml:space="preserve">            label: "浮山县",</w:t>
      </w:r>
      <w:r>
        <w:br w:type="textWrapping"/>
      </w:r>
      <w:r>
        <w:t xml:space="preserve">          },</w:t>
      </w:r>
      <w:r>
        <w:br w:type="textWrapping"/>
      </w:r>
      <w:r>
        <w:t xml:space="preserve">          {</w:t>
      </w:r>
      <w:r>
        <w:br w:type="textWrapping"/>
      </w:r>
      <w:r>
        <w:t xml:space="preserve">            value: "141028",</w:t>
      </w:r>
      <w:r>
        <w:br w:type="textWrapping"/>
      </w:r>
      <w:r>
        <w:t xml:space="preserve">            label: "吉县",</w:t>
      </w:r>
      <w:r>
        <w:br w:type="textWrapping"/>
      </w:r>
      <w:r>
        <w:t xml:space="preserve">          },</w:t>
      </w:r>
      <w:r>
        <w:br w:type="textWrapping"/>
      </w:r>
      <w:r>
        <w:t xml:space="preserve">          {</w:t>
      </w:r>
      <w:r>
        <w:br w:type="textWrapping"/>
      </w:r>
      <w:r>
        <w:t xml:space="preserve">            value: "141029",</w:t>
      </w:r>
      <w:r>
        <w:br w:type="textWrapping"/>
      </w:r>
      <w:r>
        <w:t xml:space="preserve">            label: "乡宁县",</w:t>
      </w:r>
      <w:r>
        <w:br w:type="textWrapping"/>
      </w:r>
      <w:r>
        <w:t xml:space="preserve">          },</w:t>
      </w:r>
      <w:r>
        <w:br w:type="textWrapping"/>
      </w:r>
      <w:r>
        <w:t xml:space="preserve">          {</w:t>
      </w:r>
      <w:r>
        <w:br w:type="textWrapping"/>
      </w:r>
      <w:r>
        <w:t xml:space="preserve">            value: "141030",</w:t>
      </w:r>
      <w:r>
        <w:br w:type="textWrapping"/>
      </w:r>
      <w:r>
        <w:t xml:space="preserve">            label: "大宁县",</w:t>
      </w:r>
      <w:r>
        <w:br w:type="textWrapping"/>
      </w:r>
      <w:r>
        <w:t xml:space="preserve">          },</w:t>
      </w:r>
      <w:r>
        <w:br w:type="textWrapping"/>
      </w:r>
      <w:r>
        <w:t xml:space="preserve">          {</w:t>
      </w:r>
      <w:r>
        <w:br w:type="textWrapping"/>
      </w:r>
      <w:r>
        <w:t xml:space="preserve">            value: "141031",</w:t>
      </w:r>
      <w:r>
        <w:br w:type="textWrapping"/>
      </w:r>
      <w:r>
        <w:t xml:space="preserve">            label: "隰县",</w:t>
      </w:r>
      <w:r>
        <w:br w:type="textWrapping"/>
      </w:r>
      <w:r>
        <w:t xml:space="preserve">          },</w:t>
      </w:r>
      <w:r>
        <w:br w:type="textWrapping"/>
      </w:r>
      <w:r>
        <w:t xml:space="preserve">          {</w:t>
      </w:r>
      <w:r>
        <w:br w:type="textWrapping"/>
      </w:r>
      <w:r>
        <w:t xml:space="preserve">            value: "141032",</w:t>
      </w:r>
      <w:r>
        <w:br w:type="textWrapping"/>
      </w:r>
      <w:r>
        <w:t xml:space="preserve">            label: "永和县",</w:t>
      </w:r>
      <w:r>
        <w:br w:type="textWrapping"/>
      </w:r>
      <w:r>
        <w:t xml:space="preserve">          },</w:t>
      </w:r>
      <w:r>
        <w:br w:type="textWrapping"/>
      </w:r>
      <w:r>
        <w:t xml:space="preserve">          {</w:t>
      </w:r>
      <w:r>
        <w:br w:type="textWrapping"/>
      </w:r>
      <w:r>
        <w:t xml:space="preserve">            value: "141033",</w:t>
      </w:r>
      <w:r>
        <w:br w:type="textWrapping"/>
      </w:r>
      <w:r>
        <w:t xml:space="preserve">            label: "蒲县",</w:t>
      </w:r>
      <w:r>
        <w:br w:type="textWrapping"/>
      </w:r>
      <w:r>
        <w:t xml:space="preserve">          },</w:t>
      </w:r>
      <w:r>
        <w:br w:type="textWrapping"/>
      </w:r>
      <w:r>
        <w:t xml:space="preserve">          {</w:t>
      </w:r>
      <w:r>
        <w:br w:type="textWrapping"/>
      </w:r>
      <w:r>
        <w:t xml:space="preserve">            value: "141034",</w:t>
      </w:r>
      <w:r>
        <w:br w:type="textWrapping"/>
      </w:r>
      <w:r>
        <w:t xml:space="preserve">            label: "汾西县",</w:t>
      </w:r>
      <w:r>
        <w:br w:type="textWrapping"/>
      </w:r>
      <w:r>
        <w:t xml:space="preserve">          },</w:t>
      </w:r>
      <w:r>
        <w:br w:type="textWrapping"/>
      </w:r>
      <w:r>
        <w:t xml:space="preserve">          {</w:t>
      </w:r>
      <w:r>
        <w:br w:type="textWrapping"/>
      </w:r>
      <w:r>
        <w:t xml:space="preserve">            value: "141081",</w:t>
      </w:r>
      <w:r>
        <w:br w:type="textWrapping"/>
      </w:r>
      <w:r>
        <w:t xml:space="preserve">            label: "侯马市",</w:t>
      </w:r>
      <w:r>
        <w:br w:type="textWrapping"/>
      </w:r>
      <w:r>
        <w:t xml:space="preserve">          },</w:t>
      </w:r>
      <w:r>
        <w:br w:type="textWrapping"/>
      </w:r>
      <w:r>
        <w:t xml:space="preserve">          {</w:t>
      </w:r>
      <w:r>
        <w:br w:type="textWrapping"/>
      </w:r>
      <w:r>
        <w:t xml:space="preserve">            value: "141082",</w:t>
      </w:r>
      <w:r>
        <w:br w:type="textWrapping"/>
      </w:r>
      <w:r>
        <w:t xml:space="preserve">            label: "霍州市",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"1411",</w:t>
      </w:r>
      <w:r>
        <w:br w:type="textWrapping"/>
      </w:r>
      <w:r>
        <w:t xml:space="preserve">        label: "吕梁市",</w:t>
      </w:r>
      <w:r>
        <w:br w:type="textWrapping"/>
      </w:r>
      <w:r>
        <w:t xml:space="preserve">        children: [</w:t>
      </w:r>
      <w:r>
        <w:br w:type="textWrapping"/>
      </w:r>
      <w:r>
        <w:t xml:space="preserve">          {</w:t>
      </w:r>
      <w:r>
        <w:br w:type="textWrapping"/>
      </w:r>
      <w:r>
        <w:t xml:space="preserve">            value: "141102",</w:t>
      </w:r>
      <w:r>
        <w:br w:type="textWrapping"/>
      </w:r>
      <w:r>
        <w:t xml:space="preserve">            label: "离石区",</w:t>
      </w:r>
      <w:r>
        <w:br w:type="textWrapping"/>
      </w:r>
      <w:r>
        <w:t xml:space="preserve">          },</w:t>
      </w:r>
      <w:r>
        <w:br w:type="textWrapping"/>
      </w:r>
      <w:r>
        <w:t xml:space="preserve">          {</w:t>
      </w:r>
      <w:r>
        <w:br w:type="textWrapping"/>
      </w:r>
      <w:r>
        <w:t xml:space="preserve">            value: "141121",</w:t>
      </w:r>
      <w:r>
        <w:br w:type="textWrapping"/>
      </w:r>
      <w:r>
        <w:t xml:space="preserve">            label: "文水县",</w:t>
      </w:r>
      <w:r>
        <w:br w:type="textWrapping"/>
      </w:r>
      <w:r>
        <w:t xml:space="preserve">          },</w:t>
      </w:r>
      <w:r>
        <w:br w:type="textWrapping"/>
      </w:r>
      <w:r>
        <w:t xml:space="preserve">          {</w:t>
      </w:r>
      <w:r>
        <w:br w:type="textWrapping"/>
      </w:r>
      <w:r>
        <w:t xml:space="preserve">            value: "141122",</w:t>
      </w:r>
      <w:r>
        <w:br w:type="textWrapping"/>
      </w:r>
      <w:r>
        <w:t xml:space="preserve">            label: "交城县",</w:t>
      </w:r>
      <w:r>
        <w:br w:type="textWrapping"/>
      </w:r>
      <w:r>
        <w:t xml:space="preserve">          },</w:t>
      </w:r>
      <w:r>
        <w:br w:type="textWrapping"/>
      </w:r>
      <w:r>
        <w:t xml:space="preserve">          {</w:t>
      </w:r>
      <w:r>
        <w:br w:type="textWrapping"/>
      </w:r>
      <w:r>
        <w:t xml:space="preserve">            value: "141123",</w:t>
      </w:r>
      <w:r>
        <w:br w:type="textWrapping"/>
      </w:r>
      <w:r>
        <w:t xml:space="preserve">            label: "兴县",</w:t>
      </w:r>
      <w:r>
        <w:br w:type="textWrapping"/>
      </w:r>
      <w:r>
        <w:t xml:space="preserve">          },</w:t>
      </w:r>
      <w:r>
        <w:br w:type="textWrapping"/>
      </w:r>
      <w:r>
        <w:t xml:space="preserve">          {</w:t>
      </w:r>
      <w:r>
        <w:br w:type="textWrapping"/>
      </w:r>
      <w:r>
        <w:t xml:space="preserve">            value: "141124",</w:t>
      </w:r>
      <w:r>
        <w:br w:type="textWrapping"/>
      </w:r>
      <w:r>
        <w:t xml:space="preserve">            label: "临县",</w:t>
      </w:r>
      <w:r>
        <w:br w:type="textWrapping"/>
      </w:r>
      <w:r>
        <w:t xml:space="preserve">          },</w:t>
      </w:r>
      <w:r>
        <w:br w:type="textWrapping"/>
      </w:r>
      <w:r>
        <w:t xml:space="preserve">          {</w:t>
      </w:r>
      <w:r>
        <w:br w:type="textWrapping"/>
      </w:r>
      <w:r>
        <w:t xml:space="preserve">            value: "141125",</w:t>
      </w:r>
      <w:r>
        <w:br w:type="textWrapping"/>
      </w:r>
      <w:r>
        <w:t xml:space="preserve">            label: "柳林县",</w:t>
      </w:r>
      <w:r>
        <w:br w:type="textWrapping"/>
      </w:r>
      <w:r>
        <w:t xml:space="preserve">          },</w:t>
      </w:r>
      <w:r>
        <w:br w:type="textWrapping"/>
      </w:r>
      <w:r>
        <w:t xml:space="preserve">          {</w:t>
      </w:r>
      <w:r>
        <w:br w:type="textWrapping"/>
      </w:r>
      <w:r>
        <w:t xml:space="preserve">            value: "141126",</w:t>
      </w:r>
      <w:r>
        <w:br w:type="textWrapping"/>
      </w:r>
      <w:r>
        <w:t xml:space="preserve">            label: "石楼县",</w:t>
      </w:r>
      <w:r>
        <w:br w:type="textWrapping"/>
      </w:r>
      <w:r>
        <w:t xml:space="preserve">          },</w:t>
      </w:r>
      <w:r>
        <w:br w:type="textWrapping"/>
      </w:r>
      <w:r>
        <w:t xml:space="preserve">          {</w:t>
      </w:r>
      <w:r>
        <w:br w:type="textWrapping"/>
      </w:r>
      <w:r>
        <w:t xml:space="preserve">            value: "141127",</w:t>
      </w:r>
      <w:r>
        <w:br w:type="textWrapping"/>
      </w:r>
      <w:r>
        <w:t xml:space="preserve">            label: "岚县",</w:t>
      </w:r>
      <w:r>
        <w:br w:type="textWrapping"/>
      </w:r>
      <w:r>
        <w:t xml:space="preserve">          },</w:t>
      </w:r>
      <w:r>
        <w:br w:type="textWrapping"/>
      </w:r>
      <w:r>
        <w:t xml:space="preserve">          {</w:t>
      </w:r>
      <w:r>
        <w:br w:type="textWrapping"/>
      </w:r>
      <w:r>
        <w:t xml:space="preserve">            value: "141128",</w:t>
      </w:r>
      <w:r>
        <w:br w:type="textWrapping"/>
      </w:r>
      <w:r>
        <w:t xml:space="preserve">            label: "方山县",</w:t>
      </w:r>
      <w:r>
        <w:br w:type="textWrapping"/>
      </w:r>
      <w:r>
        <w:t xml:space="preserve">          },</w:t>
      </w:r>
      <w:r>
        <w:br w:type="textWrapping"/>
      </w:r>
      <w:r>
        <w:t xml:space="preserve">          {</w:t>
      </w:r>
      <w:r>
        <w:br w:type="textWrapping"/>
      </w:r>
      <w:r>
        <w:t xml:space="preserve">            value: "141129",</w:t>
      </w:r>
      <w:r>
        <w:br w:type="textWrapping"/>
      </w:r>
      <w:r>
        <w:t xml:space="preserve">            label: "中阳县",</w:t>
      </w:r>
      <w:r>
        <w:br w:type="textWrapping"/>
      </w:r>
      <w:r>
        <w:t xml:space="preserve">          },</w:t>
      </w:r>
      <w:r>
        <w:br w:type="textWrapping"/>
      </w:r>
      <w:r>
        <w:t xml:space="preserve">          {</w:t>
      </w:r>
      <w:r>
        <w:br w:type="textWrapping"/>
      </w:r>
      <w:r>
        <w:t xml:space="preserve">            value: "141130",</w:t>
      </w:r>
      <w:r>
        <w:br w:type="textWrapping"/>
      </w:r>
      <w:r>
        <w:t xml:space="preserve">            label: "交口县",</w:t>
      </w:r>
      <w:r>
        <w:br w:type="textWrapping"/>
      </w:r>
      <w:r>
        <w:t xml:space="preserve">          },</w:t>
      </w:r>
      <w:r>
        <w:br w:type="textWrapping"/>
      </w:r>
      <w:r>
        <w:t xml:space="preserve">          {</w:t>
      </w:r>
      <w:r>
        <w:br w:type="textWrapping"/>
      </w:r>
      <w:r>
        <w:t xml:space="preserve">            value: "141181",</w:t>
      </w:r>
      <w:r>
        <w:br w:type="textWrapping"/>
      </w:r>
      <w:r>
        <w:t xml:space="preserve">            label: "孝义市",</w:t>
      </w:r>
      <w:r>
        <w:br w:type="textWrapping"/>
      </w:r>
      <w:r>
        <w:t xml:space="preserve">          },</w:t>
      </w:r>
      <w:r>
        <w:br w:type="textWrapping"/>
      </w:r>
      <w:r>
        <w:t xml:space="preserve">          {</w:t>
      </w:r>
      <w:r>
        <w:br w:type="textWrapping"/>
      </w:r>
      <w:r>
        <w:t xml:space="preserve">            value: "141182",</w:t>
      </w:r>
      <w:r>
        <w:br w:type="textWrapping"/>
      </w:r>
      <w:r>
        <w:t xml:space="preserve">            label: "汾阳市",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"15",</w:t>
      </w:r>
      <w:r>
        <w:br w:type="textWrapping"/>
      </w:r>
      <w:r>
        <w:t xml:space="preserve">    label: "内蒙古自治区",</w:t>
      </w:r>
      <w:r>
        <w:br w:type="textWrapping"/>
      </w:r>
      <w:r>
        <w:t xml:space="preserve">    children: [</w:t>
      </w:r>
      <w:r>
        <w:br w:type="textWrapping"/>
      </w:r>
      <w:r>
        <w:t xml:space="preserve">      {</w:t>
      </w:r>
      <w:r>
        <w:br w:type="textWrapping"/>
      </w:r>
      <w:r>
        <w:t xml:space="preserve">        value: "1501",</w:t>
      </w:r>
      <w:r>
        <w:br w:type="textWrapping"/>
      </w:r>
      <w:r>
        <w:t xml:space="preserve">        label: "呼和浩特市",</w:t>
      </w:r>
      <w:r>
        <w:br w:type="textWrapping"/>
      </w:r>
      <w:r>
        <w:t xml:space="preserve">        children: [</w:t>
      </w:r>
      <w:r>
        <w:br w:type="textWrapping"/>
      </w:r>
      <w:r>
        <w:t xml:space="preserve">          {</w:t>
      </w:r>
      <w:r>
        <w:br w:type="textWrapping"/>
      </w:r>
      <w:r>
        <w:t xml:space="preserve">            value: "150102",</w:t>
      </w:r>
      <w:r>
        <w:br w:type="textWrapping"/>
      </w:r>
      <w:r>
        <w:t xml:space="preserve">            label: "新城区",</w:t>
      </w:r>
      <w:r>
        <w:br w:type="textWrapping"/>
      </w:r>
      <w:r>
        <w:t xml:space="preserve">          },</w:t>
      </w:r>
      <w:r>
        <w:br w:type="textWrapping"/>
      </w:r>
      <w:r>
        <w:t xml:space="preserve">          {</w:t>
      </w:r>
      <w:r>
        <w:br w:type="textWrapping"/>
      </w:r>
      <w:r>
        <w:t xml:space="preserve">            value: "150103",</w:t>
      </w:r>
      <w:r>
        <w:br w:type="textWrapping"/>
      </w:r>
      <w:r>
        <w:t xml:space="preserve">            label: "回民区",</w:t>
      </w:r>
      <w:r>
        <w:br w:type="textWrapping"/>
      </w:r>
      <w:r>
        <w:t xml:space="preserve">          },</w:t>
      </w:r>
      <w:r>
        <w:br w:type="textWrapping"/>
      </w:r>
      <w:r>
        <w:t xml:space="preserve">          {</w:t>
      </w:r>
      <w:r>
        <w:br w:type="textWrapping"/>
      </w:r>
      <w:r>
        <w:t xml:space="preserve">            value: "150104",</w:t>
      </w:r>
      <w:r>
        <w:br w:type="textWrapping"/>
      </w:r>
      <w:r>
        <w:t xml:space="preserve">            label: "玉泉区",</w:t>
      </w:r>
      <w:r>
        <w:br w:type="textWrapping"/>
      </w:r>
      <w:r>
        <w:t xml:space="preserve">          },</w:t>
      </w:r>
      <w:r>
        <w:br w:type="textWrapping"/>
      </w:r>
      <w:r>
        <w:t xml:space="preserve">          {</w:t>
      </w:r>
      <w:r>
        <w:br w:type="textWrapping"/>
      </w:r>
      <w:r>
        <w:t xml:space="preserve">            value: "150105",</w:t>
      </w:r>
      <w:r>
        <w:br w:type="textWrapping"/>
      </w:r>
      <w:r>
        <w:t xml:space="preserve">            label: "赛罕区",</w:t>
      </w:r>
      <w:r>
        <w:br w:type="textWrapping"/>
      </w:r>
      <w:r>
        <w:t xml:space="preserve">          },</w:t>
      </w:r>
      <w:r>
        <w:br w:type="textWrapping"/>
      </w:r>
      <w:r>
        <w:t xml:space="preserve">          {</w:t>
      </w:r>
      <w:r>
        <w:br w:type="textWrapping"/>
      </w:r>
      <w:r>
        <w:t xml:space="preserve">            value: "150121",</w:t>
      </w:r>
      <w:r>
        <w:br w:type="textWrapping"/>
      </w:r>
      <w:r>
        <w:t xml:space="preserve">            label: "土默特左旗",</w:t>
      </w:r>
      <w:r>
        <w:br w:type="textWrapping"/>
      </w:r>
      <w:r>
        <w:t xml:space="preserve">          },</w:t>
      </w:r>
      <w:r>
        <w:br w:type="textWrapping"/>
      </w:r>
      <w:r>
        <w:t xml:space="preserve">          {</w:t>
      </w:r>
      <w:r>
        <w:br w:type="textWrapping"/>
      </w:r>
      <w:r>
        <w:t xml:space="preserve">            value: "150122",</w:t>
      </w:r>
      <w:r>
        <w:br w:type="textWrapping"/>
      </w:r>
      <w:r>
        <w:t xml:space="preserve">            label: "托克托县",</w:t>
      </w:r>
      <w:r>
        <w:br w:type="textWrapping"/>
      </w:r>
      <w:r>
        <w:t xml:space="preserve">          },</w:t>
      </w:r>
      <w:r>
        <w:br w:type="textWrapping"/>
      </w:r>
      <w:r>
        <w:t xml:space="preserve">          {</w:t>
      </w:r>
      <w:r>
        <w:br w:type="textWrapping"/>
      </w:r>
      <w:r>
        <w:t xml:space="preserve">            value: "150123",</w:t>
      </w:r>
      <w:r>
        <w:br w:type="textWrapping"/>
      </w:r>
      <w:r>
        <w:t xml:space="preserve">            label: "和林格尔县",</w:t>
      </w:r>
      <w:r>
        <w:br w:type="textWrapping"/>
      </w:r>
      <w:r>
        <w:t xml:space="preserve">          },</w:t>
      </w:r>
      <w:r>
        <w:br w:type="textWrapping"/>
      </w:r>
      <w:r>
        <w:t xml:space="preserve">          {</w:t>
      </w:r>
      <w:r>
        <w:br w:type="textWrapping"/>
      </w:r>
      <w:r>
        <w:t xml:space="preserve">            value: "150124",</w:t>
      </w:r>
      <w:r>
        <w:br w:type="textWrapping"/>
      </w:r>
      <w:r>
        <w:t xml:space="preserve">            label: "清水河县",</w:t>
      </w:r>
      <w:r>
        <w:br w:type="textWrapping"/>
      </w:r>
      <w:r>
        <w:t xml:space="preserve">          },</w:t>
      </w:r>
      <w:r>
        <w:br w:type="textWrapping"/>
      </w:r>
      <w:r>
        <w:t xml:space="preserve">          {</w:t>
      </w:r>
      <w:r>
        <w:br w:type="textWrapping"/>
      </w:r>
      <w:r>
        <w:t xml:space="preserve">            value: "150125",</w:t>
      </w:r>
      <w:r>
        <w:br w:type="textWrapping"/>
      </w:r>
      <w:r>
        <w:t xml:space="preserve">            label: "武川县",</w:t>
      </w:r>
      <w:r>
        <w:br w:type="textWrapping"/>
      </w:r>
      <w:r>
        <w:t xml:space="preserve">          },</w:t>
      </w:r>
      <w:r>
        <w:br w:type="textWrapping"/>
      </w:r>
      <w:r>
        <w:t xml:space="preserve">          {</w:t>
      </w:r>
      <w:r>
        <w:br w:type="textWrapping"/>
      </w:r>
      <w:r>
        <w:t xml:space="preserve">            value: "150171",</w:t>
      </w:r>
      <w:r>
        <w:br w:type="textWrapping"/>
      </w:r>
      <w:r>
        <w:t xml:space="preserve">            label: "呼和浩特金海工业园区",</w:t>
      </w:r>
      <w:r>
        <w:br w:type="textWrapping"/>
      </w:r>
      <w:r>
        <w:t xml:space="preserve">          },</w:t>
      </w:r>
      <w:r>
        <w:br w:type="textWrapping"/>
      </w:r>
      <w:r>
        <w:t xml:space="preserve">          {</w:t>
      </w:r>
      <w:r>
        <w:br w:type="textWrapping"/>
      </w:r>
      <w:r>
        <w:t xml:space="preserve">            value: "150172",</w:t>
      </w:r>
      <w:r>
        <w:br w:type="textWrapping"/>
      </w:r>
      <w:r>
        <w:t xml:space="preserve">            label: "呼和浩特经济技术开发区",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"1502",</w:t>
      </w:r>
      <w:r>
        <w:br w:type="textWrapping"/>
      </w:r>
      <w:r>
        <w:t xml:space="preserve">        label: "包头市",</w:t>
      </w:r>
      <w:r>
        <w:br w:type="textWrapping"/>
      </w:r>
      <w:r>
        <w:t xml:space="preserve">        children: [</w:t>
      </w:r>
      <w:r>
        <w:br w:type="textWrapping"/>
      </w:r>
      <w:r>
        <w:t xml:space="preserve">          {</w:t>
      </w:r>
      <w:r>
        <w:br w:type="textWrapping"/>
      </w:r>
      <w:r>
        <w:t xml:space="preserve">            value: "150202",</w:t>
      </w:r>
      <w:r>
        <w:br w:type="textWrapping"/>
      </w:r>
      <w:r>
        <w:t xml:space="preserve">            label: "东河区",</w:t>
      </w:r>
      <w:r>
        <w:br w:type="textWrapping"/>
      </w:r>
      <w:r>
        <w:t xml:space="preserve">          },</w:t>
      </w:r>
      <w:r>
        <w:br w:type="textWrapping"/>
      </w:r>
      <w:r>
        <w:t xml:space="preserve">          {</w:t>
      </w:r>
      <w:r>
        <w:br w:type="textWrapping"/>
      </w:r>
      <w:r>
        <w:t xml:space="preserve">            value: "150203",</w:t>
      </w:r>
      <w:r>
        <w:br w:type="textWrapping"/>
      </w:r>
      <w:r>
        <w:t xml:space="preserve">            label: "昆都仑区",</w:t>
      </w:r>
      <w:r>
        <w:br w:type="textWrapping"/>
      </w:r>
      <w:r>
        <w:t xml:space="preserve">          },</w:t>
      </w:r>
      <w:r>
        <w:br w:type="textWrapping"/>
      </w:r>
      <w:r>
        <w:t xml:space="preserve">          {</w:t>
      </w:r>
      <w:r>
        <w:br w:type="textWrapping"/>
      </w:r>
      <w:r>
        <w:t xml:space="preserve">            value: "150204",</w:t>
      </w:r>
      <w:r>
        <w:br w:type="textWrapping"/>
      </w:r>
      <w:r>
        <w:t xml:space="preserve">            label: "青山区",</w:t>
      </w:r>
      <w:r>
        <w:br w:type="textWrapping"/>
      </w:r>
      <w:r>
        <w:t xml:space="preserve">          },</w:t>
      </w:r>
      <w:r>
        <w:br w:type="textWrapping"/>
      </w:r>
      <w:r>
        <w:t xml:space="preserve">          {</w:t>
      </w:r>
      <w:r>
        <w:br w:type="textWrapping"/>
      </w:r>
      <w:r>
        <w:t xml:space="preserve">            value: "150205",</w:t>
      </w:r>
      <w:r>
        <w:br w:type="textWrapping"/>
      </w:r>
      <w:r>
        <w:t xml:space="preserve">            label: "石拐区",</w:t>
      </w:r>
      <w:r>
        <w:br w:type="textWrapping"/>
      </w:r>
      <w:r>
        <w:t xml:space="preserve">          },</w:t>
      </w:r>
      <w:r>
        <w:br w:type="textWrapping"/>
      </w:r>
      <w:r>
        <w:t xml:space="preserve">          {</w:t>
      </w:r>
      <w:r>
        <w:br w:type="textWrapping"/>
      </w:r>
      <w:r>
        <w:t xml:space="preserve">            value: "150206",</w:t>
      </w:r>
      <w:r>
        <w:br w:type="textWrapping"/>
      </w:r>
      <w:r>
        <w:t xml:space="preserve">            label: "白云鄂博矿区",</w:t>
      </w:r>
      <w:r>
        <w:br w:type="textWrapping"/>
      </w:r>
      <w:r>
        <w:t xml:space="preserve">          },</w:t>
      </w:r>
      <w:r>
        <w:br w:type="textWrapping"/>
      </w:r>
      <w:r>
        <w:t xml:space="preserve">          {</w:t>
      </w:r>
      <w:r>
        <w:br w:type="textWrapping"/>
      </w:r>
      <w:r>
        <w:t xml:space="preserve">            value: "150207",</w:t>
      </w:r>
      <w:r>
        <w:br w:type="textWrapping"/>
      </w:r>
      <w:r>
        <w:t xml:space="preserve">            label: "九原区",</w:t>
      </w:r>
      <w:r>
        <w:br w:type="textWrapping"/>
      </w:r>
      <w:r>
        <w:t xml:space="preserve">          },</w:t>
      </w:r>
      <w:r>
        <w:br w:type="textWrapping"/>
      </w:r>
      <w:r>
        <w:t xml:space="preserve">          {</w:t>
      </w:r>
      <w:r>
        <w:br w:type="textWrapping"/>
      </w:r>
      <w:r>
        <w:t xml:space="preserve">            value: "150221",</w:t>
      </w:r>
      <w:r>
        <w:br w:type="textWrapping"/>
      </w:r>
      <w:r>
        <w:t xml:space="preserve">            label: "土默特右旗",</w:t>
      </w:r>
      <w:r>
        <w:br w:type="textWrapping"/>
      </w:r>
      <w:r>
        <w:t xml:space="preserve">          },</w:t>
      </w:r>
      <w:r>
        <w:br w:type="textWrapping"/>
      </w:r>
      <w:r>
        <w:t xml:space="preserve">          {</w:t>
      </w:r>
      <w:r>
        <w:br w:type="textWrapping"/>
      </w:r>
      <w:r>
        <w:t xml:space="preserve">            value: "150222",</w:t>
      </w:r>
      <w:r>
        <w:br w:type="textWrapping"/>
      </w:r>
      <w:r>
        <w:t xml:space="preserve">            label: "固阳县",</w:t>
      </w:r>
      <w:r>
        <w:br w:type="textWrapping"/>
      </w:r>
      <w:r>
        <w:t xml:space="preserve">          },</w:t>
      </w:r>
      <w:r>
        <w:br w:type="textWrapping"/>
      </w:r>
      <w:r>
        <w:t xml:space="preserve">          {</w:t>
      </w:r>
      <w:r>
        <w:br w:type="textWrapping"/>
      </w:r>
      <w:r>
        <w:t xml:space="preserve">            value: "150223",</w:t>
      </w:r>
      <w:r>
        <w:br w:type="textWrapping"/>
      </w:r>
      <w:r>
        <w:t xml:space="preserve">            label: "达尔罕茂明安联合旗",</w:t>
      </w:r>
      <w:r>
        <w:br w:type="textWrapping"/>
      </w:r>
      <w:r>
        <w:t xml:space="preserve">          },</w:t>
      </w:r>
      <w:r>
        <w:br w:type="textWrapping"/>
      </w:r>
      <w:r>
        <w:t xml:space="preserve">          {</w:t>
      </w:r>
      <w:r>
        <w:br w:type="textWrapping"/>
      </w:r>
      <w:r>
        <w:t xml:space="preserve">            value: "150271",</w:t>
      </w:r>
      <w:r>
        <w:br w:type="textWrapping"/>
      </w:r>
      <w:r>
        <w:t xml:space="preserve">            label: "包头稀土高新技术产业开发区",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"1503",</w:t>
      </w:r>
      <w:r>
        <w:br w:type="textWrapping"/>
      </w:r>
      <w:r>
        <w:t xml:space="preserve">        label: "乌海市",</w:t>
      </w:r>
      <w:r>
        <w:br w:type="textWrapping"/>
      </w:r>
      <w:r>
        <w:t xml:space="preserve">        children: [</w:t>
      </w:r>
      <w:r>
        <w:br w:type="textWrapping"/>
      </w:r>
      <w:r>
        <w:t xml:space="preserve">          {</w:t>
      </w:r>
      <w:r>
        <w:br w:type="textWrapping"/>
      </w:r>
      <w:r>
        <w:t xml:space="preserve">            value: "150302",</w:t>
      </w:r>
      <w:r>
        <w:br w:type="textWrapping"/>
      </w:r>
      <w:r>
        <w:t xml:space="preserve">            label: "海勃湾区",</w:t>
      </w:r>
      <w:r>
        <w:br w:type="textWrapping"/>
      </w:r>
      <w:r>
        <w:t xml:space="preserve">          },</w:t>
      </w:r>
      <w:r>
        <w:br w:type="textWrapping"/>
      </w:r>
      <w:r>
        <w:t xml:space="preserve">          {</w:t>
      </w:r>
      <w:r>
        <w:br w:type="textWrapping"/>
      </w:r>
      <w:r>
        <w:t xml:space="preserve">            value: "150303",</w:t>
      </w:r>
      <w:r>
        <w:br w:type="textWrapping"/>
      </w:r>
      <w:r>
        <w:t xml:space="preserve">            label: "海南区",</w:t>
      </w:r>
      <w:r>
        <w:br w:type="textWrapping"/>
      </w:r>
      <w:r>
        <w:t xml:space="preserve">          },</w:t>
      </w:r>
      <w:r>
        <w:br w:type="textWrapping"/>
      </w:r>
      <w:r>
        <w:t xml:space="preserve">          {</w:t>
      </w:r>
      <w:r>
        <w:br w:type="textWrapping"/>
      </w:r>
      <w:r>
        <w:t xml:space="preserve">            value: "150304",</w:t>
      </w:r>
      <w:r>
        <w:br w:type="textWrapping"/>
      </w:r>
      <w:r>
        <w:t xml:space="preserve">            label: "乌达区",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"1504",</w:t>
      </w:r>
      <w:r>
        <w:br w:type="textWrapping"/>
      </w:r>
      <w:r>
        <w:t xml:space="preserve">        label: "赤峰市",</w:t>
      </w:r>
      <w:r>
        <w:br w:type="textWrapping"/>
      </w:r>
      <w:r>
        <w:t xml:space="preserve">        children: [</w:t>
      </w:r>
      <w:r>
        <w:br w:type="textWrapping"/>
      </w:r>
      <w:r>
        <w:t xml:space="preserve">          {</w:t>
      </w:r>
      <w:r>
        <w:br w:type="textWrapping"/>
      </w:r>
      <w:r>
        <w:t xml:space="preserve">            value: "150402",</w:t>
      </w:r>
      <w:r>
        <w:br w:type="textWrapping"/>
      </w:r>
      <w:r>
        <w:t xml:space="preserve">            label: "红山区",</w:t>
      </w:r>
      <w:r>
        <w:br w:type="textWrapping"/>
      </w:r>
      <w:r>
        <w:t xml:space="preserve">          },</w:t>
      </w:r>
      <w:r>
        <w:br w:type="textWrapping"/>
      </w:r>
      <w:r>
        <w:t xml:space="preserve">          {</w:t>
      </w:r>
      <w:r>
        <w:br w:type="textWrapping"/>
      </w:r>
      <w:r>
        <w:t xml:space="preserve">            value: "150403",</w:t>
      </w:r>
      <w:r>
        <w:br w:type="textWrapping"/>
      </w:r>
      <w:r>
        <w:t xml:space="preserve">            label: "元宝山区",</w:t>
      </w:r>
      <w:r>
        <w:br w:type="textWrapping"/>
      </w:r>
      <w:r>
        <w:t xml:space="preserve">          },</w:t>
      </w:r>
      <w:r>
        <w:br w:type="textWrapping"/>
      </w:r>
      <w:r>
        <w:t xml:space="preserve">          {</w:t>
      </w:r>
      <w:r>
        <w:br w:type="textWrapping"/>
      </w:r>
      <w:r>
        <w:t xml:space="preserve">            value: "150404",</w:t>
      </w:r>
      <w:r>
        <w:br w:type="textWrapping"/>
      </w:r>
      <w:r>
        <w:t xml:space="preserve">            label: "松山区",</w:t>
      </w:r>
      <w:r>
        <w:br w:type="textWrapping"/>
      </w:r>
      <w:r>
        <w:t xml:space="preserve">          },</w:t>
      </w:r>
      <w:r>
        <w:br w:type="textWrapping"/>
      </w:r>
      <w:r>
        <w:t xml:space="preserve">          {</w:t>
      </w:r>
      <w:r>
        <w:br w:type="textWrapping"/>
      </w:r>
      <w:r>
        <w:t xml:space="preserve">            value: "150421",</w:t>
      </w:r>
      <w:r>
        <w:br w:type="textWrapping"/>
      </w:r>
      <w:r>
        <w:t xml:space="preserve">            label: "阿鲁科尔沁旗",</w:t>
      </w:r>
      <w:r>
        <w:br w:type="textWrapping"/>
      </w:r>
      <w:r>
        <w:t xml:space="preserve">          },</w:t>
      </w:r>
      <w:r>
        <w:br w:type="textWrapping"/>
      </w:r>
      <w:r>
        <w:t xml:space="preserve">          {</w:t>
      </w:r>
      <w:r>
        <w:br w:type="textWrapping"/>
      </w:r>
      <w:r>
        <w:t xml:space="preserve">            value: "150422",</w:t>
      </w:r>
      <w:r>
        <w:br w:type="textWrapping"/>
      </w:r>
      <w:r>
        <w:t xml:space="preserve">            label: "巴林左旗",</w:t>
      </w:r>
      <w:r>
        <w:br w:type="textWrapping"/>
      </w:r>
      <w:r>
        <w:t xml:space="preserve">          },</w:t>
      </w:r>
      <w:r>
        <w:br w:type="textWrapping"/>
      </w:r>
      <w:r>
        <w:t xml:space="preserve">          {</w:t>
      </w:r>
      <w:r>
        <w:br w:type="textWrapping"/>
      </w:r>
      <w:r>
        <w:t xml:space="preserve">            value: "150423",</w:t>
      </w:r>
      <w:r>
        <w:br w:type="textWrapping"/>
      </w:r>
      <w:r>
        <w:t xml:space="preserve">            label: "巴林右旗",</w:t>
      </w:r>
      <w:r>
        <w:br w:type="textWrapping"/>
      </w:r>
      <w:r>
        <w:t xml:space="preserve">          },</w:t>
      </w:r>
      <w:r>
        <w:br w:type="textWrapping"/>
      </w:r>
      <w:r>
        <w:t xml:space="preserve">          {</w:t>
      </w:r>
      <w:r>
        <w:br w:type="textWrapping"/>
      </w:r>
      <w:r>
        <w:t xml:space="preserve">            value: "150424",</w:t>
      </w:r>
      <w:r>
        <w:br w:type="textWrapping"/>
      </w:r>
      <w:r>
        <w:t xml:space="preserve">            label: "林西县",</w:t>
      </w:r>
      <w:r>
        <w:br w:type="textWrapping"/>
      </w:r>
      <w:r>
        <w:t xml:space="preserve">          },</w:t>
      </w:r>
      <w:r>
        <w:br w:type="textWrapping"/>
      </w:r>
      <w:r>
        <w:t xml:space="preserve">          {</w:t>
      </w:r>
      <w:r>
        <w:br w:type="textWrapping"/>
      </w:r>
      <w:r>
        <w:t xml:space="preserve">            value: "150425",</w:t>
      </w:r>
      <w:r>
        <w:br w:type="textWrapping"/>
      </w:r>
      <w:r>
        <w:t xml:space="preserve">            label: "克什克腾旗",</w:t>
      </w:r>
      <w:r>
        <w:br w:type="textWrapping"/>
      </w:r>
      <w:r>
        <w:t xml:space="preserve">          },</w:t>
      </w:r>
      <w:r>
        <w:br w:type="textWrapping"/>
      </w:r>
      <w:r>
        <w:t xml:space="preserve">          {</w:t>
      </w:r>
      <w:r>
        <w:br w:type="textWrapping"/>
      </w:r>
      <w:r>
        <w:t xml:space="preserve">            value: "150426",</w:t>
      </w:r>
      <w:r>
        <w:br w:type="textWrapping"/>
      </w:r>
      <w:r>
        <w:t xml:space="preserve">            label: "翁牛特旗",</w:t>
      </w:r>
      <w:r>
        <w:br w:type="textWrapping"/>
      </w:r>
      <w:r>
        <w:t xml:space="preserve">          },</w:t>
      </w:r>
      <w:r>
        <w:br w:type="textWrapping"/>
      </w:r>
      <w:r>
        <w:t xml:space="preserve">          {</w:t>
      </w:r>
      <w:r>
        <w:br w:type="textWrapping"/>
      </w:r>
      <w:r>
        <w:t xml:space="preserve">            value: "150428",</w:t>
      </w:r>
      <w:r>
        <w:br w:type="textWrapping"/>
      </w:r>
      <w:r>
        <w:t xml:space="preserve">            label: "喀喇沁旗",</w:t>
      </w:r>
      <w:r>
        <w:br w:type="textWrapping"/>
      </w:r>
      <w:r>
        <w:t xml:space="preserve">          },</w:t>
      </w:r>
      <w:r>
        <w:br w:type="textWrapping"/>
      </w:r>
      <w:r>
        <w:t xml:space="preserve">          {</w:t>
      </w:r>
      <w:r>
        <w:br w:type="textWrapping"/>
      </w:r>
      <w:r>
        <w:t xml:space="preserve">            value: "150429",</w:t>
      </w:r>
      <w:r>
        <w:br w:type="textWrapping"/>
      </w:r>
      <w:r>
        <w:t xml:space="preserve">            label: "宁城县",</w:t>
      </w:r>
      <w:r>
        <w:br w:type="textWrapping"/>
      </w:r>
      <w:r>
        <w:t xml:space="preserve">          },</w:t>
      </w:r>
      <w:r>
        <w:br w:type="textWrapping"/>
      </w:r>
      <w:r>
        <w:t xml:space="preserve">          {</w:t>
      </w:r>
      <w:r>
        <w:br w:type="textWrapping"/>
      </w:r>
      <w:r>
        <w:t xml:space="preserve">            value: "150430",</w:t>
      </w:r>
      <w:r>
        <w:br w:type="textWrapping"/>
      </w:r>
      <w:r>
        <w:t xml:space="preserve">            label: "敖汉旗",</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"1505",</w:t>
      </w:r>
      <w:r>
        <w:br w:type="textWrapping"/>
      </w:r>
      <w:r>
        <w:t xml:space="preserve">        label: "通辽市",</w:t>
      </w:r>
      <w:r>
        <w:br w:type="textWrapping"/>
      </w:r>
      <w:r>
        <w:t xml:space="preserve">        children: [</w:t>
      </w:r>
      <w:r>
        <w:br w:type="textWrapping"/>
      </w:r>
      <w:r>
        <w:t xml:space="preserve">          {</w:t>
      </w:r>
      <w:r>
        <w:br w:type="textWrapping"/>
      </w:r>
      <w:r>
        <w:t xml:space="preserve">            value: "150502",</w:t>
      </w:r>
      <w:r>
        <w:br w:type="textWrapping"/>
      </w:r>
      <w:r>
        <w:t xml:space="preserve">            label: "科尔沁区",</w:t>
      </w:r>
      <w:r>
        <w:br w:type="textWrapping"/>
      </w:r>
      <w:r>
        <w:t xml:space="preserve">          },</w:t>
      </w:r>
      <w:r>
        <w:br w:type="textWrapping"/>
      </w:r>
      <w:r>
        <w:t xml:space="preserve">          {</w:t>
      </w:r>
      <w:r>
        <w:br w:type="textWrapping"/>
      </w:r>
      <w:r>
        <w:t xml:space="preserve">            value: "150521",</w:t>
      </w:r>
      <w:r>
        <w:br w:type="textWrapping"/>
      </w:r>
      <w:r>
        <w:t xml:space="preserve">            label: "科尔沁左翼中旗",</w:t>
      </w:r>
      <w:r>
        <w:br w:type="textWrapping"/>
      </w:r>
      <w:r>
        <w:t xml:space="preserve">          },</w:t>
      </w:r>
      <w:r>
        <w:br w:type="textWrapping"/>
      </w:r>
      <w:r>
        <w:t xml:space="preserve">          {</w:t>
      </w:r>
      <w:r>
        <w:br w:type="textWrapping"/>
      </w:r>
      <w:r>
        <w:t xml:space="preserve">            value: "150522",</w:t>
      </w:r>
      <w:r>
        <w:br w:type="textWrapping"/>
      </w:r>
      <w:r>
        <w:t xml:space="preserve">            label: "科尔沁左翼后旗",</w:t>
      </w:r>
      <w:r>
        <w:br w:type="textWrapping"/>
      </w:r>
      <w:r>
        <w:t xml:space="preserve">          },</w:t>
      </w:r>
      <w:r>
        <w:br w:type="textWrapping"/>
      </w:r>
      <w:r>
        <w:t xml:space="preserve">          {</w:t>
      </w:r>
      <w:r>
        <w:br w:type="textWrapping"/>
      </w:r>
      <w:r>
        <w:t xml:space="preserve">            value: "150523",</w:t>
      </w:r>
      <w:r>
        <w:br w:type="textWrapping"/>
      </w:r>
      <w:r>
        <w:t xml:space="preserve">            label: "开鲁县",</w:t>
      </w:r>
      <w:r>
        <w:br w:type="textWrapping"/>
      </w:r>
      <w:r>
        <w:t xml:space="preserve">          },</w:t>
      </w:r>
      <w:r>
        <w:br w:type="textWrapping"/>
      </w:r>
      <w:r>
        <w:t xml:space="preserve">          {</w:t>
      </w:r>
      <w:r>
        <w:br w:type="textWrapping"/>
      </w:r>
      <w:r>
        <w:t xml:space="preserve">            value: "150524",</w:t>
      </w:r>
      <w:r>
        <w:br w:type="textWrapping"/>
      </w:r>
      <w:r>
        <w:t xml:space="preserve">            label: "库伦旗",</w:t>
      </w:r>
      <w:r>
        <w:br w:type="textWrapping"/>
      </w:r>
      <w:r>
        <w:t xml:space="preserve">          },</w:t>
      </w:r>
      <w:r>
        <w:br w:type="textWrapping"/>
      </w:r>
      <w:r>
        <w:t xml:space="preserve">          {</w:t>
      </w:r>
      <w:r>
        <w:br w:type="textWrapping"/>
      </w:r>
      <w:r>
        <w:t xml:space="preserve">            value: "150525",</w:t>
      </w:r>
      <w:r>
        <w:br w:type="textWrapping"/>
      </w:r>
      <w:r>
        <w:t xml:space="preserve">            label: "奈曼旗",</w:t>
      </w:r>
      <w:r>
        <w:br w:type="textWrapping"/>
      </w:r>
      <w:r>
        <w:t xml:space="preserve">          },</w:t>
      </w:r>
      <w:r>
        <w:br w:type="textWrapping"/>
      </w:r>
      <w:r>
        <w:t xml:space="preserve">          {</w:t>
      </w:r>
      <w:r>
        <w:br w:type="textWrapping"/>
      </w:r>
      <w:r>
        <w:t xml:space="preserve">            value: "150526",</w:t>
      </w:r>
      <w:r>
        <w:br w:type="textWrapping"/>
      </w:r>
      <w:r>
        <w:t xml:space="preserve">            label: "扎鲁特旗",</w:t>
      </w:r>
      <w:r>
        <w:br w:type="textWrapping"/>
      </w:r>
      <w:r>
        <w:t xml:space="preserve">          },</w:t>
      </w:r>
      <w:r>
        <w:br w:type="textWrapping"/>
      </w:r>
      <w:r>
        <w:t xml:space="preserve">          {</w:t>
      </w:r>
      <w:r>
        <w:br w:type="textWrapping"/>
      </w:r>
      <w:r>
        <w:t xml:space="preserve">            value: "150571",</w:t>
      </w:r>
      <w:r>
        <w:br w:type="textWrapping"/>
      </w:r>
      <w:r>
        <w:t xml:space="preserve">            label: "通辽经济技术开发区",</w:t>
      </w:r>
      <w:r>
        <w:br w:type="textWrapping"/>
      </w:r>
      <w:r>
        <w:t xml:space="preserve">          },</w:t>
      </w:r>
      <w:r>
        <w:br w:type="textWrapping"/>
      </w:r>
      <w:r>
        <w:t xml:space="preserve">          {</w:t>
      </w:r>
      <w:r>
        <w:br w:type="textWrapping"/>
      </w:r>
      <w:r>
        <w:t xml:space="preserve">            value: "150581",</w:t>
      </w:r>
      <w:r>
        <w:br w:type="textWrapping"/>
      </w:r>
      <w:r>
        <w:t xml:space="preserve">            label: "霍林郭勒市",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"1506",</w:t>
      </w:r>
      <w:r>
        <w:br w:type="textWrapping"/>
      </w:r>
      <w:r>
        <w:t xml:space="preserve">        label: "鄂尔多斯市",</w:t>
      </w:r>
      <w:r>
        <w:br w:type="textWrapping"/>
      </w:r>
      <w:r>
        <w:t xml:space="preserve">        children: [</w:t>
      </w:r>
      <w:r>
        <w:br w:type="textWrapping"/>
      </w:r>
      <w:r>
        <w:t xml:space="preserve">          {</w:t>
      </w:r>
      <w:r>
        <w:br w:type="textWrapping"/>
      </w:r>
      <w:r>
        <w:t xml:space="preserve">            value: "150602",</w:t>
      </w:r>
      <w:r>
        <w:br w:type="textWrapping"/>
      </w:r>
      <w:r>
        <w:t xml:space="preserve">            label: "东胜区",</w:t>
      </w:r>
      <w:r>
        <w:br w:type="textWrapping"/>
      </w:r>
      <w:r>
        <w:t xml:space="preserve">          },</w:t>
      </w:r>
      <w:r>
        <w:br w:type="textWrapping"/>
      </w:r>
      <w:r>
        <w:t xml:space="preserve">          {</w:t>
      </w:r>
      <w:r>
        <w:br w:type="textWrapping"/>
      </w:r>
      <w:r>
        <w:t xml:space="preserve">            value: "150603",</w:t>
      </w:r>
      <w:r>
        <w:br w:type="textWrapping"/>
      </w:r>
      <w:r>
        <w:t xml:space="preserve">            label: "康巴什区",</w:t>
      </w:r>
      <w:r>
        <w:br w:type="textWrapping"/>
      </w:r>
      <w:r>
        <w:t xml:space="preserve">          },</w:t>
      </w:r>
      <w:r>
        <w:br w:type="textWrapping"/>
      </w:r>
      <w:r>
        <w:t xml:space="preserve">          {</w:t>
      </w:r>
      <w:r>
        <w:br w:type="textWrapping"/>
      </w:r>
      <w:r>
        <w:t xml:space="preserve">            value: "150621",</w:t>
      </w:r>
      <w:r>
        <w:br w:type="textWrapping"/>
      </w:r>
      <w:r>
        <w:t xml:space="preserve">            label: "达拉特旗",</w:t>
      </w:r>
      <w:r>
        <w:br w:type="textWrapping"/>
      </w:r>
      <w:r>
        <w:t xml:space="preserve">          },</w:t>
      </w:r>
      <w:r>
        <w:br w:type="textWrapping"/>
      </w:r>
      <w:r>
        <w:t xml:space="preserve">          {</w:t>
      </w:r>
      <w:r>
        <w:br w:type="textWrapping"/>
      </w:r>
      <w:r>
        <w:t xml:space="preserve">            value: "150622",</w:t>
      </w:r>
      <w:r>
        <w:br w:type="textWrapping"/>
      </w:r>
      <w:r>
        <w:t xml:space="preserve">            label: "准格尔旗",</w:t>
      </w:r>
      <w:r>
        <w:br w:type="textWrapping"/>
      </w:r>
      <w:r>
        <w:t xml:space="preserve">          },</w:t>
      </w:r>
      <w:r>
        <w:br w:type="textWrapping"/>
      </w:r>
      <w:r>
        <w:t xml:space="preserve">          {</w:t>
      </w:r>
      <w:r>
        <w:br w:type="textWrapping"/>
      </w:r>
      <w:r>
        <w:t xml:space="preserve">            value: "150623",</w:t>
      </w:r>
      <w:r>
        <w:br w:type="textWrapping"/>
      </w:r>
      <w:r>
        <w:t xml:space="preserve">            label: "鄂托克前旗",</w:t>
      </w:r>
      <w:r>
        <w:br w:type="textWrapping"/>
      </w:r>
      <w:r>
        <w:t xml:space="preserve">          },</w:t>
      </w:r>
      <w:r>
        <w:br w:type="textWrapping"/>
      </w:r>
      <w:r>
        <w:t xml:space="preserve">          {</w:t>
      </w:r>
      <w:r>
        <w:br w:type="textWrapping"/>
      </w:r>
      <w:r>
        <w:t xml:space="preserve">            value: "150624",</w:t>
      </w:r>
      <w:r>
        <w:br w:type="textWrapping"/>
      </w:r>
      <w:r>
        <w:t xml:space="preserve">            label: "鄂托克旗",</w:t>
      </w:r>
      <w:r>
        <w:br w:type="textWrapping"/>
      </w:r>
      <w:r>
        <w:t xml:space="preserve">          },</w:t>
      </w:r>
      <w:r>
        <w:br w:type="textWrapping"/>
      </w:r>
      <w:r>
        <w:t xml:space="preserve">          {</w:t>
      </w:r>
      <w:r>
        <w:br w:type="textWrapping"/>
      </w:r>
      <w:r>
        <w:t xml:space="preserve">            value: "150625",</w:t>
      </w:r>
      <w:r>
        <w:br w:type="textWrapping"/>
      </w:r>
      <w:r>
        <w:t xml:space="preserve">            label: "杭锦旗",</w:t>
      </w:r>
      <w:r>
        <w:br w:type="textWrapping"/>
      </w:r>
      <w:r>
        <w:t xml:space="preserve">          },</w:t>
      </w:r>
      <w:r>
        <w:br w:type="textWrapping"/>
      </w:r>
      <w:r>
        <w:t xml:space="preserve">          {</w:t>
      </w:r>
      <w:r>
        <w:br w:type="textWrapping"/>
      </w:r>
      <w:r>
        <w:t xml:space="preserve">            value: "150626",</w:t>
      </w:r>
      <w:r>
        <w:br w:type="textWrapping"/>
      </w:r>
      <w:r>
        <w:t xml:space="preserve">            label: "乌审旗",</w:t>
      </w:r>
      <w:r>
        <w:br w:type="textWrapping"/>
      </w:r>
      <w:r>
        <w:t xml:space="preserve">          },</w:t>
      </w:r>
      <w:r>
        <w:br w:type="textWrapping"/>
      </w:r>
      <w:r>
        <w:t xml:space="preserve">          {</w:t>
      </w:r>
      <w:r>
        <w:br w:type="textWrapping"/>
      </w:r>
      <w:r>
        <w:t xml:space="preserve">            value: "150627",</w:t>
      </w:r>
      <w:r>
        <w:br w:type="textWrapping"/>
      </w:r>
      <w:r>
        <w:t xml:space="preserve">            label: "伊金霍洛旗",</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"1507",</w:t>
      </w:r>
      <w:r>
        <w:br w:type="textWrapping"/>
      </w:r>
      <w:r>
        <w:t xml:space="preserve">        label: "呼伦贝尔市",</w:t>
      </w:r>
      <w:r>
        <w:br w:type="textWrapping"/>
      </w:r>
      <w:r>
        <w:t xml:space="preserve">        children: [</w:t>
      </w:r>
      <w:r>
        <w:br w:type="textWrapping"/>
      </w:r>
      <w:r>
        <w:t xml:space="preserve">          {</w:t>
      </w:r>
      <w:r>
        <w:br w:type="textWrapping"/>
      </w:r>
      <w:r>
        <w:t xml:space="preserve">            value: "150702",</w:t>
      </w:r>
      <w:r>
        <w:br w:type="textWrapping"/>
      </w:r>
      <w:r>
        <w:t xml:space="preserve">            label: "海拉尔区",</w:t>
      </w:r>
      <w:r>
        <w:br w:type="textWrapping"/>
      </w:r>
      <w:r>
        <w:t xml:space="preserve">          },</w:t>
      </w:r>
      <w:r>
        <w:br w:type="textWrapping"/>
      </w:r>
      <w:r>
        <w:t xml:space="preserve">          {</w:t>
      </w:r>
      <w:r>
        <w:br w:type="textWrapping"/>
      </w:r>
      <w:r>
        <w:t xml:space="preserve">            value: "150703",</w:t>
      </w:r>
      <w:r>
        <w:br w:type="textWrapping"/>
      </w:r>
      <w:r>
        <w:t xml:space="preserve">            label: "扎赉诺尔区",</w:t>
      </w:r>
      <w:r>
        <w:br w:type="textWrapping"/>
      </w:r>
      <w:r>
        <w:t xml:space="preserve">          },</w:t>
      </w:r>
      <w:r>
        <w:br w:type="textWrapping"/>
      </w:r>
      <w:r>
        <w:t xml:space="preserve">          {</w:t>
      </w:r>
      <w:r>
        <w:br w:type="textWrapping"/>
      </w:r>
      <w:r>
        <w:t xml:space="preserve">            value: "150721",</w:t>
      </w:r>
      <w:r>
        <w:br w:type="textWrapping"/>
      </w:r>
      <w:r>
        <w:t xml:space="preserve">            label: "阿荣旗",</w:t>
      </w:r>
      <w:r>
        <w:br w:type="textWrapping"/>
      </w:r>
      <w:r>
        <w:t xml:space="preserve">          },</w:t>
      </w:r>
      <w:r>
        <w:br w:type="textWrapping"/>
      </w:r>
      <w:r>
        <w:t xml:space="preserve">          {</w:t>
      </w:r>
      <w:r>
        <w:br w:type="textWrapping"/>
      </w:r>
      <w:r>
        <w:t xml:space="preserve">            value: "150722",</w:t>
      </w:r>
      <w:r>
        <w:br w:type="textWrapping"/>
      </w:r>
      <w:r>
        <w:t xml:space="preserve">            label: "莫力达瓦达斡尔族自治旗",</w:t>
      </w:r>
      <w:r>
        <w:br w:type="textWrapping"/>
      </w:r>
      <w:r>
        <w:t xml:space="preserve">          },</w:t>
      </w:r>
      <w:r>
        <w:br w:type="textWrapping"/>
      </w:r>
      <w:r>
        <w:t xml:space="preserve">          {</w:t>
      </w:r>
      <w:r>
        <w:br w:type="textWrapping"/>
      </w:r>
      <w:r>
        <w:t xml:space="preserve">            value: "150723",</w:t>
      </w:r>
      <w:r>
        <w:br w:type="textWrapping"/>
      </w:r>
      <w:r>
        <w:t xml:space="preserve">            label: "鄂伦春自治旗",</w:t>
      </w:r>
      <w:r>
        <w:br w:type="textWrapping"/>
      </w:r>
      <w:r>
        <w:t xml:space="preserve">          },</w:t>
      </w:r>
      <w:r>
        <w:br w:type="textWrapping"/>
      </w:r>
      <w:r>
        <w:t xml:space="preserve">          {</w:t>
      </w:r>
      <w:r>
        <w:br w:type="textWrapping"/>
      </w:r>
      <w:r>
        <w:t xml:space="preserve">            value: "150724",</w:t>
      </w:r>
      <w:r>
        <w:br w:type="textWrapping"/>
      </w:r>
      <w:r>
        <w:t xml:space="preserve">            label: "鄂温克族自治旗",</w:t>
      </w:r>
      <w:r>
        <w:br w:type="textWrapping"/>
      </w:r>
      <w:r>
        <w:t xml:space="preserve">          },</w:t>
      </w:r>
      <w:r>
        <w:br w:type="textWrapping"/>
      </w:r>
      <w:r>
        <w:t xml:space="preserve">          {</w:t>
      </w:r>
      <w:r>
        <w:br w:type="textWrapping"/>
      </w:r>
      <w:r>
        <w:t xml:space="preserve">            value: "150725",</w:t>
      </w:r>
      <w:r>
        <w:br w:type="textWrapping"/>
      </w:r>
      <w:r>
        <w:t xml:space="preserve">            label: "陈巴尔虎旗",</w:t>
      </w:r>
      <w:r>
        <w:br w:type="textWrapping"/>
      </w:r>
      <w:r>
        <w:t xml:space="preserve">          },</w:t>
      </w:r>
      <w:r>
        <w:br w:type="textWrapping"/>
      </w:r>
      <w:r>
        <w:t xml:space="preserve">          {</w:t>
      </w:r>
      <w:r>
        <w:br w:type="textWrapping"/>
      </w:r>
      <w:r>
        <w:t xml:space="preserve">            value: "150726",</w:t>
      </w:r>
      <w:r>
        <w:br w:type="textWrapping"/>
      </w:r>
      <w:r>
        <w:t xml:space="preserve">            label: "新巴尔虎左旗",</w:t>
      </w:r>
      <w:r>
        <w:br w:type="textWrapping"/>
      </w:r>
      <w:r>
        <w:t xml:space="preserve">          },</w:t>
      </w:r>
      <w:r>
        <w:br w:type="textWrapping"/>
      </w:r>
      <w:r>
        <w:t xml:space="preserve">          {</w:t>
      </w:r>
      <w:r>
        <w:br w:type="textWrapping"/>
      </w:r>
      <w:r>
        <w:t xml:space="preserve">            value: "150727",</w:t>
      </w:r>
      <w:r>
        <w:br w:type="textWrapping"/>
      </w:r>
      <w:r>
        <w:t xml:space="preserve">            label: "新巴尔虎右旗",</w:t>
      </w:r>
      <w:r>
        <w:br w:type="textWrapping"/>
      </w:r>
      <w:r>
        <w:t xml:space="preserve">          },</w:t>
      </w:r>
      <w:r>
        <w:br w:type="textWrapping"/>
      </w:r>
      <w:r>
        <w:t xml:space="preserve">          {</w:t>
      </w:r>
      <w:r>
        <w:br w:type="textWrapping"/>
      </w:r>
      <w:r>
        <w:t xml:space="preserve">            value: "150781",</w:t>
      </w:r>
      <w:r>
        <w:br w:type="textWrapping"/>
      </w:r>
      <w:r>
        <w:t xml:space="preserve">            label: "满洲里市",</w:t>
      </w:r>
      <w:r>
        <w:br w:type="textWrapping"/>
      </w:r>
      <w:r>
        <w:t xml:space="preserve">          },</w:t>
      </w:r>
      <w:r>
        <w:br w:type="textWrapping"/>
      </w:r>
      <w:r>
        <w:t xml:space="preserve">          {</w:t>
      </w:r>
      <w:r>
        <w:br w:type="textWrapping"/>
      </w:r>
      <w:r>
        <w:t xml:space="preserve">            value: "150782",</w:t>
      </w:r>
      <w:r>
        <w:br w:type="textWrapping"/>
      </w:r>
      <w:r>
        <w:t xml:space="preserve">            label: "牙克石市",</w:t>
      </w:r>
      <w:r>
        <w:br w:type="textWrapping"/>
      </w:r>
      <w:r>
        <w:t xml:space="preserve">          },</w:t>
      </w:r>
      <w:r>
        <w:br w:type="textWrapping"/>
      </w:r>
      <w:r>
        <w:t xml:space="preserve">          {</w:t>
      </w:r>
      <w:r>
        <w:br w:type="textWrapping"/>
      </w:r>
      <w:r>
        <w:t xml:space="preserve">            value: "150783",</w:t>
      </w:r>
      <w:r>
        <w:br w:type="textWrapping"/>
      </w:r>
      <w:r>
        <w:t xml:space="preserve">            label: "扎兰屯市",</w:t>
      </w:r>
      <w:r>
        <w:br w:type="textWrapping"/>
      </w:r>
      <w:r>
        <w:t xml:space="preserve">          },</w:t>
      </w:r>
      <w:r>
        <w:br w:type="textWrapping"/>
      </w:r>
      <w:r>
        <w:t xml:space="preserve">          {</w:t>
      </w:r>
      <w:r>
        <w:br w:type="textWrapping"/>
      </w:r>
      <w:r>
        <w:t xml:space="preserve">            value: "150784",</w:t>
      </w:r>
      <w:r>
        <w:br w:type="textWrapping"/>
      </w:r>
      <w:r>
        <w:t xml:space="preserve">            label: "额尔古纳市",</w:t>
      </w:r>
      <w:r>
        <w:br w:type="textWrapping"/>
      </w:r>
      <w:r>
        <w:t xml:space="preserve">          },</w:t>
      </w:r>
      <w:r>
        <w:br w:type="textWrapping"/>
      </w:r>
      <w:r>
        <w:t xml:space="preserve">          {</w:t>
      </w:r>
      <w:r>
        <w:br w:type="textWrapping"/>
      </w:r>
      <w:r>
        <w:t xml:space="preserve">            value: "150785",</w:t>
      </w:r>
      <w:r>
        <w:br w:type="textWrapping"/>
      </w:r>
      <w:r>
        <w:t xml:space="preserve">            label: "根河市",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"1508",</w:t>
      </w:r>
      <w:r>
        <w:br w:type="textWrapping"/>
      </w:r>
      <w:r>
        <w:t xml:space="preserve">        label: "巴彦淖尔市",</w:t>
      </w:r>
      <w:r>
        <w:br w:type="textWrapping"/>
      </w:r>
      <w:r>
        <w:t xml:space="preserve">        children: [</w:t>
      </w:r>
      <w:r>
        <w:br w:type="textWrapping"/>
      </w:r>
      <w:r>
        <w:t xml:space="preserve">          {</w:t>
      </w:r>
      <w:r>
        <w:br w:type="textWrapping"/>
      </w:r>
      <w:r>
        <w:t xml:space="preserve">            value: "150802",</w:t>
      </w:r>
      <w:r>
        <w:br w:type="textWrapping"/>
      </w:r>
      <w:r>
        <w:t xml:space="preserve">            label: "临河区",</w:t>
      </w:r>
      <w:r>
        <w:br w:type="textWrapping"/>
      </w:r>
      <w:r>
        <w:t xml:space="preserve">          },</w:t>
      </w:r>
      <w:r>
        <w:br w:type="textWrapping"/>
      </w:r>
      <w:r>
        <w:t xml:space="preserve">          {</w:t>
      </w:r>
      <w:r>
        <w:br w:type="textWrapping"/>
      </w:r>
      <w:r>
        <w:t xml:space="preserve">            value: "150821",</w:t>
      </w:r>
      <w:r>
        <w:br w:type="textWrapping"/>
      </w:r>
      <w:r>
        <w:t xml:space="preserve">            label: "五原县",</w:t>
      </w:r>
      <w:r>
        <w:br w:type="textWrapping"/>
      </w:r>
      <w:r>
        <w:t xml:space="preserve">          },</w:t>
      </w:r>
      <w:r>
        <w:br w:type="textWrapping"/>
      </w:r>
      <w:r>
        <w:t xml:space="preserve">          {</w:t>
      </w:r>
      <w:r>
        <w:br w:type="textWrapping"/>
      </w:r>
      <w:r>
        <w:t xml:space="preserve">            value: "150822",</w:t>
      </w:r>
      <w:r>
        <w:br w:type="textWrapping"/>
      </w:r>
      <w:r>
        <w:t xml:space="preserve">            label: "磴口县",</w:t>
      </w:r>
      <w:r>
        <w:br w:type="textWrapping"/>
      </w:r>
      <w:r>
        <w:t xml:space="preserve">          },</w:t>
      </w:r>
      <w:r>
        <w:br w:type="textWrapping"/>
      </w:r>
      <w:r>
        <w:t xml:space="preserve">          {</w:t>
      </w:r>
      <w:r>
        <w:br w:type="textWrapping"/>
      </w:r>
      <w:r>
        <w:t xml:space="preserve">            value: "150823",</w:t>
      </w:r>
      <w:r>
        <w:br w:type="textWrapping"/>
      </w:r>
      <w:r>
        <w:t xml:space="preserve">            label: "乌拉特前旗",</w:t>
      </w:r>
      <w:r>
        <w:br w:type="textWrapping"/>
      </w:r>
      <w:r>
        <w:t xml:space="preserve">          },</w:t>
      </w:r>
      <w:r>
        <w:br w:type="textWrapping"/>
      </w:r>
      <w:r>
        <w:t xml:space="preserve">          {</w:t>
      </w:r>
      <w:r>
        <w:br w:type="textWrapping"/>
      </w:r>
      <w:r>
        <w:t xml:space="preserve">            value: "150824",</w:t>
      </w:r>
      <w:r>
        <w:br w:type="textWrapping"/>
      </w:r>
      <w:r>
        <w:t xml:space="preserve">            label: "乌拉特中旗",</w:t>
      </w:r>
      <w:r>
        <w:br w:type="textWrapping"/>
      </w:r>
      <w:r>
        <w:t xml:space="preserve">          },</w:t>
      </w:r>
      <w:r>
        <w:br w:type="textWrapping"/>
      </w:r>
      <w:r>
        <w:t xml:space="preserve">          {</w:t>
      </w:r>
      <w:r>
        <w:br w:type="textWrapping"/>
      </w:r>
      <w:r>
        <w:t xml:space="preserve">            value: "150825",</w:t>
      </w:r>
      <w:r>
        <w:br w:type="textWrapping"/>
      </w:r>
      <w:r>
        <w:t xml:space="preserve">            label: "乌拉特后旗",</w:t>
      </w:r>
      <w:r>
        <w:br w:type="textWrapping"/>
      </w:r>
      <w:r>
        <w:t xml:space="preserve">          },</w:t>
      </w:r>
      <w:r>
        <w:br w:type="textWrapping"/>
      </w:r>
      <w:r>
        <w:t xml:space="preserve">          {</w:t>
      </w:r>
      <w:r>
        <w:br w:type="textWrapping"/>
      </w:r>
      <w:r>
        <w:t xml:space="preserve">            value: "150826",</w:t>
      </w:r>
      <w:r>
        <w:br w:type="textWrapping"/>
      </w:r>
      <w:r>
        <w:t xml:space="preserve">            label: "杭锦后旗",</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"1509",</w:t>
      </w:r>
      <w:r>
        <w:br w:type="textWrapping"/>
      </w:r>
      <w:r>
        <w:t xml:space="preserve">        label: "乌兰察布市",</w:t>
      </w:r>
      <w:r>
        <w:br w:type="textWrapping"/>
      </w:r>
      <w:r>
        <w:t xml:space="preserve">        children: [</w:t>
      </w:r>
      <w:r>
        <w:br w:type="textWrapping"/>
      </w:r>
      <w:r>
        <w:t xml:space="preserve">          {</w:t>
      </w:r>
      <w:r>
        <w:br w:type="textWrapping"/>
      </w:r>
      <w:r>
        <w:t xml:space="preserve">            value: "150902",</w:t>
      </w:r>
      <w:r>
        <w:br w:type="textWrapping"/>
      </w:r>
      <w:r>
        <w:t xml:space="preserve">            label: "集宁区",</w:t>
      </w:r>
      <w:r>
        <w:br w:type="textWrapping"/>
      </w:r>
      <w:r>
        <w:t xml:space="preserve">          },</w:t>
      </w:r>
      <w:r>
        <w:br w:type="textWrapping"/>
      </w:r>
      <w:r>
        <w:t xml:space="preserve">          {</w:t>
      </w:r>
      <w:r>
        <w:br w:type="textWrapping"/>
      </w:r>
      <w:r>
        <w:t xml:space="preserve">            value: "150921",</w:t>
      </w:r>
      <w:r>
        <w:br w:type="textWrapping"/>
      </w:r>
      <w:r>
        <w:t xml:space="preserve">            label: "卓资县",</w:t>
      </w:r>
      <w:r>
        <w:br w:type="textWrapping"/>
      </w:r>
      <w:r>
        <w:t xml:space="preserve">          },</w:t>
      </w:r>
      <w:r>
        <w:br w:type="textWrapping"/>
      </w:r>
      <w:r>
        <w:t xml:space="preserve">          {</w:t>
      </w:r>
      <w:r>
        <w:br w:type="textWrapping"/>
      </w:r>
      <w:r>
        <w:t xml:space="preserve">            value: "150922",</w:t>
      </w:r>
      <w:r>
        <w:br w:type="textWrapping"/>
      </w:r>
      <w:r>
        <w:t xml:space="preserve">            label: "化德县",</w:t>
      </w:r>
      <w:r>
        <w:br w:type="textWrapping"/>
      </w:r>
      <w:r>
        <w:t xml:space="preserve">          },</w:t>
      </w:r>
      <w:r>
        <w:br w:type="textWrapping"/>
      </w:r>
      <w:r>
        <w:t xml:space="preserve">          {</w:t>
      </w:r>
      <w:r>
        <w:br w:type="textWrapping"/>
      </w:r>
      <w:r>
        <w:t xml:space="preserve">            value: "150923",</w:t>
      </w:r>
      <w:r>
        <w:br w:type="textWrapping"/>
      </w:r>
      <w:r>
        <w:t xml:space="preserve">            label: "商都县",</w:t>
      </w:r>
      <w:r>
        <w:br w:type="textWrapping"/>
      </w:r>
      <w:r>
        <w:t xml:space="preserve">          },</w:t>
      </w:r>
      <w:r>
        <w:br w:type="textWrapping"/>
      </w:r>
      <w:r>
        <w:t xml:space="preserve">          {</w:t>
      </w:r>
      <w:r>
        <w:br w:type="textWrapping"/>
      </w:r>
      <w:r>
        <w:t xml:space="preserve">            value: "150924",</w:t>
      </w:r>
      <w:r>
        <w:br w:type="textWrapping"/>
      </w:r>
      <w:r>
        <w:t xml:space="preserve">            label: "兴和县",</w:t>
      </w:r>
      <w:r>
        <w:br w:type="textWrapping"/>
      </w:r>
      <w:r>
        <w:t xml:space="preserve">          },</w:t>
      </w:r>
      <w:r>
        <w:br w:type="textWrapping"/>
      </w:r>
      <w:r>
        <w:t xml:space="preserve">          {</w:t>
      </w:r>
      <w:r>
        <w:br w:type="textWrapping"/>
      </w:r>
      <w:r>
        <w:t xml:space="preserve">            value: "150925",</w:t>
      </w:r>
      <w:r>
        <w:br w:type="textWrapping"/>
      </w:r>
      <w:r>
        <w:t xml:space="preserve">            label: "凉城县",</w:t>
      </w:r>
      <w:r>
        <w:br w:type="textWrapping"/>
      </w:r>
      <w:r>
        <w:t xml:space="preserve">          },</w:t>
      </w:r>
      <w:r>
        <w:br w:type="textWrapping"/>
      </w:r>
      <w:r>
        <w:t xml:space="preserve">          {</w:t>
      </w:r>
      <w:r>
        <w:br w:type="textWrapping"/>
      </w:r>
      <w:r>
        <w:t xml:space="preserve">            value: "150926",</w:t>
      </w:r>
      <w:r>
        <w:br w:type="textWrapping"/>
      </w:r>
      <w:r>
        <w:t xml:space="preserve">            label: "察哈尔右翼前旗",</w:t>
      </w:r>
      <w:r>
        <w:br w:type="textWrapping"/>
      </w:r>
      <w:r>
        <w:t xml:space="preserve">          },</w:t>
      </w:r>
      <w:r>
        <w:br w:type="textWrapping"/>
      </w:r>
      <w:r>
        <w:t xml:space="preserve">          {</w:t>
      </w:r>
      <w:r>
        <w:br w:type="textWrapping"/>
      </w:r>
      <w:r>
        <w:t xml:space="preserve">            value: "150927",</w:t>
      </w:r>
      <w:r>
        <w:br w:type="textWrapping"/>
      </w:r>
      <w:r>
        <w:t xml:space="preserve">            label: "察哈尔右翼中旗",</w:t>
      </w:r>
      <w:r>
        <w:br w:type="textWrapping"/>
      </w:r>
      <w:r>
        <w:t xml:space="preserve">          },</w:t>
      </w:r>
      <w:r>
        <w:br w:type="textWrapping"/>
      </w:r>
      <w:r>
        <w:t xml:space="preserve">          {</w:t>
      </w:r>
      <w:r>
        <w:br w:type="textWrapping"/>
      </w:r>
      <w:r>
        <w:t xml:space="preserve">            value: "150928",</w:t>
      </w:r>
      <w:r>
        <w:br w:type="textWrapping"/>
      </w:r>
      <w:r>
        <w:t xml:space="preserve">            label: "察哈尔右翼后旗",</w:t>
      </w:r>
      <w:r>
        <w:br w:type="textWrapping"/>
      </w:r>
      <w:r>
        <w:t xml:space="preserve">          },</w:t>
      </w:r>
      <w:r>
        <w:br w:type="textWrapping"/>
      </w:r>
      <w:r>
        <w:t xml:space="preserve">          {</w:t>
      </w:r>
      <w:r>
        <w:br w:type="textWrapping"/>
      </w:r>
      <w:r>
        <w:t xml:space="preserve">            value: "150929",</w:t>
      </w:r>
      <w:r>
        <w:br w:type="textWrapping"/>
      </w:r>
      <w:r>
        <w:t xml:space="preserve">            label: "四子王旗",</w:t>
      </w:r>
      <w:r>
        <w:br w:type="textWrapping"/>
      </w:r>
      <w:r>
        <w:t xml:space="preserve">          },</w:t>
      </w:r>
      <w:r>
        <w:br w:type="textWrapping"/>
      </w:r>
      <w:r>
        <w:t xml:space="preserve">          {</w:t>
      </w:r>
      <w:r>
        <w:br w:type="textWrapping"/>
      </w:r>
      <w:r>
        <w:t xml:space="preserve">            value: "150981",</w:t>
      </w:r>
      <w:r>
        <w:br w:type="textWrapping"/>
      </w:r>
      <w:r>
        <w:t xml:space="preserve">            label: "丰镇市",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"1522",</w:t>
      </w:r>
      <w:r>
        <w:br w:type="textWrapping"/>
      </w:r>
      <w:r>
        <w:t xml:space="preserve">        label: "兴安盟",</w:t>
      </w:r>
      <w:r>
        <w:br w:type="textWrapping"/>
      </w:r>
      <w:r>
        <w:t xml:space="preserve">        children: [</w:t>
      </w:r>
      <w:r>
        <w:br w:type="textWrapping"/>
      </w:r>
      <w:r>
        <w:t xml:space="preserve">          {</w:t>
      </w:r>
      <w:r>
        <w:br w:type="textWrapping"/>
      </w:r>
      <w:r>
        <w:t xml:space="preserve">            value: "152201",</w:t>
      </w:r>
      <w:r>
        <w:br w:type="textWrapping"/>
      </w:r>
      <w:r>
        <w:t xml:space="preserve">            label: "乌兰浩特市",</w:t>
      </w:r>
      <w:r>
        <w:br w:type="textWrapping"/>
      </w:r>
      <w:r>
        <w:t xml:space="preserve">          },</w:t>
      </w:r>
      <w:r>
        <w:br w:type="textWrapping"/>
      </w:r>
      <w:r>
        <w:t xml:space="preserve">          {</w:t>
      </w:r>
      <w:r>
        <w:br w:type="textWrapping"/>
      </w:r>
      <w:r>
        <w:t xml:space="preserve">            value: "152202",</w:t>
      </w:r>
      <w:r>
        <w:br w:type="textWrapping"/>
      </w:r>
      <w:r>
        <w:t xml:space="preserve">            label: "阿尔山市",</w:t>
      </w:r>
      <w:r>
        <w:br w:type="textWrapping"/>
      </w:r>
      <w:r>
        <w:t xml:space="preserve">          },</w:t>
      </w:r>
      <w:r>
        <w:br w:type="textWrapping"/>
      </w:r>
      <w:r>
        <w:t xml:space="preserve">          {</w:t>
      </w:r>
      <w:r>
        <w:br w:type="textWrapping"/>
      </w:r>
      <w:r>
        <w:t xml:space="preserve">            value: "152221",</w:t>
      </w:r>
      <w:r>
        <w:br w:type="textWrapping"/>
      </w:r>
      <w:r>
        <w:t xml:space="preserve">            label: "科尔沁右翼前旗",</w:t>
      </w:r>
      <w:r>
        <w:br w:type="textWrapping"/>
      </w:r>
      <w:r>
        <w:t xml:space="preserve">          },</w:t>
      </w:r>
      <w:r>
        <w:br w:type="textWrapping"/>
      </w:r>
      <w:r>
        <w:t xml:space="preserve">          {</w:t>
      </w:r>
      <w:r>
        <w:br w:type="textWrapping"/>
      </w:r>
      <w:r>
        <w:t xml:space="preserve">            value: "152222",</w:t>
      </w:r>
      <w:r>
        <w:br w:type="textWrapping"/>
      </w:r>
      <w:r>
        <w:t xml:space="preserve">            label: "科尔沁右翼中旗",</w:t>
      </w:r>
      <w:r>
        <w:br w:type="textWrapping"/>
      </w:r>
      <w:r>
        <w:t xml:space="preserve">          },</w:t>
      </w:r>
      <w:r>
        <w:br w:type="textWrapping"/>
      </w:r>
      <w:r>
        <w:t xml:space="preserve">          {</w:t>
      </w:r>
      <w:r>
        <w:br w:type="textWrapping"/>
      </w:r>
      <w:r>
        <w:t xml:space="preserve">            value: "152223",</w:t>
      </w:r>
      <w:r>
        <w:br w:type="textWrapping"/>
      </w:r>
      <w:r>
        <w:t xml:space="preserve">            label: "扎赉特旗",</w:t>
      </w:r>
      <w:r>
        <w:br w:type="textWrapping"/>
      </w:r>
      <w:r>
        <w:t xml:space="preserve">          },</w:t>
      </w:r>
      <w:r>
        <w:br w:type="textWrapping"/>
      </w:r>
      <w:r>
        <w:t xml:space="preserve">          {</w:t>
      </w:r>
      <w:r>
        <w:br w:type="textWrapping"/>
      </w:r>
      <w:r>
        <w:t xml:space="preserve">            value: "152224",</w:t>
      </w:r>
      <w:r>
        <w:br w:type="textWrapping"/>
      </w:r>
      <w:r>
        <w:t xml:space="preserve">            label: "突泉县",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"1525",</w:t>
      </w:r>
      <w:r>
        <w:br w:type="textWrapping"/>
      </w:r>
      <w:r>
        <w:t xml:space="preserve">        label: "锡林郭勒盟",</w:t>
      </w:r>
      <w:r>
        <w:br w:type="textWrapping"/>
      </w:r>
      <w:r>
        <w:t xml:space="preserve">        children: [</w:t>
      </w:r>
      <w:r>
        <w:br w:type="textWrapping"/>
      </w:r>
      <w:r>
        <w:t xml:space="preserve">          {</w:t>
      </w:r>
      <w:r>
        <w:br w:type="textWrapping"/>
      </w:r>
      <w:r>
        <w:t xml:space="preserve">            value: "152501",</w:t>
      </w:r>
      <w:r>
        <w:br w:type="textWrapping"/>
      </w:r>
      <w:r>
        <w:t xml:space="preserve">            label: "二连浩特市",</w:t>
      </w:r>
      <w:r>
        <w:br w:type="textWrapping"/>
      </w:r>
      <w:r>
        <w:t xml:space="preserve">          },</w:t>
      </w:r>
      <w:r>
        <w:br w:type="textWrapping"/>
      </w:r>
      <w:r>
        <w:t xml:space="preserve">          {</w:t>
      </w:r>
      <w:r>
        <w:br w:type="textWrapping"/>
      </w:r>
      <w:r>
        <w:t xml:space="preserve">            value: "152502",</w:t>
      </w:r>
      <w:r>
        <w:br w:type="textWrapping"/>
      </w:r>
      <w:r>
        <w:t xml:space="preserve">            label: "锡林浩特市",</w:t>
      </w:r>
      <w:r>
        <w:br w:type="textWrapping"/>
      </w:r>
      <w:r>
        <w:t xml:space="preserve">          },</w:t>
      </w:r>
      <w:r>
        <w:br w:type="textWrapping"/>
      </w:r>
      <w:r>
        <w:t xml:space="preserve">          {</w:t>
      </w:r>
      <w:r>
        <w:br w:type="textWrapping"/>
      </w:r>
      <w:r>
        <w:t xml:space="preserve">            value: "152522",</w:t>
      </w:r>
      <w:r>
        <w:br w:type="textWrapping"/>
      </w:r>
      <w:r>
        <w:t xml:space="preserve">            label: "阿巴嘎旗",</w:t>
      </w:r>
      <w:r>
        <w:br w:type="textWrapping"/>
      </w:r>
      <w:r>
        <w:t xml:space="preserve">          },</w:t>
      </w:r>
      <w:r>
        <w:br w:type="textWrapping"/>
      </w:r>
      <w:r>
        <w:t xml:space="preserve">          {</w:t>
      </w:r>
      <w:r>
        <w:br w:type="textWrapping"/>
      </w:r>
      <w:r>
        <w:t xml:space="preserve">            value: "152523",</w:t>
      </w:r>
      <w:r>
        <w:br w:type="textWrapping"/>
      </w:r>
      <w:r>
        <w:t xml:space="preserve">            label: "苏尼特左旗",</w:t>
      </w:r>
      <w:r>
        <w:br w:type="textWrapping"/>
      </w:r>
      <w:r>
        <w:t xml:space="preserve">          },</w:t>
      </w:r>
      <w:r>
        <w:br w:type="textWrapping"/>
      </w:r>
      <w:r>
        <w:t xml:space="preserve">          {</w:t>
      </w:r>
      <w:r>
        <w:br w:type="textWrapping"/>
      </w:r>
      <w:r>
        <w:t xml:space="preserve">            value: "152524",</w:t>
      </w:r>
      <w:r>
        <w:br w:type="textWrapping"/>
      </w:r>
      <w:r>
        <w:t xml:space="preserve">            label: "苏尼特右旗",</w:t>
      </w:r>
      <w:r>
        <w:br w:type="textWrapping"/>
      </w:r>
      <w:r>
        <w:t xml:space="preserve">          },</w:t>
      </w:r>
      <w:r>
        <w:br w:type="textWrapping"/>
      </w:r>
      <w:r>
        <w:t xml:space="preserve">          {</w:t>
      </w:r>
      <w:r>
        <w:br w:type="textWrapping"/>
      </w:r>
      <w:r>
        <w:t xml:space="preserve">            value: "152525",</w:t>
      </w:r>
      <w:r>
        <w:br w:type="textWrapping"/>
      </w:r>
      <w:r>
        <w:t xml:space="preserve">            label: "东乌珠穆沁旗",</w:t>
      </w:r>
      <w:r>
        <w:br w:type="textWrapping"/>
      </w:r>
      <w:r>
        <w:t xml:space="preserve">          },</w:t>
      </w:r>
      <w:r>
        <w:br w:type="textWrapping"/>
      </w:r>
      <w:r>
        <w:t xml:space="preserve">          {</w:t>
      </w:r>
      <w:r>
        <w:br w:type="textWrapping"/>
      </w:r>
      <w:r>
        <w:t xml:space="preserve">            value: "152526",</w:t>
      </w:r>
      <w:r>
        <w:br w:type="textWrapping"/>
      </w:r>
      <w:r>
        <w:t xml:space="preserve">            label: "西乌珠穆沁旗",</w:t>
      </w:r>
      <w:r>
        <w:br w:type="textWrapping"/>
      </w:r>
      <w:r>
        <w:t xml:space="preserve">          },</w:t>
      </w:r>
      <w:r>
        <w:br w:type="textWrapping"/>
      </w:r>
      <w:r>
        <w:t xml:space="preserve">          {</w:t>
      </w:r>
      <w:r>
        <w:br w:type="textWrapping"/>
      </w:r>
      <w:r>
        <w:t xml:space="preserve">            value: "152527",</w:t>
      </w:r>
      <w:r>
        <w:br w:type="textWrapping"/>
      </w:r>
      <w:r>
        <w:t xml:space="preserve">            label: "太仆寺旗",</w:t>
      </w:r>
      <w:r>
        <w:br w:type="textWrapping"/>
      </w:r>
      <w:r>
        <w:t xml:space="preserve">          },</w:t>
      </w:r>
      <w:r>
        <w:br w:type="textWrapping"/>
      </w:r>
      <w:r>
        <w:t xml:space="preserve">          {</w:t>
      </w:r>
      <w:r>
        <w:br w:type="textWrapping"/>
      </w:r>
      <w:r>
        <w:t xml:space="preserve">            value: "152528",</w:t>
      </w:r>
      <w:r>
        <w:br w:type="textWrapping"/>
      </w:r>
      <w:r>
        <w:t xml:space="preserve">            label: "镶黄旗",</w:t>
      </w:r>
      <w:r>
        <w:br w:type="textWrapping"/>
      </w:r>
      <w:r>
        <w:t xml:space="preserve">          },</w:t>
      </w:r>
      <w:r>
        <w:br w:type="textWrapping"/>
      </w:r>
      <w:r>
        <w:t xml:space="preserve">          {</w:t>
      </w:r>
      <w:r>
        <w:br w:type="textWrapping"/>
      </w:r>
      <w:r>
        <w:t xml:space="preserve">            value: "152529",</w:t>
      </w:r>
      <w:r>
        <w:br w:type="textWrapping"/>
      </w:r>
      <w:r>
        <w:t xml:space="preserve">            label: "正镶白旗",</w:t>
      </w:r>
      <w:r>
        <w:br w:type="textWrapping"/>
      </w:r>
      <w:r>
        <w:t xml:space="preserve">          },</w:t>
      </w:r>
      <w:r>
        <w:br w:type="textWrapping"/>
      </w:r>
      <w:r>
        <w:t xml:space="preserve">          {</w:t>
      </w:r>
      <w:r>
        <w:br w:type="textWrapping"/>
      </w:r>
      <w:r>
        <w:t xml:space="preserve">            value: "152530",</w:t>
      </w:r>
      <w:r>
        <w:br w:type="textWrapping"/>
      </w:r>
      <w:r>
        <w:t xml:space="preserve">            label: "正蓝旗",</w:t>
      </w:r>
      <w:r>
        <w:br w:type="textWrapping"/>
      </w:r>
      <w:r>
        <w:t xml:space="preserve">          },</w:t>
      </w:r>
      <w:r>
        <w:br w:type="textWrapping"/>
      </w:r>
      <w:r>
        <w:t xml:space="preserve">          {</w:t>
      </w:r>
      <w:r>
        <w:br w:type="textWrapping"/>
      </w:r>
      <w:r>
        <w:t xml:space="preserve">            value: "152531",</w:t>
      </w:r>
      <w:r>
        <w:br w:type="textWrapping"/>
      </w:r>
      <w:r>
        <w:t xml:space="preserve">            label: "多伦县",</w:t>
      </w:r>
      <w:r>
        <w:br w:type="textWrapping"/>
      </w:r>
      <w:r>
        <w:t xml:space="preserve">          },</w:t>
      </w:r>
      <w:r>
        <w:br w:type="textWrapping"/>
      </w:r>
      <w:r>
        <w:t xml:space="preserve">          {</w:t>
      </w:r>
      <w:r>
        <w:br w:type="textWrapping"/>
      </w:r>
      <w:r>
        <w:t xml:space="preserve">            value: "152571",</w:t>
      </w:r>
      <w:r>
        <w:br w:type="textWrapping"/>
      </w:r>
      <w:r>
        <w:t xml:space="preserve">            label: "乌拉盖管委会",</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"1529",</w:t>
      </w:r>
      <w:r>
        <w:br w:type="textWrapping"/>
      </w:r>
      <w:r>
        <w:t xml:space="preserve">        label: "阿拉善盟",</w:t>
      </w:r>
      <w:r>
        <w:br w:type="textWrapping"/>
      </w:r>
      <w:r>
        <w:t xml:space="preserve">        children: [</w:t>
      </w:r>
      <w:r>
        <w:br w:type="textWrapping"/>
      </w:r>
      <w:r>
        <w:t xml:space="preserve">          {</w:t>
      </w:r>
      <w:r>
        <w:br w:type="textWrapping"/>
      </w:r>
      <w:r>
        <w:t xml:space="preserve">            value: "152921",</w:t>
      </w:r>
      <w:r>
        <w:br w:type="textWrapping"/>
      </w:r>
      <w:r>
        <w:t xml:space="preserve">            label: "阿拉善左旗",</w:t>
      </w:r>
      <w:r>
        <w:br w:type="textWrapping"/>
      </w:r>
      <w:r>
        <w:t xml:space="preserve">          },</w:t>
      </w:r>
      <w:r>
        <w:br w:type="textWrapping"/>
      </w:r>
      <w:r>
        <w:t xml:space="preserve">          {</w:t>
      </w:r>
      <w:r>
        <w:br w:type="textWrapping"/>
      </w:r>
      <w:r>
        <w:t xml:space="preserve">            value: "152922",</w:t>
      </w:r>
      <w:r>
        <w:br w:type="textWrapping"/>
      </w:r>
      <w:r>
        <w:t xml:space="preserve">            label: "阿拉善右旗",</w:t>
      </w:r>
      <w:r>
        <w:br w:type="textWrapping"/>
      </w:r>
      <w:r>
        <w:t xml:space="preserve">          },</w:t>
      </w:r>
      <w:r>
        <w:br w:type="textWrapping"/>
      </w:r>
      <w:r>
        <w:t xml:space="preserve">          {</w:t>
      </w:r>
      <w:r>
        <w:br w:type="textWrapping"/>
      </w:r>
      <w:r>
        <w:t xml:space="preserve">            value: "152923",</w:t>
      </w:r>
      <w:r>
        <w:br w:type="textWrapping"/>
      </w:r>
      <w:r>
        <w:t xml:space="preserve">            label: "额济纳旗",</w:t>
      </w:r>
      <w:r>
        <w:br w:type="textWrapping"/>
      </w:r>
      <w:r>
        <w:t xml:space="preserve">          },</w:t>
      </w:r>
      <w:r>
        <w:br w:type="textWrapping"/>
      </w:r>
      <w:r>
        <w:t xml:space="preserve">          {</w:t>
      </w:r>
      <w:r>
        <w:br w:type="textWrapping"/>
      </w:r>
      <w:r>
        <w:t xml:space="preserve">            value: "152971",</w:t>
      </w:r>
      <w:r>
        <w:br w:type="textWrapping"/>
      </w:r>
      <w:r>
        <w:t xml:space="preserve">            label: "内蒙古阿拉善经济开发区",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"21",</w:t>
      </w:r>
      <w:r>
        <w:br w:type="textWrapping"/>
      </w:r>
      <w:r>
        <w:t xml:space="preserve">    label: "辽宁省",</w:t>
      </w:r>
      <w:r>
        <w:br w:type="textWrapping"/>
      </w:r>
      <w:r>
        <w:t xml:space="preserve">    children: [</w:t>
      </w:r>
      <w:r>
        <w:br w:type="textWrapping"/>
      </w:r>
      <w:r>
        <w:t xml:space="preserve">      {</w:t>
      </w:r>
      <w:r>
        <w:br w:type="textWrapping"/>
      </w:r>
      <w:r>
        <w:t xml:space="preserve">        value: "2101",</w:t>
      </w:r>
      <w:r>
        <w:br w:type="textWrapping"/>
      </w:r>
      <w:r>
        <w:t xml:space="preserve">        label: "沈阳市",</w:t>
      </w:r>
      <w:r>
        <w:br w:type="textWrapping"/>
      </w:r>
      <w:r>
        <w:t xml:space="preserve">        children: [</w:t>
      </w:r>
      <w:r>
        <w:br w:type="textWrapping"/>
      </w:r>
      <w:r>
        <w:t xml:space="preserve">          {</w:t>
      </w:r>
      <w:r>
        <w:br w:type="textWrapping"/>
      </w:r>
      <w:r>
        <w:t xml:space="preserve">            value: "210102",</w:t>
      </w:r>
      <w:r>
        <w:br w:type="textWrapping"/>
      </w:r>
      <w:r>
        <w:t xml:space="preserve">            label: "和平区",</w:t>
      </w:r>
      <w:r>
        <w:br w:type="textWrapping"/>
      </w:r>
      <w:r>
        <w:t xml:space="preserve">          },</w:t>
      </w:r>
      <w:r>
        <w:br w:type="textWrapping"/>
      </w:r>
      <w:r>
        <w:t xml:space="preserve">          {</w:t>
      </w:r>
      <w:r>
        <w:br w:type="textWrapping"/>
      </w:r>
      <w:r>
        <w:t xml:space="preserve">            value: "210103",</w:t>
      </w:r>
      <w:r>
        <w:br w:type="textWrapping"/>
      </w:r>
      <w:r>
        <w:t xml:space="preserve">            label: "沈河区",</w:t>
      </w:r>
      <w:r>
        <w:br w:type="textWrapping"/>
      </w:r>
      <w:r>
        <w:t xml:space="preserve">          },</w:t>
      </w:r>
      <w:r>
        <w:br w:type="textWrapping"/>
      </w:r>
      <w:r>
        <w:t xml:space="preserve">          {</w:t>
      </w:r>
      <w:r>
        <w:br w:type="textWrapping"/>
      </w:r>
      <w:r>
        <w:t xml:space="preserve">            value: "210104",</w:t>
      </w:r>
      <w:r>
        <w:br w:type="textWrapping"/>
      </w:r>
      <w:r>
        <w:t xml:space="preserve">            label: "大东区",</w:t>
      </w:r>
      <w:r>
        <w:br w:type="textWrapping"/>
      </w:r>
      <w:r>
        <w:t xml:space="preserve">          },</w:t>
      </w:r>
      <w:r>
        <w:br w:type="textWrapping"/>
      </w:r>
      <w:r>
        <w:t xml:space="preserve">          {</w:t>
      </w:r>
      <w:r>
        <w:br w:type="textWrapping"/>
      </w:r>
      <w:r>
        <w:t xml:space="preserve">            value: "210105",</w:t>
      </w:r>
      <w:r>
        <w:br w:type="textWrapping"/>
      </w:r>
      <w:r>
        <w:t xml:space="preserve">            label: "皇姑区",</w:t>
      </w:r>
      <w:r>
        <w:br w:type="textWrapping"/>
      </w:r>
      <w:r>
        <w:t xml:space="preserve">          },</w:t>
      </w:r>
      <w:r>
        <w:br w:type="textWrapping"/>
      </w:r>
      <w:r>
        <w:t xml:space="preserve">          {</w:t>
      </w:r>
      <w:r>
        <w:br w:type="textWrapping"/>
      </w:r>
      <w:r>
        <w:t xml:space="preserve">            value: "210106",</w:t>
      </w:r>
      <w:r>
        <w:br w:type="textWrapping"/>
      </w:r>
      <w:r>
        <w:t xml:space="preserve">            label: "铁西区",</w:t>
      </w:r>
      <w:r>
        <w:br w:type="textWrapping"/>
      </w:r>
      <w:r>
        <w:t xml:space="preserve">          },</w:t>
      </w:r>
      <w:r>
        <w:br w:type="textWrapping"/>
      </w:r>
      <w:r>
        <w:t xml:space="preserve">          {</w:t>
      </w:r>
      <w:r>
        <w:br w:type="textWrapping"/>
      </w:r>
      <w:r>
        <w:t xml:space="preserve">            value: "210111",</w:t>
      </w:r>
      <w:r>
        <w:br w:type="textWrapping"/>
      </w:r>
      <w:r>
        <w:t xml:space="preserve">            label: "苏家屯区",</w:t>
      </w:r>
      <w:r>
        <w:br w:type="textWrapping"/>
      </w:r>
      <w:r>
        <w:t xml:space="preserve">          },</w:t>
      </w:r>
      <w:r>
        <w:br w:type="textWrapping"/>
      </w:r>
      <w:r>
        <w:t xml:space="preserve">          {</w:t>
      </w:r>
      <w:r>
        <w:br w:type="textWrapping"/>
      </w:r>
      <w:r>
        <w:t xml:space="preserve">            value: "210112",</w:t>
      </w:r>
      <w:r>
        <w:br w:type="textWrapping"/>
      </w:r>
      <w:r>
        <w:t xml:space="preserve">            label: "浑南区",</w:t>
      </w:r>
      <w:r>
        <w:br w:type="textWrapping"/>
      </w:r>
      <w:r>
        <w:t xml:space="preserve">          },</w:t>
      </w:r>
      <w:r>
        <w:br w:type="textWrapping"/>
      </w:r>
      <w:r>
        <w:t xml:space="preserve">          {</w:t>
      </w:r>
      <w:r>
        <w:br w:type="textWrapping"/>
      </w:r>
      <w:r>
        <w:t xml:space="preserve">            value: "210113",</w:t>
      </w:r>
      <w:r>
        <w:br w:type="textWrapping"/>
      </w:r>
      <w:r>
        <w:t xml:space="preserve">            label: "沈北新区",</w:t>
      </w:r>
      <w:r>
        <w:br w:type="textWrapping"/>
      </w:r>
      <w:r>
        <w:t xml:space="preserve">          },</w:t>
      </w:r>
      <w:r>
        <w:br w:type="textWrapping"/>
      </w:r>
      <w:r>
        <w:t xml:space="preserve">          {</w:t>
      </w:r>
      <w:r>
        <w:br w:type="textWrapping"/>
      </w:r>
      <w:r>
        <w:t xml:space="preserve">            value: "210114",</w:t>
      </w:r>
      <w:r>
        <w:br w:type="textWrapping"/>
      </w:r>
      <w:r>
        <w:t xml:space="preserve">            label: "于洪区",</w:t>
      </w:r>
      <w:r>
        <w:br w:type="textWrapping"/>
      </w:r>
      <w:r>
        <w:t xml:space="preserve">          },</w:t>
      </w:r>
      <w:r>
        <w:br w:type="textWrapping"/>
      </w:r>
      <w:r>
        <w:t xml:space="preserve">          {</w:t>
      </w:r>
      <w:r>
        <w:br w:type="textWrapping"/>
      </w:r>
      <w:r>
        <w:t xml:space="preserve">            value: "210115",</w:t>
      </w:r>
      <w:r>
        <w:br w:type="textWrapping"/>
      </w:r>
      <w:r>
        <w:t xml:space="preserve">            label: "辽中区",</w:t>
      </w:r>
      <w:r>
        <w:br w:type="textWrapping"/>
      </w:r>
      <w:r>
        <w:t xml:space="preserve">          },</w:t>
      </w:r>
      <w:r>
        <w:br w:type="textWrapping"/>
      </w:r>
      <w:r>
        <w:t xml:space="preserve">          {</w:t>
      </w:r>
      <w:r>
        <w:br w:type="textWrapping"/>
      </w:r>
      <w:r>
        <w:t xml:space="preserve">            value: "210123",</w:t>
      </w:r>
      <w:r>
        <w:br w:type="textWrapping"/>
      </w:r>
      <w:r>
        <w:t xml:space="preserve">            label: "康平县",</w:t>
      </w:r>
      <w:r>
        <w:br w:type="textWrapping"/>
      </w:r>
      <w:r>
        <w:t xml:space="preserve">          },</w:t>
      </w:r>
      <w:r>
        <w:br w:type="textWrapping"/>
      </w:r>
      <w:r>
        <w:t xml:space="preserve">          {</w:t>
      </w:r>
      <w:r>
        <w:br w:type="textWrapping"/>
      </w:r>
      <w:r>
        <w:t xml:space="preserve">            value: "210124",</w:t>
      </w:r>
      <w:r>
        <w:br w:type="textWrapping"/>
      </w:r>
      <w:r>
        <w:t xml:space="preserve">            label: "法库县",</w:t>
      </w:r>
      <w:r>
        <w:br w:type="textWrapping"/>
      </w:r>
      <w:r>
        <w:t xml:space="preserve">          },</w:t>
      </w:r>
      <w:r>
        <w:br w:type="textWrapping"/>
      </w:r>
      <w:r>
        <w:t xml:space="preserve">          {</w:t>
      </w:r>
      <w:r>
        <w:br w:type="textWrapping"/>
      </w:r>
      <w:r>
        <w:t xml:space="preserve">            value: "210181",</w:t>
      </w:r>
      <w:r>
        <w:br w:type="textWrapping"/>
      </w:r>
      <w:r>
        <w:t xml:space="preserve">            label: "新民市",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"2102",</w:t>
      </w:r>
      <w:r>
        <w:br w:type="textWrapping"/>
      </w:r>
      <w:r>
        <w:t xml:space="preserve">        label: "大连市",</w:t>
      </w:r>
      <w:r>
        <w:br w:type="textWrapping"/>
      </w:r>
      <w:r>
        <w:t xml:space="preserve">        children: [</w:t>
      </w:r>
      <w:r>
        <w:br w:type="textWrapping"/>
      </w:r>
      <w:r>
        <w:t xml:space="preserve">          {</w:t>
      </w:r>
      <w:r>
        <w:br w:type="textWrapping"/>
      </w:r>
      <w:r>
        <w:t xml:space="preserve">            value: "210202",</w:t>
      </w:r>
      <w:r>
        <w:br w:type="textWrapping"/>
      </w:r>
      <w:r>
        <w:t xml:space="preserve">            label: "中山区",</w:t>
      </w:r>
      <w:r>
        <w:br w:type="textWrapping"/>
      </w:r>
      <w:r>
        <w:t xml:space="preserve">          },</w:t>
      </w:r>
      <w:r>
        <w:br w:type="textWrapping"/>
      </w:r>
      <w:r>
        <w:t xml:space="preserve">          {</w:t>
      </w:r>
      <w:r>
        <w:br w:type="textWrapping"/>
      </w:r>
      <w:r>
        <w:t xml:space="preserve">            value: "210203",</w:t>
      </w:r>
      <w:r>
        <w:br w:type="textWrapping"/>
      </w:r>
      <w:r>
        <w:t xml:space="preserve">            label: "西岗区",</w:t>
      </w:r>
      <w:r>
        <w:br w:type="textWrapping"/>
      </w:r>
      <w:r>
        <w:t xml:space="preserve">          },</w:t>
      </w:r>
      <w:r>
        <w:br w:type="textWrapping"/>
      </w:r>
      <w:r>
        <w:t xml:space="preserve">          {</w:t>
      </w:r>
      <w:r>
        <w:br w:type="textWrapping"/>
      </w:r>
      <w:r>
        <w:t xml:space="preserve">            value: "210204",</w:t>
      </w:r>
      <w:r>
        <w:br w:type="textWrapping"/>
      </w:r>
      <w:r>
        <w:t xml:space="preserve">            label: "沙河口区",</w:t>
      </w:r>
      <w:r>
        <w:br w:type="textWrapping"/>
      </w:r>
      <w:r>
        <w:t xml:space="preserve">          },</w:t>
      </w:r>
      <w:r>
        <w:br w:type="textWrapping"/>
      </w:r>
      <w:r>
        <w:t xml:space="preserve">          {</w:t>
      </w:r>
      <w:r>
        <w:br w:type="textWrapping"/>
      </w:r>
      <w:r>
        <w:t xml:space="preserve">            value: "210211",</w:t>
      </w:r>
      <w:r>
        <w:br w:type="textWrapping"/>
      </w:r>
      <w:r>
        <w:t xml:space="preserve">            label: "甘井子区",</w:t>
      </w:r>
      <w:r>
        <w:br w:type="textWrapping"/>
      </w:r>
      <w:r>
        <w:t xml:space="preserve">          },</w:t>
      </w:r>
      <w:r>
        <w:br w:type="textWrapping"/>
      </w:r>
      <w:r>
        <w:t xml:space="preserve">          {</w:t>
      </w:r>
      <w:r>
        <w:br w:type="textWrapping"/>
      </w:r>
      <w:r>
        <w:t xml:space="preserve">            value: "210212",</w:t>
      </w:r>
      <w:r>
        <w:br w:type="textWrapping"/>
      </w:r>
      <w:r>
        <w:t xml:space="preserve">            label: "旅顺口区",</w:t>
      </w:r>
      <w:r>
        <w:br w:type="textWrapping"/>
      </w:r>
      <w:r>
        <w:t xml:space="preserve">          },</w:t>
      </w:r>
      <w:r>
        <w:br w:type="textWrapping"/>
      </w:r>
      <w:r>
        <w:t xml:space="preserve">          {</w:t>
      </w:r>
      <w:r>
        <w:br w:type="textWrapping"/>
      </w:r>
      <w:r>
        <w:t xml:space="preserve">            value: "210213",</w:t>
      </w:r>
      <w:r>
        <w:br w:type="textWrapping"/>
      </w:r>
      <w:r>
        <w:t xml:space="preserve">            label: "金州区",</w:t>
      </w:r>
      <w:r>
        <w:br w:type="textWrapping"/>
      </w:r>
      <w:r>
        <w:t xml:space="preserve">          },</w:t>
      </w:r>
      <w:r>
        <w:br w:type="textWrapping"/>
      </w:r>
      <w:r>
        <w:t xml:space="preserve">          {</w:t>
      </w:r>
      <w:r>
        <w:br w:type="textWrapping"/>
      </w:r>
      <w:r>
        <w:t xml:space="preserve">            value: "210214",</w:t>
      </w:r>
      <w:r>
        <w:br w:type="textWrapping"/>
      </w:r>
      <w:r>
        <w:t xml:space="preserve">            label: "普兰店区",</w:t>
      </w:r>
      <w:r>
        <w:br w:type="textWrapping"/>
      </w:r>
      <w:r>
        <w:t xml:space="preserve">          },</w:t>
      </w:r>
      <w:r>
        <w:br w:type="textWrapping"/>
      </w:r>
      <w:r>
        <w:t xml:space="preserve">          {</w:t>
      </w:r>
      <w:r>
        <w:br w:type="textWrapping"/>
      </w:r>
      <w:r>
        <w:t xml:space="preserve">            value: "210224",</w:t>
      </w:r>
      <w:r>
        <w:br w:type="textWrapping"/>
      </w:r>
      <w:r>
        <w:t xml:space="preserve">            label: "长海县",</w:t>
      </w:r>
      <w:r>
        <w:br w:type="textWrapping"/>
      </w:r>
      <w:r>
        <w:t xml:space="preserve">          },</w:t>
      </w:r>
      <w:r>
        <w:br w:type="textWrapping"/>
      </w:r>
      <w:r>
        <w:t xml:space="preserve">          {</w:t>
      </w:r>
      <w:r>
        <w:br w:type="textWrapping"/>
      </w:r>
      <w:r>
        <w:t xml:space="preserve">            value: "210281",</w:t>
      </w:r>
      <w:r>
        <w:br w:type="textWrapping"/>
      </w:r>
      <w:r>
        <w:t xml:space="preserve">            label: "瓦房店市",</w:t>
      </w:r>
      <w:r>
        <w:br w:type="textWrapping"/>
      </w:r>
      <w:r>
        <w:t xml:space="preserve">          },</w:t>
      </w:r>
      <w:r>
        <w:br w:type="textWrapping"/>
      </w:r>
      <w:r>
        <w:t xml:space="preserve">          {</w:t>
      </w:r>
      <w:r>
        <w:br w:type="textWrapping"/>
      </w:r>
      <w:r>
        <w:t xml:space="preserve">            value: "210283",</w:t>
      </w:r>
      <w:r>
        <w:br w:type="textWrapping"/>
      </w:r>
      <w:r>
        <w:t xml:space="preserve">            label: "庄河市",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"2103",</w:t>
      </w:r>
      <w:r>
        <w:br w:type="textWrapping"/>
      </w:r>
      <w:r>
        <w:t xml:space="preserve">        label: "鞍山市",</w:t>
      </w:r>
      <w:r>
        <w:br w:type="textWrapping"/>
      </w:r>
      <w:r>
        <w:t xml:space="preserve">        children: [</w:t>
      </w:r>
      <w:r>
        <w:br w:type="textWrapping"/>
      </w:r>
      <w:r>
        <w:t xml:space="preserve">          {</w:t>
      </w:r>
      <w:r>
        <w:br w:type="textWrapping"/>
      </w:r>
      <w:r>
        <w:t xml:space="preserve">            value: "210302",</w:t>
      </w:r>
      <w:r>
        <w:br w:type="textWrapping"/>
      </w:r>
      <w:r>
        <w:t xml:space="preserve">            label: "铁东区",</w:t>
      </w:r>
      <w:r>
        <w:br w:type="textWrapping"/>
      </w:r>
      <w:r>
        <w:t xml:space="preserve">          },</w:t>
      </w:r>
      <w:r>
        <w:br w:type="textWrapping"/>
      </w:r>
      <w:r>
        <w:t xml:space="preserve">          {</w:t>
      </w:r>
      <w:r>
        <w:br w:type="textWrapping"/>
      </w:r>
      <w:r>
        <w:t xml:space="preserve">            value: "210303",</w:t>
      </w:r>
      <w:r>
        <w:br w:type="textWrapping"/>
      </w:r>
      <w:r>
        <w:t xml:space="preserve">            label: "铁西区",</w:t>
      </w:r>
      <w:r>
        <w:br w:type="textWrapping"/>
      </w:r>
      <w:r>
        <w:t xml:space="preserve">          },</w:t>
      </w:r>
      <w:r>
        <w:br w:type="textWrapping"/>
      </w:r>
      <w:r>
        <w:t xml:space="preserve">          {</w:t>
      </w:r>
      <w:r>
        <w:br w:type="textWrapping"/>
      </w:r>
      <w:r>
        <w:t xml:space="preserve">            value: "210304",</w:t>
      </w:r>
      <w:r>
        <w:br w:type="textWrapping"/>
      </w:r>
      <w:r>
        <w:t xml:space="preserve">            label: "立山区",</w:t>
      </w:r>
      <w:r>
        <w:br w:type="textWrapping"/>
      </w:r>
      <w:r>
        <w:t xml:space="preserve">          },</w:t>
      </w:r>
      <w:r>
        <w:br w:type="textWrapping"/>
      </w:r>
      <w:r>
        <w:t xml:space="preserve">          {</w:t>
      </w:r>
      <w:r>
        <w:br w:type="textWrapping"/>
      </w:r>
      <w:r>
        <w:t xml:space="preserve">            value: "210311",</w:t>
      </w:r>
      <w:r>
        <w:br w:type="textWrapping"/>
      </w:r>
      <w:r>
        <w:t xml:space="preserve">            label: "千山区",</w:t>
      </w:r>
      <w:r>
        <w:br w:type="textWrapping"/>
      </w:r>
      <w:r>
        <w:t xml:space="preserve">          },</w:t>
      </w:r>
      <w:r>
        <w:br w:type="textWrapping"/>
      </w:r>
      <w:r>
        <w:t xml:space="preserve">          {</w:t>
      </w:r>
      <w:r>
        <w:br w:type="textWrapping"/>
      </w:r>
      <w:r>
        <w:t xml:space="preserve">            value: "210321",</w:t>
      </w:r>
      <w:r>
        <w:br w:type="textWrapping"/>
      </w:r>
      <w:r>
        <w:t xml:space="preserve">            label: "台安县",</w:t>
      </w:r>
      <w:r>
        <w:br w:type="textWrapping"/>
      </w:r>
      <w:r>
        <w:t xml:space="preserve">          },</w:t>
      </w:r>
      <w:r>
        <w:br w:type="textWrapping"/>
      </w:r>
      <w:r>
        <w:t xml:space="preserve">          {</w:t>
      </w:r>
      <w:r>
        <w:br w:type="textWrapping"/>
      </w:r>
      <w:r>
        <w:t xml:space="preserve">            value: "210323",</w:t>
      </w:r>
      <w:r>
        <w:br w:type="textWrapping"/>
      </w:r>
      <w:r>
        <w:t xml:space="preserve">            label: "岫岩满族自治县",</w:t>
      </w:r>
      <w:r>
        <w:br w:type="textWrapping"/>
      </w:r>
      <w:r>
        <w:t xml:space="preserve">          },</w:t>
      </w:r>
      <w:r>
        <w:br w:type="textWrapping"/>
      </w:r>
      <w:r>
        <w:t xml:space="preserve">          {</w:t>
      </w:r>
      <w:r>
        <w:br w:type="textWrapping"/>
      </w:r>
      <w:r>
        <w:t xml:space="preserve">            value: "210381",</w:t>
      </w:r>
      <w:r>
        <w:br w:type="textWrapping"/>
      </w:r>
      <w:r>
        <w:t xml:space="preserve">            label: "海城市",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"2104",</w:t>
      </w:r>
      <w:r>
        <w:br w:type="textWrapping"/>
      </w:r>
      <w:r>
        <w:t xml:space="preserve">        label: "抚顺市",</w:t>
      </w:r>
      <w:r>
        <w:br w:type="textWrapping"/>
      </w:r>
      <w:r>
        <w:t xml:space="preserve">        children: [</w:t>
      </w:r>
      <w:r>
        <w:br w:type="textWrapping"/>
      </w:r>
      <w:r>
        <w:t xml:space="preserve">          {</w:t>
      </w:r>
      <w:r>
        <w:br w:type="textWrapping"/>
      </w:r>
      <w:r>
        <w:t xml:space="preserve">            value: "210402",</w:t>
      </w:r>
      <w:r>
        <w:br w:type="textWrapping"/>
      </w:r>
      <w:r>
        <w:t xml:space="preserve">            label: "新抚区",</w:t>
      </w:r>
      <w:r>
        <w:br w:type="textWrapping"/>
      </w:r>
      <w:r>
        <w:t xml:space="preserve">          },</w:t>
      </w:r>
      <w:r>
        <w:br w:type="textWrapping"/>
      </w:r>
      <w:r>
        <w:t xml:space="preserve">          {</w:t>
      </w:r>
      <w:r>
        <w:br w:type="textWrapping"/>
      </w:r>
      <w:r>
        <w:t xml:space="preserve">            value: "210403",</w:t>
      </w:r>
      <w:r>
        <w:br w:type="textWrapping"/>
      </w:r>
      <w:r>
        <w:t xml:space="preserve">            label: "东洲区",</w:t>
      </w:r>
      <w:r>
        <w:br w:type="textWrapping"/>
      </w:r>
      <w:r>
        <w:t xml:space="preserve">          },</w:t>
      </w:r>
      <w:r>
        <w:br w:type="textWrapping"/>
      </w:r>
      <w:r>
        <w:t xml:space="preserve">          {</w:t>
      </w:r>
      <w:r>
        <w:br w:type="textWrapping"/>
      </w:r>
      <w:r>
        <w:t xml:space="preserve">            value: "210404",</w:t>
      </w:r>
      <w:r>
        <w:br w:type="textWrapping"/>
      </w:r>
      <w:r>
        <w:t xml:space="preserve">            label: "望花区",</w:t>
      </w:r>
      <w:r>
        <w:br w:type="textWrapping"/>
      </w:r>
      <w:r>
        <w:t xml:space="preserve">          },</w:t>
      </w:r>
      <w:r>
        <w:br w:type="textWrapping"/>
      </w:r>
      <w:r>
        <w:t xml:space="preserve">          {</w:t>
      </w:r>
      <w:r>
        <w:br w:type="textWrapping"/>
      </w:r>
      <w:r>
        <w:t xml:space="preserve">            value: "210411",</w:t>
      </w:r>
      <w:r>
        <w:br w:type="textWrapping"/>
      </w:r>
      <w:r>
        <w:t xml:space="preserve">            label: "顺城区",</w:t>
      </w:r>
      <w:r>
        <w:br w:type="textWrapping"/>
      </w:r>
      <w:r>
        <w:t xml:space="preserve">          },</w:t>
      </w:r>
      <w:r>
        <w:br w:type="textWrapping"/>
      </w:r>
      <w:r>
        <w:t xml:space="preserve">          {</w:t>
      </w:r>
      <w:r>
        <w:br w:type="textWrapping"/>
      </w:r>
      <w:r>
        <w:t xml:space="preserve">            value: "210421",</w:t>
      </w:r>
      <w:r>
        <w:br w:type="textWrapping"/>
      </w:r>
      <w:r>
        <w:t xml:space="preserve">            label: "抚顺县",</w:t>
      </w:r>
      <w:r>
        <w:br w:type="textWrapping"/>
      </w:r>
      <w:r>
        <w:t xml:space="preserve">          },</w:t>
      </w:r>
      <w:r>
        <w:br w:type="textWrapping"/>
      </w:r>
      <w:r>
        <w:t xml:space="preserve">          {</w:t>
      </w:r>
      <w:r>
        <w:br w:type="textWrapping"/>
      </w:r>
      <w:r>
        <w:t xml:space="preserve">            value: "210422",</w:t>
      </w:r>
      <w:r>
        <w:br w:type="textWrapping"/>
      </w:r>
      <w:r>
        <w:t xml:space="preserve">            label: "新宾满族自治县",</w:t>
      </w:r>
      <w:r>
        <w:br w:type="textWrapping"/>
      </w:r>
      <w:r>
        <w:t xml:space="preserve">          },</w:t>
      </w:r>
      <w:r>
        <w:br w:type="textWrapping"/>
      </w:r>
      <w:r>
        <w:t xml:space="preserve">          {</w:t>
      </w:r>
      <w:r>
        <w:br w:type="textWrapping"/>
      </w:r>
      <w:r>
        <w:t xml:space="preserve">            value: "210423",</w:t>
      </w:r>
      <w:r>
        <w:br w:type="textWrapping"/>
      </w:r>
      <w:r>
        <w:t xml:space="preserve">            label: "清原满族自治县",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"2105",</w:t>
      </w:r>
      <w:r>
        <w:br w:type="textWrapping"/>
      </w:r>
      <w:r>
        <w:t xml:space="preserve">        label: "本溪市",</w:t>
      </w:r>
      <w:r>
        <w:br w:type="textWrapping"/>
      </w:r>
      <w:r>
        <w:t xml:space="preserve">        children: [</w:t>
      </w:r>
      <w:r>
        <w:br w:type="textWrapping"/>
      </w:r>
      <w:r>
        <w:t xml:space="preserve">          {</w:t>
      </w:r>
      <w:r>
        <w:br w:type="textWrapping"/>
      </w:r>
      <w:r>
        <w:t xml:space="preserve">            value: "210502",</w:t>
      </w:r>
      <w:r>
        <w:br w:type="textWrapping"/>
      </w:r>
      <w:r>
        <w:t xml:space="preserve">            label: "平山区",</w:t>
      </w:r>
      <w:r>
        <w:br w:type="textWrapping"/>
      </w:r>
      <w:r>
        <w:t xml:space="preserve">          },</w:t>
      </w:r>
      <w:r>
        <w:br w:type="textWrapping"/>
      </w:r>
      <w:r>
        <w:t xml:space="preserve">          {</w:t>
      </w:r>
      <w:r>
        <w:br w:type="textWrapping"/>
      </w:r>
      <w:r>
        <w:t xml:space="preserve">            value: "210503",</w:t>
      </w:r>
      <w:r>
        <w:br w:type="textWrapping"/>
      </w:r>
      <w:r>
        <w:t xml:space="preserve">            label: "溪湖区",</w:t>
      </w:r>
      <w:r>
        <w:br w:type="textWrapping"/>
      </w:r>
      <w:r>
        <w:t xml:space="preserve">          },</w:t>
      </w:r>
      <w:r>
        <w:br w:type="textWrapping"/>
      </w:r>
      <w:r>
        <w:t xml:space="preserve">          {</w:t>
      </w:r>
      <w:r>
        <w:br w:type="textWrapping"/>
      </w:r>
      <w:r>
        <w:t xml:space="preserve">            value: "210504",</w:t>
      </w:r>
      <w:r>
        <w:br w:type="textWrapping"/>
      </w:r>
      <w:r>
        <w:t xml:space="preserve">            label: "明山区",</w:t>
      </w:r>
      <w:r>
        <w:br w:type="textWrapping"/>
      </w:r>
      <w:r>
        <w:t xml:space="preserve">          },</w:t>
      </w:r>
      <w:r>
        <w:br w:type="textWrapping"/>
      </w:r>
      <w:r>
        <w:t xml:space="preserve">          {</w:t>
      </w:r>
      <w:r>
        <w:br w:type="textWrapping"/>
      </w:r>
      <w:r>
        <w:t xml:space="preserve">            value: "210505",</w:t>
      </w:r>
      <w:r>
        <w:br w:type="textWrapping"/>
      </w:r>
      <w:r>
        <w:t xml:space="preserve">            label: "南芬区",</w:t>
      </w:r>
      <w:r>
        <w:br w:type="textWrapping"/>
      </w:r>
      <w:r>
        <w:t xml:space="preserve">          },</w:t>
      </w:r>
      <w:r>
        <w:br w:type="textWrapping"/>
      </w:r>
      <w:r>
        <w:t xml:space="preserve">          {</w:t>
      </w:r>
      <w:r>
        <w:br w:type="textWrapping"/>
      </w:r>
      <w:r>
        <w:t xml:space="preserve">            value: "210521",</w:t>
      </w:r>
      <w:r>
        <w:br w:type="textWrapping"/>
      </w:r>
      <w:r>
        <w:t xml:space="preserve">            label: "本溪满族自治县",</w:t>
      </w:r>
      <w:r>
        <w:br w:type="textWrapping"/>
      </w:r>
      <w:r>
        <w:t xml:space="preserve">          },</w:t>
      </w:r>
      <w:r>
        <w:br w:type="textWrapping"/>
      </w:r>
      <w:r>
        <w:t xml:space="preserve">          {</w:t>
      </w:r>
      <w:r>
        <w:br w:type="textWrapping"/>
      </w:r>
      <w:r>
        <w:t xml:space="preserve">            value: "210522",</w:t>
      </w:r>
      <w:r>
        <w:br w:type="textWrapping"/>
      </w:r>
      <w:r>
        <w:t xml:space="preserve">            label: "桓仁满族自治县",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"2106",</w:t>
      </w:r>
      <w:r>
        <w:br w:type="textWrapping"/>
      </w:r>
      <w:r>
        <w:t xml:space="preserve">        label: "丹东市",</w:t>
      </w:r>
      <w:r>
        <w:br w:type="textWrapping"/>
      </w:r>
      <w:r>
        <w:t xml:space="preserve">        children: [</w:t>
      </w:r>
      <w:r>
        <w:br w:type="textWrapping"/>
      </w:r>
      <w:r>
        <w:t xml:space="preserve">          {</w:t>
      </w:r>
      <w:r>
        <w:br w:type="textWrapping"/>
      </w:r>
      <w:r>
        <w:t xml:space="preserve">            value: "210602",</w:t>
      </w:r>
      <w:r>
        <w:br w:type="textWrapping"/>
      </w:r>
      <w:r>
        <w:t xml:space="preserve">            label: "元宝区",</w:t>
      </w:r>
      <w:r>
        <w:br w:type="textWrapping"/>
      </w:r>
      <w:r>
        <w:t xml:space="preserve">          },</w:t>
      </w:r>
      <w:r>
        <w:br w:type="textWrapping"/>
      </w:r>
      <w:r>
        <w:t xml:space="preserve">          {</w:t>
      </w:r>
      <w:r>
        <w:br w:type="textWrapping"/>
      </w:r>
      <w:r>
        <w:t xml:space="preserve">            value: "210603",</w:t>
      </w:r>
      <w:r>
        <w:br w:type="textWrapping"/>
      </w:r>
      <w:r>
        <w:t xml:space="preserve">            label: "振兴区",</w:t>
      </w:r>
      <w:r>
        <w:br w:type="textWrapping"/>
      </w:r>
      <w:r>
        <w:t xml:space="preserve">          },</w:t>
      </w:r>
      <w:r>
        <w:br w:type="textWrapping"/>
      </w:r>
      <w:r>
        <w:t xml:space="preserve">          {</w:t>
      </w:r>
      <w:r>
        <w:br w:type="textWrapping"/>
      </w:r>
      <w:r>
        <w:t xml:space="preserve">            value: "210604",</w:t>
      </w:r>
      <w:r>
        <w:br w:type="textWrapping"/>
      </w:r>
      <w:r>
        <w:t xml:space="preserve">            label: "振安区",</w:t>
      </w:r>
      <w:r>
        <w:br w:type="textWrapping"/>
      </w:r>
      <w:r>
        <w:t xml:space="preserve">          },</w:t>
      </w:r>
      <w:r>
        <w:br w:type="textWrapping"/>
      </w:r>
      <w:r>
        <w:t xml:space="preserve">          {</w:t>
      </w:r>
      <w:r>
        <w:br w:type="textWrapping"/>
      </w:r>
      <w:r>
        <w:t xml:space="preserve">            value: "210624",</w:t>
      </w:r>
      <w:r>
        <w:br w:type="textWrapping"/>
      </w:r>
      <w:r>
        <w:t xml:space="preserve">            label: "宽甸满族自治县",</w:t>
      </w:r>
      <w:r>
        <w:br w:type="textWrapping"/>
      </w:r>
      <w:r>
        <w:t xml:space="preserve">          },</w:t>
      </w:r>
      <w:r>
        <w:br w:type="textWrapping"/>
      </w:r>
      <w:r>
        <w:t xml:space="preserve">          {</w:t>
      </w:r>
      <w:r>
        <w:br w:type="textWrapping"/>
      </w:r>
      <w:r>
        <w:t xml:space="preserve">            value: "210681",</w:t>
      </w:r>
      <w:r>
        <w:br w:type="textWrapping"/>
      </w:r>
      <w:r>
        <w:t xml:space="preserve">            label: "东港市",</w:t>
      </w:r>
      <w:r>
        <w:br w:type="textWrapping"/>
      </w:r>
      <w:r>
        <w:t xml:space="preserve">          },</w:t>
      </w:r>
      <w:r>
        <w:br w:type="textWrapping"/>
      </w:r>
      <w:r>
        <w:t xml:space="preserve">          {</w:t>
      </w:r>
      <w:r>
        <w:br w:type="textWrapping"/>
      </w:r>
      <w:r>
        <w:t xml:space="preserve">            value: "210682",</w:t>
      </w:r>
      <w:r>
        <w:br w:type="textWrapping"/>
      </w:r>
      <w:r>
        <w:t xml:space="preserve">            label: "凤城市",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"2107",</w:t>
      </w:r>
      <w:r>
        <w:br w:type="textWrapping"/>
      </w:r>
      <w:r>
        <w:t xml:space="preserve">        label: "锦州市",</w:t>
      </w:r>
      <w:r>
        <w:br w:type="textWrapping"/>
      </w:r>
      <w:r>
        <w:t xml:space="preserve">        children: [</w:t>
      </w:r>
      <w:r>
        <w:br w:type="textWrapping"/>
      </w:r>
      <w:r>
        <w:t xml:space="preserve">          {</w:t>
      </w:r>
      <w:r>
        <w:br w:type="textWrapping"/>
      </w:r>
      <w:r>
        <w:t xml:space="preserve">            value: "210702",</w:t>
      </w:r>
      <w:r>
        <w:br w:type="textWrapping"/>
      </w:r>
      <w:r>
        <w:t xml:space="preserve">            label: "古塔区",</w:t>
      </w:r>
      <w:r>
        <w:br w:type="textWrapping"/>
      </w:r>
      <w:r>
        <w:t xml:space="preserve">          },</w:t>
      </w:r>
      <w:r>
        <w:br w:type="textWrapping"/>
      </w:r>
      <w:r>
        <w:t xml:space="preserve">          {</w:t>
      </w:r>
      <w:r>
        <w:br w:type="textWrapping"/>
      </w:r>
      <w:r>
        <w:t xml:space="preserve">            value: "210703",</w:t>
      </w:r>
      <w:r>
        <w:br w:type="textWrapping"/>
      </w:r>
      <w:r>
        <w:t xml:space="preserve">            label: "凌河区",</w:t>
      </w:r>
      <w:r>
        <w:br w:type="textWrapping"/>
      </w:r>
      <w:r>
        <w:t xml:space="preserve">          },</w:t>
      </w:r>
      <w:r>
        <w:br w:type="textWrapping"/>
      </w:r>
      <w:r>
        <w:t xml:space="preserve">          {</w:t>
      </w:r>
      <w:r>
        <w:br w:type="textWrapping"/>
      </w:r>
      <w:r>
        <w:t xml:space="preserve">            value: "210711",</w:t>
      </w:r>
      <w:r>
        <w:br w:type="textWrapping"/>
      </w:r>
      <w:r>
        <w:t xml:space="preserve">            label: "太和区",</w:t>
      </w:r>
      <w:r>
        <w:br w:type="textWrapping"/>
      </w:r>
      <w:r>
        <w:t xml:space="preserve">          },</w:t>
      </w:r>
      <w:r>
        <w:br w:type="textWrapping"/>
      </w:r>
      <w:r>
        <w:t xml:space="preserve">          {</w:t>
      </w:r>
      <w:r>
        <w:br w:type="textWrapping"/>
      </w:r>
      <w:r>
        <w:t xml:space="preserve">            value: "210726",</w:t>
      </w:r>
      <w:r>
        <w:br w:type="textWrapping"/>
      </w:r>
      <w:r>
        <w:t xml:space="preserve">            label: "黑山县",</w:t>
      </w:r>
      <w:r>
        <w:br w:type="textWrapping"/>
      </w:r>
      <w:r>
        <w:t xml:space="preserve">          },</w:t>
      </w:r>
      <w:r>
        <w:br w:type="textWrapping"/>
      </w:r>
      <w:r>
        <w:t xml:space="preserve">          {</w:t>
      </w:r>
      <w:r>
        <w:br w:type="textWrapping"/>
      </w:r>
      <w:r>
        <w:t xml:space="preserve">            value: "210727",</w:t>
      </w:r>
      <w:r>
        <w:br w:type="textWrapping"/>
      </w:r>
      <w:r>
        <w:t xml:space="preserve">            label: "义县",</w:t>
      </w:r>
      <w:r>
        <w:br w:type="textWrapping"/>
      </w:r>
      <w:r>
        <w:t xml:space="preserve">          },</w:t>
      </w:r>
      <w:r>
        <w:br w:type="textWrapping"/>
      </w:r>
      <w:r>
        <w:t xml:space="preserve">          {</w:t>
      </w:r>
      <w:r>
        <w:br w:type="textWrapping"/>
      </w:r>
      <w:r>
        <w:t xml:space="preserve">            value: "210781",</w:t>
      </w:r>
      <w:r>
        <w:br w:type="textWrapping"/>
      </w:r>
      <w:r>
        <w:t xml:space="preserve">            label: "凌海市",</w:t>
      </w:r>
      <w:r>
        <w:br w:type="textWrapping"/>
      </w:r>
      <w:r>
        <w:t xml:space="preserve">          },</w:t>
      </w:r>
      <w:r>
        <w:br w:type="textWrapping"/>
      </w:r>
      <w:r>
        <w:t xml:space="preserve">          {</w:t>
      </w:r>
      <w:r>
        <w:br w:type="textWrapping"/>
      </w:r>
      <w:r>
        <w:t xml:space="preserve">            value: "210782",</w:t>
      </w:r>
      <w:r>
        <w:br w:type="textWrapping"/>
      </w:r>
      <w:r>
        <w:t xml:space="preserve">            label: "北镇市",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"2108",</w:t>
      </w:r>
      <w:r>
        <w:br w:type="textWrapping"/>
      </w:r>
      <w:r>
        <w:t xml:space="preserve">        label: "营口市",</w:t>
      </w:r>
      <w:r>
        <w:br w:type="textWrapping"/>
      </w:r>
      <w:r>
        <w:t xml:space="preserve">        children: [</w:t>
      </w:r>
      <w:r>
        <w:br w:type="textWrapping"/>
      </w:r>
      <w:r>
        <w:t xml:space="preserve">          {</w:t>
      </w:r>
      <w:r>
        <w:br w:type="textWrapping"/>
      </w:r>
      <w:r>
        <w:t xml:space="preserve">            value: "210802",</w:t>
      </w:r>
      <w:r>
        <w:br w:type="textWrapping"/>
      </w:r>
      <w:r>
        <w:t xml:space="preserve">            label: "站前区",</w:t>
      </w:r>
      <w:r>
        <w:br w:type="textWrapping"/>
      </w:r>
      <w:r>
        <w:t xml:space="preserve">          },</w:t>
      </w:r>
      <w:r>
        <w:br w:type="textWrapping"/>
      </w:r>
      <w:r>
        <w:t xml:space="preserve">          {</w:t>
      </w:r>
      <w:r>
        <w:br w:type="textWrapping"/>
      </w:r>
      <w:r>
        <w:t xml:space="preserve">            value: "210803",</w:t>
      </w:r>
      <w:r>
        <w:br w:type="textWrapping"/>
      </w:r>
      <w:r>
        <w:t xml:space="preserve">            label: "西市区",</w:t>
      </w:r>
      <w:r>
        <w:br w:type="textWrapping"/>
      </w:r>
      <w:r>
        <w:t xml:space="preserve">          },</w:t>
      </w:r>
      <w:r>
        <w:br w:type="textWrapping"/>
      </w:r>
      <w:r>
        <w:t xml:space="preserve">          {</w:t>
      </w:r>
      <w:r>
        <w:br w:type="textWrapping"/>
      </w:r>
      <w:r>
        <w:t xml:space="preserve">            value: "210804",</w:t>
      </w:r>
      <w:r>
        <w:br w:type="textWrapping"/>
      </w:r>
      <w:r>
        <w:t xml:space="preserve">            label: "鲅鱼圈区",</w:t>
      </w:r>
      <w:r>
        <w:br w:type="textWrapping"/>
      </w:r>
      <w:r>
        <w:t xml:space="preserve">          },</w:t>
      </w:r>
      <w:r>
        <w:br w:type="textWrapping"/>
      </w:r>
      <w:r>
        <w:t xml:space="preserve">          {</w:t>
      </w:r>
      <w:r>
        <w:br w:type="textWrapping"/>
      </w:r>
      <w:r>
        <w:t xml:space="preserve">            value: "210811",</w:t>
      </w:r>
      <w:r>
        <w:br w:type="textWrapping"/>
      </w:r>
      <w:r>
        <w:t xml:space="preserve">            label: "老边区",</w:t>
      </w:r>
      <w:r>
        <w:br w:type="textWrapping"/>
      </w:r>
      <w:r>
        <w:t xml:space="preserve">          },</w:t>
      </w:r>
      <w:r>
        <w:br w:type="textWrapping"/>
      </w:r>
      <w:r>
        <w:t xml:space="preserve">          {</w:t>
      </w:r>
      <w:r>
        <w:br w:type="textWrapping"/>
      </w:r>
      <w:r>
        <w:t xml:space="preserve">            value: "210881",</w:t>
      </w:r>
      <w:r>
        <w:br w:type="textWrapping"/>
      </w:r>
      <w:r>
        <w:t xml:space="preserve">            label: "盖州市",</w:t>
      </w:r>
      <w:r>
        <w:br w:type="textWrapping"/>
      </w:r>
      <w:r>
        <w:t xml:space="preserve">          },</w:t>
      </w:r>
      <w:r>
        <w:br w:type="textWrapping"/>
      </w:r>
      <w:r>
        <w:t xml:space="preserve">          {</w:t>
      </w:r>
      <w:r>
        <w:br w:type="textWrapping"/>
      </w:r>
      <w:r>
        <w:t xml:space="preserve">            value: "210882",</w:t>
      </w:r>
      <w:r>
        <w:br w:type="textWrapping"/>
      </w:r>
      <w:r>
        <w:t xml:space="preserve">            label: "大石桥市",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"2109",</w:t>
      </w:r>
      <w:r>
        <w:br w:type="textWrapping"/>
      </w:r>
      <w:r>
        <w:t xml:space="preserve">        label: "阜新市",</w:t>
      </w:r>
      <w:r>
        <w:br w:type="textWrapping"/>
      </w:r>
      <w:r>
        <w:t xml:space="preserve">        children: [</w:t>
      </w:r>
      <w:r>
        <w:br w:type="textWrapping"/>
      </w:r>
      <w:r>
        <w:t xml:space="preserve">          {</w:t>
      </w:r>
      <w:r>
        <w:br w:type="textWrapping"/>
      </w:r>
      <w:r>
        <w:t xml:space="preserve">            value: "210902",</w:t>
      </w:r>
      <w:r>
        <w:br w:type="textWrapping"/>
      </w:r>
      <w:r>
        <w:t xml:space="preserve">            label: "海州区",</w:t>
      </w:r>
      <w:r>
        <w:br w:type="textWrapping"/>
      </w:r>
      <w:r>
        <w:t xml:space="preserve">          },</w:t>
      </w:r>
      <w:r>
        <w:br w:type="textWrapping"/>
      </w:r>
      <w:r>
        <w:t xml:space="preserve">          {</w:t>
      </w:r>
      <w:r>
        <w:br w:type="textWrapping"/>
      </w:r>
      <w:r>
        <w:t xml:space="preserve">            value: "210903",</w:t>
      </w:r>
      <w:r>
        <w:br w:type="textWrapping"/>
      </w:r>
      <w:r>
        <w:t xml:space="preserve">            label: "新邱区",</w:t>
      </w:r>
      <w:r>
        <w:br w:type="textWrapping"/>
      </w:r>
      <w:r>
        <w:t xml:space="preserve">          },</w:t>
      </w:r>
      <w:r>
        <w:br w:type="textWrapping"/>
      </w:r>
      <w:r>
        <w:t xml:space="preserve">          {</w:t>
      </w:r>
      <w:r>
        <w:br w:type="textWrapping"/>
      </w:r>
      <w:r>
        <w:t xml:space="preserve">            value: "210904",</w:t>
      </w:r>
      <w:r>
        <w:br w:type="textWrapping"/>
      </w:r>
      <w:r>
        <w:t xml:space="preserve">            label: "太平区",</w:t>
      </w:r>
      <w:r>
        <w:br w:type="textWrapping"/>
      </w:r>
      <w:r>
        <w:t xml:space="preserve">          },</w:t>
      </w:r>
      <w:r>
        <w:br w:type="textWrapping"/>
      </w:r>
      <w:r>
        <w:t xml:space="preserve">          {</w:t>
      </w:r>
      <w:r>
        <w:br w:type="textWrapping"/>
      </w:r>
      <w:r>
        <w:t xml:space="preserve">            value: "210905",</w:t>
      </w:r>
      <w:r>
        <w:br w:type="textWrapping"/>
      </w:r>
      <w:r>
        <w:t xml:space="preserve">            label: "清河门区",</w:t>
      </w:r>
      <w:r>
        <w:br w:type="textWrapping"/>
      </w:r>
      <w:r>
        <w:t xml:space="preserve">          },</w:t>
      </w:r>
      <w:r>
        <w:br w:type="textWrapping"/>
      </w:r>
      <w:r>
        <w:t xml:space="preserve">          {</w:t>
      </w:r>
      <w:r>
        <w:br w:type="textWrapping"/>
      </w:r>
      <w:r>
        <w:t xml:space="preserve">            value: "210911",</w:t>
      </w:r>
      <w:r>
        <w:br w:type="textWrapping"/>
      </w:r>
      <w:r>
        <w:t xml:space="preserve">            label: "细河区",</w:t>
      </w:r>
      <w:r>
        <w:br w:type="textWrapping"/>
      </w:r>
      <w:r>
        <w:t xml:space="preserve">          },</w:t>
      </w:r>
      <w:r>
        <w:br w:type="textWrapping"/>
      </w:r>
      <w:r>
        <w:t xml:space="preserve">          {</w:t>
      </w:r>
      <w:r>
        <w:br w:type="textWrapping"/>
      </w:r>
      <w:r>
        <w:t xml:space="preserve">            value: "210921",</w:t>
      </w:r>
      <w:r>
        <w:br w:type="textWrapping"/>
      </w:r>
      <w:r>
        <w:t xml:space="preserve">            label: "阜新蒙古族自治县",</w:t>
      </w:r>
      <w:r>
        <w:br w:type="textWrapping"/>
      </w:r>
      <w:r>
        <w:t xml:space="preserve">          },</w:t>
      </w:r>
      <w:r>
        <w:br w:type="textWrapping"/>
      </w:r>
      <w:r>
        <w:t xml:space="preserve">          {</w:t>
      </w:r>
      <w:r>
        <w:br w:type="textWrapping"/>
      </w:r>
      <w:r>
        <w:t xml:space="preserve">            value: "210922",</w:t>
      </w:r>
      <w:r>
        <w:br w:type="textWrapping"/>
      </w:r>
      <w:r>
        <w:t xml:space="preserve">            label: "彰武县",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"2110",</w:t>
      </w:r>
      <w:r>
        <w:br w:type="textWrapping"/>
      </w:r>
      <w:r>
        <w:t xml:space="preserve">        label: "辽阳市",</w:t>
      </w:r>
      <w:r>
        <w:br w:type="textWrapping"/>
      </w:r>
      <w:r>
        <w:t xml:space="preserve">        children: [</w:t>
      </w:r>
      <w:r>
        <w:br w:type="textWrapping"/>
      </w:r>
      <w:r>
        <w:t xml:space="preserve">          {</w:t>
      </w:r>
      <w:r>
        <w:br w:type="textWrapping"/>
      </w:r>
      <w:r>
        <w:t xml:space="preserve">            value: "211002",</w:t>
      </w:r>
      <w:r>
        <w:br w:type="textWrapping"/>
      </w:r>
      <w:r>
        <w:t xml:space="preserve">            label: "白塔区",</w:t>
      </w:r>
      <w:r>
        <w:br w:type="textWrapping"/>
      </w:r>
      <w:r>
        <w:t xml:space="preserve">          },</w:t>
      </w:r>
      <w:r>
        <w:br w:type="textWrapping"/>
      </w:r>
      <w:r>
        <w:t xml:space="preserve">          {</w:t>
      </w:r>
      <w:r>
        <w:br w:type="textWrapping"/>
      </w:r>
      <w:r>
        <w:t xml:space="preserve">            value: "211003",</w:t>
      </w:r>
      <w:r>
        <w:br w:type="textWrapping"/>
      </w:r>
      <w:r>
        <w:t xml:space="preserve">            label: "文圣区",</w:t>
      </w:r>
      <w:r>
        <w:br w:type="textWrapping"/>
      </w:r>
      <w:r>
        <w:t xml:space="preserve">          },</w:t>
      </w:r>
      <w:r>
        <w:br w:type="textWrapping"/>
      </w:r>
      <w:r>
        <w:t xml:space="preserve">          {</w:t>
      </w:r>
      <w:r>
        <w:br w:type="textWrapping"/>
      </w:r>
      <w:r>
        <w:t xml:space="preserve">            value: "211004",</w:t>
      </w:r>
      <w:r>
        <w:br w:type="textWrapping"/>
      </w:r>
      <w:r>
        <w:t xml:space="preserve">            label: "宏伟区",</w:t>
      </w:r>
      <w:r>
        <w:br w:type="textWrapping"/>
      </w:r>
      <w:r>
        <w:t xml:space="preserve">          },</w:t>
      </w:r>
      <w:r>
        <w:br w:type="textWrapping"/>
      </w:r>
      <w:r>
        <w:t xml:space="preserve">          {</w:t>
      </w:r>
      <w:r>
        <w:br w:type="textWrapping"/>
      </w:r>
      <w:r>
        <w:t xml:space="preserve">            value: "211005",</w:t>
      </w:r>
      <w:r>
        <w:br w:type="textWrapping"/>
      </w:r>
      <w:r>
        <w:t xml:space="preserve">            label: "弓长岭区",</w:t>
      </w:r>
      <w:r>
        <w:br w:type="textWrapping"/>
      </w:r>
      <w:r>
        <w:t xml:space="preserve">          },</w:t>
      </w:r>
      <w:r>
        <w:br w:type="textWrapping"/>
      </w:r>
      <w:r>
        <w:t xml:space="preserve">          {</w:t>
      </w:r>
      <w:r>
        <w:br w:type="textWrapping"/>
      </w:r>
      <w:r>
        <w:t xml:space="preserve">            value: "211011",</w:t>
      </w:r>
      <w:r>
        <w:br w:type="textWrapping"/>
      </w:r>
      <w:r>
        <w:t xml:space="preserve">            label: "太子河区",</w:t>
      </w:r>
      <w:r>
        <w:br w:type="textWrapping"/>
      </w:r>
      <w:r>
        <w:t xml:space="preserve">          },</w:t>
      </w:r>
      <w:r>
        <w:br w:type="textWrapping"/>
      </w:r>
      <w:r>
        <w:t xml:space="preserve">          {</w:t>
      </w:r>
      <w:r>
        <w:br w:type="textWrapping"/>
      </w:r>
      <w:r>
        <w:t xml:space="preserve">            value: "211021",</w:t>
      </w:r>
      <w:r>
        <w:br w:type="textWrapping"/>
      </w:r>
      <w:r>
        <w:t xml:space="preserve">            label: "辽阳县",</w:t>
      </w:r>
      <w:r>
        <w:br w:type="textWrapping"/>
      </w:r>
      <w:r>
        <w:t xml:space="preserve">          },</w:t>
      </w:r>
      <w:r>
        <w:br w:type="textWrapping"/>
      </w:r>
      <w:r>
        <w:t xml:space="preserve">          {</w:t>
      </w:r>
      <w:r>
        <w:br w:type="textWrapping"/>
      </w:r>
      <w:r>
        <w:t xml:space="preserve">            value: "211081",</w:t>
      </w:r>
      <w:r>
        <w:br w:type="textWrapping"/>
      </w:r>
      <w:r>
        <w:t xml:space="preserve">            label: "灯塔市",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"2111",</w:t>
      </w:r>
      <w:r>
        <w:br w:type="textWrapping"/>
      </w:r>
      <w:r>
        <w:t xml:space="preserve">        label: "盘锦市",</w:t>
      </w:r>
      <w:r>
        <w:br w:type="textWrapping"/>
      </w:r>
      <w:r>
        <w:t xml:space="preserve">        children: [</w:t>
      </w:r>
      <w:r>
        <w:br w:type="textWrapping"/>
      </w:r>
      <w:r>
        <w:t xml:space="preserve">          {</w:t>
      </w:r>
      <w:r>
        <w:br w:type="textWrapping"/>
      </w:r>
      <w:r>
        <w:t xml:space="preserve">            value: "211102",</w:t>
      </w:r>
      <w:r>
        <w:br w:type="textWrapping"/>
      </w:r>
      <w:r>
        <w:t xml:space="preserve">            label: "双台子区",</w:t>
      </w:r>
      <w:r>
        <w:br w:type="textWrapping"/>
      </w:r>
      <w:r>
        <w:t xml:space="preserve">          },</w:t>
      </w:r>
      <w:r>
        <w:br w:type="textWrapping"/>
      </w:r>
      <w:r>
        <w:t xml:space="preserve">          {</w:t>
      </w:r>
      <w:r>
        <w:br w:type="textWrapping"/>
      </w:r>
      <w:r>
        <w:t xml:space="preserve">            value: "211103",</w:t>
      </w:r>
      <w:r>
        <w:br w:type="textWrapping"/>
      </w:r>
      <w:r>
        <w:t xml:space="preserve">            label: "兴隆台区",</w:t>
      </w:r>
      <w:r>
        <w:br w:type="textWrapping"/>
      </w:r>
      <w:r>
        <w:t xml:space="preserve">          },</w:t>
      </w:r>
      <w:r>
        <w:br w:type="textWrapping"/>
      </w:r>
      <w:r>
        <w:t xml:space="preserve">          {</w:t>
      </w:r>
      <w:r>
        <w:br w:type="textWrapping"/>
      </w:r>
      <w:r>
        <w:t xml:space="preserve">            value: "211104",</w:t>
      </w:r>
      <w:r>
        <w:br w:type="textWrapping"/>
      </w:r>
      <w:r>
        <w:t xml:space="preserve">            label: "大洼区",</w:t>
      </w:r>
      <w:r>
        <w:br w:type="textWrapping"/>
      </w:r>
      <w:r>
        <w:t xml:space="preserve">          },</w:t>
      </w:r>
      <w:r>
        <w:br w:type="textWrapping"/>
      </w:r>
      <w:r>
        <w:t xml:space="preserve">          {</w:t>
      </w:r>
      <w:r>
        <w:br w:type="textWrapping"/>
      </w:r>
      <w:r>
        <w:t xml:space="preserve">            value: "211122",</w:t>
      </w:r>
      <w:r>
        <w:br w:type="textWrapping"/>
      </w:r>
      <w:r>
        <w:t xml:space="preserve">            label: "盘山县",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"2112",</w:t>
      </w:r>
      <w:r>
        <w:br w:type="textWrapping"/>
      </w:r>
      <w:r>
        <w:t xml:space="preserve">        label: "铁岭市",</w:t>
      </w:r>
      <w:r>
        <w:br w:type="textWrapping"/>
      </w:r>
      <w:r>
        <w:t xml:space="preserve">        children: [</w:t>
      </w:r>
      <w:r>
        <w:br w:type="textWrapping"/>
      </w:r>
      <w:r>
        <w:t xml:space="preserve">          {</w:t>
      </w:r>
      <w:r>
        <w:br w:type="textWrapping"/>
      </w:r>
      <w:r>
        <w:t xml:space="preserve">            value: "211202",</w:t>
      </w:r>
      <w:r>
        <w:br w:type="textWrapping"/>
      </w:r>
      <w:r>
        <w:t xml:space="preserve">            label: "银州区",</w:t>
      </w:r>
      <w:r>
        <w:br w:type="textWrapping"/>
      </w:r>
      <w:r>
        <w:t xml:space="preserve">          },</w:t>
      </w:r>
      <w:r>
        <w:br w:type="textWrapping"/>
      </w:r>
      <w:r>
        <w:t xml:space="preserve">          {</w:t>
      </w:r>
      <w:r>
        <w:br w:type="textWrapping"/>
      </w:r>
      <w:r>
        <w:t xml:space="preserve">            value: "211204",</w:t>
      </w:r>
      <w:r>
        <w:br w:type="textWrapping"/>
      </w:r>
      <w:r>
        <w:t xml:space="preserve">            label: "清河区",</w:t>
      </w:r>
      <w:r>
        <w:br w:type="textWrapping"/>
      </w:r>
      <w:r>
        <w:t xml:space="preserve">          },</w:t>
      </w:r>
      <w:r>
        <w:br w:type="textWrapping"/>
      </w:r>
      <w:r>
        <w:t xml:space="preserve">          {</w:t>
      </w:r>
      <w:r>
        <w:br w:type="textWrapping"/>
      </w:r>
      <w:r>
        <w:t xml:space="preserve">            value: "211221",</w:t>
      </w:r>
      <w:r>
        <w:br w:type="textWrapping"/>
      </w:r>
      <w:r>
        <w:t xml:space="preserve">            label: "铁岭县",</w:t>
      </w:r>
      <w:r>
        <w:br w:type="textWrapping"/>
      </w:r>
      <w:r>
        <w:t xml:space="preserve">          },</w:t>
      </w:r>
      <w:r>
        <w:br w:type="textWrapping"/>
      </w:r>
      <w:r>
        <w:t xml:space="preserve">          {</w:t>
      </w:r>
      <w:r>
        <w:br w:type="textWrapping"/>
      </w:r>
      <w:r>
        <w:t xml:space="preserve">            value: "211223",</w:t>
      </w:r>
      <w:r>
        <w:br w:type="textWrapping"/>
      </w:r>
      <w:r>
        <w:t xml:space="preserve">            label: "西丰县",</w:t>
      </w:r>
      <w:r>
        <w:br w:type="textWrapping"/>
      </w:r>
      <w:r>
        <w:t xml:space="preserve">          },</w:t>
      </w:r>
      <w:r>
        <w:br w:type="textWrapping"/>
      </w:r>
      <w:r>
        <w:t xml:space="preserve">          {</w:t>
      </w:r>
      <w:r>
        <w:br w:type="textWrapping"/>
      </w:r>
      <w:r>
        <w:t xml:space="preserve">            value: "211224",</w:t>
      </w:r>
      <w:r>
        <w:br w:type="textWrapping"/>
      </w:r>
      <w:r>
        <w:t xml:space="preserve">            label: "昌图县",</w:t>
      </w:r>
      <w:r>
        <w:br w:type="textWrapping"/>
      </w:r>
      <w:r>
        <w:t xml:space="preserve">          },</w:t>
      </w:r>
      <w:r>
        <w:br w:type="textWrapping"/>
      </w:r>
      <w:r>
        <w:t xml:space="preserve">          {</w:t>
      </w:r>
      <w:r>
        <w:br w:type="textWrapping"/>
      </w:r>
      <w:r>
        <w:t xml:space="preserve">            value: "211281",</w:t>
      </w:r>
      <w:r>
        <w:br w:type="textWrapping"/>
      </w:r>
      <w:r>
        <w:t xml:space="preserve">            label: "调兵山市",</w:t>
      </w:r>
      <w:r>
        <w:br w:type="textWrapping"/>
      </w:r>
      <w:r>
        <w:t xml:space="preserve">          },</w:t>
      </w:r>
      <w:r>
        <w:br w:type="textWrapping"/>
      </w:r>
      <w:r>
        <w:t xml:space="preserve">          {</w:t>
      </w:r>
      <w:r>
        <w:br w:type="textWrapping"/>
      </w:r>
      <w:r>
        <w:t xml:space="preserve">            value: "211282",</w:t>
      </w:r>
      <w:r>
        <w:br w:type="textWrapping"/>
      </w:r>
      <w:r>
        <w:t xml:space="preserve">            label: "开原市",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"2113",</w:t>
      </w:r>
      <w:r>
        <w:br w:type="textWrapping"/>
      </w:r>
      <w:r>
        <w:t xml:space="preserve">        label: "朝阳市",</w:t>
      </w:r>
      <w:r>
        <w:br w:type="textWrapping"/>
      </w:r>
      <w:r>
        <w:t xml:space="preserve">        children: [</w:t>
      </w:r>
      <w:r>
        <w:br w:type="textWrapping"/>
      </w:r>
      <w:r>
        <w:t xml:space="preserve">          {</w:t>
      </w:r>
      <w:r>
        <w:br w:type="textWrapping"/>
      </w:r>
      <w:r>
        <w:t xml:space="preserve">            value: "211302",</w:t>
      </w:r>
      <w:r>
        <w:br w:type="textWrapping"/>
      </w:r>
      <w:r>
        <w:t xml:space="preserve">            label: "双塔区",</w:t>
      </w:r>
      <w:r>
        <w:br w:type="textWrapping"/>
      </w:r>
      <w:r>
        <w:t xml:space="preserve">          },</w:t>
      </w:r>
      <w:r>
        <w:br w:type="textWrapping"/>
      </w:r>
      <w:r>
        <w:t xml:space="preserve">          {</w:t>
      </w:r>
      <w:r>
        <w:br w:type="textWrapping"/>
      </w:r>
      <w:r>
        <w:t xml:space="preserve">            value: "211303",</w:t>
      </w:r>
      <w:r>
        <w:br w:type="textWrapping"/>
      </w:r>
      <w:r>
        <w:t xml:space="preserve">            label: "龙城区",</w:t>
      </w:r>
      <w:r>
        <w:br w:type="textWrapping"/>
      </w:r>
      <w:r>
        <w:t xml:space="preserve">          },</w:t>
      </w:r>
      <w:r>
        <w:br w:type="textWrapping"/>
      </w:r>
      <w:r>
        <w:t xml:space="preserve">          {</w:t>
      </w:r>
      <w:r>
        <w:br w:type="textWrapping"/>
      </w:r>
      <w:r>
        <w:t xml:space="preserve">            value: "211321",</w:t>
      </w:r>
      <w:r>
        <w:br w:type="textWrapping"/>
      </w:r>
      <w:r>
        <w:t xml:space="preserve">            label: "朝阳县",</w:t>
      </w:r>
      <w:r>
        <w:br w:type="textWrapping"/>
      </w:r>
      <w:r>
        <w:t xml:space="preserve">          },</w:t>
      </w:r>
      <w:r>
        <w:br w:type="textWrapping"/>
      </w:r>
      <w:r>
        <w:t xml:space="preserve">          {</w:t>
      </w:r>
      <w:r>
        <w:br w:type="textWrapping"/>
      </w:r>
      <w:r>
        <w:t xml:space="preserve">            value: "211322",</w:t>
      </w:r>
      <w:r>
        <w:br w:type="textWrapping"/>
      </w:r>
      <w:r>
        <w:t xml:space="preserve">            label: "建平县",</w:t>
      </w:r>
      <w:r>
        <w:br w:type="textWrapping"/>
      </w:r>
      <w:r>
        <w:t xml:space="preserve">          },</w:t>
      </w:r>
      <w:r>
        <w:br w:type="textWrapping"/>
      </w:r>
      <w:r>
        <w:t xml:space="preserve">          {</w:t>
      </w:r>
      <w:r>
        <w:br w:type="textWrapping"/>
      </w:r>
      <w:r>
        <w:t xml:space="preserve">            value: "211324",</w:t>
      </w:r>
      <w:r>
        <w:br w:type="textWrapping"/>
      </w:r>
      <w:r>
        <w:t xml:space="preserve">            label: "喀喇沁左翼蒙古族自治县",</w:t>
      </w:r>
      <w:r>
        <w:br w:type="textWrapping"/>
      </w:r>
      <w:r>
        <w:t xml:space="preserve">          },</w:t>
      </w:r>
      <w:r>
        <w:br w:type="textWrapping"/>
      </w:r>
      <w:r>
        <w:t xml:space="preserve">          {</w:t>
      </w:r>
      <w:r>
        <w:br w:type="textWrapping"/>
      </w:r>
      <w:r>
        <w:t xml:space="preserve">            value: "211381",</w:t>
      </w:r>
      <w:r>
        <w:br w:type="textWrapping"/>
      </w:r>
      <w:r>
        <w:t xml:space="preserve">            label: "北票市",</w:t>
      </w:r>
      <w:r>
        <w:br w:type="textWrapping"/>
      </w:r>
      <w:r>
        <w:t xml:space="preserve">          },</w:t>
      </w:r>
      <w:r>
        <w:br w:type="textWrapping"/>
      </w:r>
      <w:r>
        <w:t xml:space="preserve">          {</w:t>
      </w:r>
      <w:r>
        <w:br w:type="textWrapping"/>
      </w:r>
      <w:r>
        <w:t xml:space="preserve">            value: "211382",</w:t>
      </w:r>
      <w:r>
        <w:br w:type="textWrapping"/>
      </w:r>
      <w:r>
        <w:t xml:space="preserve">            label: "凌源市",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"2114",</w:t>
      </w:r>
      <w:r>
        <w:br w:type="textWrapping"/>
      </w:r>
      <w:r>
        <w:t xml:space="preserve">        label: "葫芦岛市",</w:t>
      </w:r>
      <w:r>
        <w:br w:type="textWrapping"/>
      </w:r>
      <w:r>
        <w:t xml:space="preserve">        children: [</w:t>
      </w:r>
      <w:r>
        <w:br w:type="textWrapping"/>
      </w:r>
      <w:r>
        <w:t xml:space="preserve">          {</w:t>
      </w:r>
      <w:r>
        <w:br w:type="textWrapping"/>
      </w:r>
      <w:r>
        <w:t xml:space="preserve">            value: "211402",</w:t>
      </w:r>
      <w:r>
        <w:br w:type="textWrapping"/>
      </w:r>
      <w:r>
        <w:t xml:space="preserve">            label: "连山区",</w:t>
      </w:r>
      <w:r>
        <w:br w:type="textWrapping"/>
      </w:r>
      <w:r>
        <w:t xml:space="preserve">          },</w:t>
      </w:r>
      <w:r>
        <w:br w:type="textWrapping"/>
      </w:r>
      <w:r>
        <w:t xml:space="preserve">          {</w:t>
      </w:r>
      <w:r>
        <w:br w:type="textWrapping"/>
      </w:r>
      <w:r>
        <w:t xml:space="preserve">            value: "211403",</w:t>
      </w:r>
      <w:r>
        <w:br w:type="textWrapping"/>
      </w:r>
      <w:r>
        <w:t xml:space="preserve">            label: "龙港区",</w:t>
      </w:r>
      <w:r>
        <w:br w:type="textWrapping"/>
      </w:r>
      <w:r>
        <w:t xml:space="preserve">          },</w:t>
      </w:r>
      <w:r>
        <w:br w:type="textWrapping"/>
      </w:r>
      <w:r>
        <w:t xml:space="preserve">          {</w:t>
      </w:r>
      <w:r>
        <w:br w:type="textWrapping"/>
      </w:r>
      <w:r>
        <w:t xml:space="preserve">            value: "211404",</w:t>
      </w:r>
      <w:r>
        <w:br w:type="textWrapping"/>
      </w:r>
      <w:r>
        <w:t xml:space="preserve">            label: "南票区",</w:t>
      </w:r>
      <w:r>
        <w:br w:type="textWrapping"/>
      </w:r>
      <w:r>
        <w:t xml:space="preserve">          },</w:t>
      </w:r>
      <w:r>
        <w:br w:type="textWrapping"/>
      </w:r>
      <w:r>
        <w:t xml:space="preserve">          {</w:t>
      </w:r>
      <w:r>
        <w:br w:type="textWrapping"/>
      </w:r>
      <w:r>
        <w:t xml:space="preserve">            value: "211421",</w:t>
      </w:r>
      <w:r>
        <w:br w:type="textWrapping"/>
      </w:r>
      <w:r>
        <w:t xml:space="preserve">            label: "绥中县",</w:t>
      </w:r>
      <w:r>
        <w:br w:type="textWrapping"/>
      </w:r>
      <w:r>
        <w:t xml:space="preserve">          },</w:t>
      </w:r>
      <w:r>
        <w:br w:type="textWrapping"/>
      </w:r>
      <w:r>
        <w:t xml:space="preserve">          {</w:t>
      </w:r>
      <w:r>
        <w:br w:type="textWrapping"/>
      </w:r>
      <w:r>
        <w:t xml:space="preserve">            value: "211422",</w:t>
      </w:r>
      <w:r>
        <w:br w:type="textWrapping"/>
      </w:r>
      <w:r>
        <w:t xml:space="preserve">            label: "建昌县",</w:t>
      </w:r>
      <w:r>
        <w:br w:type="textWrapping"/>
      </w:r>
      <w:r>
        <w:t xml:space="preserve">          },</w:t>
      </w:r>
      <w:r>
        <w:br w:type="textWrapping"/>
      </w:r>
      <w:r>
        <w:t xml:space="preserve">          {</w:t>
      </w:r>
      <w:r>
        <w:br w:type="textWrapping"/>
      </w:r>
      <w:r>
        <w:t xml:space="preserve">            value: "211481",</w:t>
      </w:r>
      <w:r>
        <w:br w:type="textWrapping"/>
      </w:r>
      <w:r>
        <w:t xml:space="preserve">            label: "兴城市",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"22",</w:t>
      </w:r>
      <w:r>
        <w:br w:type="textWrapping"/>
      </w:r>
      <w:r>
        <w:t xml:space="preserve">    label: "吉林省",</w:t>
      </w:r>
      <w:r>
        <w:br w:type="textWrapping"/>
      </w:r>
      <w:r>
        <w:t xml:space="preserve">    children: [</w:t>
      </w:r>
      <w:r>
        <w:br w:type="textWrapping"/>
      </w:r>
      <w:r>
        <w:t xml:space="preserve">      {</w:t>
      </w:r>
      <w:r>
        <w:br w:type="textWrapping"/>
      </w:r>
      <w:r>
        <w:t xml:space="preserve">        value: "2201",</w:t>
      </w:r>
      <w:r>
        <w:br w:type="textWrapping"/>
      </w:r>
      <w:r>
        <w:t xml:space="preserve">        label: "长春市",</w:t>
      </w:r>
      <w:r>
        <w:br w:type="textWrapping"/>
      </w:r>
      <w:r>
        <w:t xml:space="preserve">        children: [</w:t>
      </w:r>
      <w:r>
        <w:br w:type="textWrapping"/>
      </w:r>
      <w:r>
        <w:t xml:space="preserve">          {</w:t>
      </w:r>
      <w:r>
        <w:br w:type="textWrapping"/>
      </w:r>
      <w:r>
        <w:t xml:space="preserve">            value: "220102",</w:t>
      </w:r>
      <w:r>
        <w:br w:type="textWrapping"/>
      </w:r>
      <w:r>
        <w:t xml:space="preserve">            label: "南关区",</w:t>
      </w:r>
      <w:r>
        <w:br w:type="textWrapping"/>
      </w:r>
      <w:r>
        <w:t xml:space="preserve">          },</w:t>
      </w:r>
      <w:r>
        <w:br w:type="textWrapping"/>
      </w:r>
      <w:r>
        <w:t xml:space="preserve">          {</w:t>
      </w:r>
      <w:r>
        <w:br w:type="textWrapping"/>
      </w:r>
      <w:r>
        <w:t xml:space="preserve">            value: "220103",</w:t>
      </w:r>
      <w:r>
        <w:br w:type="textWrapping"/>
      </w:r>
      <w:r>
        <w:t xml:space="preserve">            label: "宽城区",</w:t>
      </w:r>
      <w:r>
        <w:br w:type="textWrapping"/>
      </w:r>
      <w:r>
        <w:t xml:space="preserve">          },</w:t>
      </w:r>
      <w:r>
        <w:br w:type="textWrapping"/>
      </w:r>
      <w:r>
        <w:t xml:space="preserve">          {</w:t>
      </w:r>
      <w:r>
        <w:br w:type="textWrapping"/>
      </w:r>
      <w:r>
        <w:t xml:space="preserve">            value: "220104",</w:t>
      </w:r>
      <w:r>
        <w:br w:type="textWrapping"/>
      </w:r>
      <w:r>
        <w:t xml:space="preserve">            label: "朝阳区",</w:t>
      </w:r>
      <w:r>
        <w:br w:type="textWrapping"/>
      </w:r>
      <w:r>
        <w:t xml:space="preserve">          },</w:t>
      </w:r>
      <w:r>
        <w:br w:type="textWrapping"/>
      </w:r>
      <w:r>
        <w:t xml:space="preserve">          {</w:t>
      </w:r>
      <w:r>
        <w:br w:type="textWrapping"/>
      </w:r>
      <w:r>
        <w:t xml:space="preserve">            value: "220105",</w:t>
      </w:r>
      <w:r>
        <w:br w:type="textWrapping"/>
      </w:r>
      <w:r>
        <w:t xml:space="preserve">            label: "二道区",</w:t>
      </w:r>
      <w:r>
        <w:br w:type="textWrapping"/>
      </w:r>
      <w:r>
        <w:t xml:space="preserve">          },</w:t>
      </w:r>
      <w:r>
        <w:br w:type="textWrapping"/>
      </w:r>
      <w:r>
        <w:t xml:space="preserve">          {</w:t>
      </w:r>
      <w:r>
        <w:br w:type="textWrapping"/>
      </w:r>
      <w:r>
        <w:t xml:space="preserve">            value: "220106",</w:t>
      </w:r>
      <w:r>
        <w:br w:type="textWrapping"/>
      </w:r>
      <w:r>
        <w:t xml:space="preserve">            label: "绿园区",</w:t>
      </w:r>
      <w:r>
        <w:br w:type="textWrapping"/>
      </w:r>
      <w:r>
        <w:t xml:space="preserve">          },</w:t>
      </w:r>
      <w:r>
        <w:br w:type="textWrapping"/>
      </w:r>
      <w:r>
        <w:t xml:space="preserve">          {</w:t>
      </w:r>
      <w:r>
        <w:br w:type="textWrapping"/>
      </w:r>
      <w:r>
        <w:t xml:space="preserve">            value: "220112",</w:t>
      </w:r>
      <w:r>
        <w:br w:type="textWrapping"/>
      </w:r>
      <w:r>
        <w:t xml:space="preserve">            label: "双阳区",</w:t>
      </w:r>
      <w:r>
        <w:br w:type="textWrapping"/>
      </w:r>
      <w:r>
        <w:t xml:space="preserve">          },</w:t>
      </w:r>
      <w:r>
        <w:br w:type="textWrapping"/>
      </w:r>
      <w:r>
        <w:t xml:space="preserve">          {</w:t>
      </w:r>
      <w:r>
        <w:br w:type="textWrapping"/>
      </w:r>
      <w:r>
        <w:t xml:space="preserve">            value: "220113",</w:t>
      </w:r>
      <w:r>
        <w:br w:type="textWrapping"/>
      </w:r>
      <w:r>
        <w:t xml:space="preserve">            label: "九台区",</w:t>
      </w:r>
      <w:r>
        <w:br w:type="textWrapping"/>
      </w:r>
      <w:r>
        <w:t xml:space="preserve">          },</w:t>
      </w:r>
      <w:r>
        <w:br w:type="textWrapping"/>
      </w:r>
      <w:r>
        <w:t xml:space="preserve">          {</w:t>
      </w:r>
      <w:r>
        <w:br w:type="textWrapping"/>
      </w:r>
      <w:r>
        <w:t xml:space="preserve">            value: "220122",</w:t>
      </w:r>
      <w:r>
        <w:br w:type="textWrapping"/>
      </w:r>
      <w:r>
        <w:t xml:space="preserve">            label: "农安县",</w:t>
      </w:r>
      <w:r>
        <w:br w:type="textWrapping"/>
      </w:r>
      <w:r>
        <w:t xml:space="preserve">          },</w:t>
      </w:r>
      <w:r>
        <w:br w:type="textWrapping"/>
      </w:r>
      <w:r>
        <w:t xml:space="preserve">          {</w:t>
      </w:r>
      <w:r>
        <w:br w:type="textWrapping"/>
      </w:r>
      <w:r>
        <w:t xml:space="preserve">            value: "220171",</w:t>
      </w:r>
      <w:r>
        <w:br w:type="textWrapping"/>
      </w:r>
      <w:r>
        <w:t xml:space="preserve">            label: "长春经济技术开发区",</w:t>
      </w:r>
      <w:r>
        <w:br w:type="textWrapping"/>
      </w:r>
      <w:r>
        <w:t xml:space="preserve">          },</w:t>
      </w:r>
      <w:r>
        <w:br w:type="textWrapping"/>
      </w:r>
      <w:r>
        <w:t xml:space="preserve">          {</w:t>
      </w:r>
      <w:r>
        <w:br w:type="textWrapping"/>
      </w:r>
      <w:r>
        <w:t xml:space="preserve">            value: "220172",</w:t>
      </w:r>
      <w:r>
        <w:br w:type="textWrapping"/>
      </w:r>
      <w:r>
        <w:t xml:space="preserve">            label: "长春净月高新技术产业开发区",</w:t>
      </w:r>
      <w:r>
        <w:br w:type="textWrapping"/>
      </w:r>
      <w:r>
        <w:t xml:space="preserve">          },</w:t>
      </w:r>
      <w:r>
        <w:br w:type="textWrapping"/>
      </w:r>
      <w:r>
        <w:t xml:space="preserve">          {</w:t>
      </w:r>
      <w:r>
        <w:br w:type="textWrapping"/>
      </w:r>
      <w:r>
        <w:t xml:space="preserve">            value: "220173",</w:t>
      </w:r>
      <w:r>
        <w:br w:type="textWrapping"/>
      </w:r>
      <w:r>
        <w:t xml:space="preserve">            label: "长春高新技术产业开发区",</w:t>
      </w:r>
      <w:r>
        <w:br w:type="textWrapping"/>
      </w:r>
      <w:r>
        <w:t xml:space="preserve">          },</w:t>
      </w:r>
      <w:r>
        <w:br w:type="textWrapping"/>
      </w:r>
      <w:r>
        <w:t xml:space="preserve">          {</w:t>
      </w:r>
      <w:r>
        <w:br w:type="textWrapping"/>
      </w:r>
      <w:r>
        <w:t xml:space="preserve">            value: "220174",</w:t>
      </w:r>
      <w:r>
        <w:br w:type="textWrapping"/>
      </w:r>
      <w:r>
        <w:t xml:space="preserve">            label: "长春汽车经济技术开发区",</w:t>
      </w:r>
      <w:r>
        <w:br w:type="textWrapping"/>
      </w:r>
      <w:r>
        <w:t xml:space="preserve">          },</w:t>
      </w:r>
      <w:r>
        <w:br w:type="textWrapping"/>
      </w:r>
      <w:r>
        <w:t xml:space="preserve">          {</w:t>
      </w:r>
      <w:r>
        <w:br w:type="textWrapping"/>
      </w:r>
      <w:r>
        <w:t xml:space="preserve">            value: "220182",</w:t>
      </w:r>
      <w:r>
        <w:br w:type="textWrapping"/>
      </w:r>
      <w:r>
        <w:t xml:space="preserve">            label: "榆树市",</w:t>
      </w:r>
      <w:r>
        <w:br w:type="textWrapping"/>
      </w:r>
      <w:r>
        <w:t xml:space="preserve">          },</w:t>
      </w:r>
      <w:r>
        <w:br w:type="textWrapping"/>
      </w:r>
      <w:r>
        <w:t xml:space="preserve">          {</w:t>
      </w:r>
      <w:r>
        <w:br w:type="textWrapping"/>
      </w:r>
      <w:r>
        <w:t xml:space="preserve">            value: "220183",</w:t>
      </w:r>
      <w:r>
        <w:br w:type="textWrapping"/>
      </w:r>
      <w:r>
        <w:t xml:space="preserve">            label: "德惠市",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"2202",</w:t>
      </w:r>
      <w:r>
        <w:br w:type="textWrapping"/>
      </w:r>
      <w:r>
        <w:t xml:space="preserve">        label: "吉林市",</w:t>
      </w:r>
      <w:r>
        <w:br w:type="textWrapping"/>
      </w:r>
      <w:r>
        <w:t xml:space="preserve">        children: [</w:t>
      </w:r>
      <w:r>
        <w:br w:type="textWrapping"/>
      </w:r>
      <w:r>
        <w:t xml:space="preserve">          {</w:t>
      </w:r>
      <w:r>
        <w:br w:type="textWrapping"/>
      </w:r>
      <w:r>
        <w:t xml:space="preserve">            value: "220202",</w:t>
      </w:r>
      <w:r>
        <w:br w:type="textWrapping"/>
      </w:r>
      <w:r>
        <w:t xml:space="preserve">            label: "昌邑区",</w:t>
      </w:r>
      <w:r>
        <w:br w:type="textWrapping"/>
      </w:r>
      <w:r>
        <w:t xml:space="preserve">          },</w:t>
      </w:r>
      <w:r>
        <w:br w:type="textWrapping"/>
      </w:r>
      <w:r>
        <w:t xml:space="preserve">          {</w:t>
      </w:r>
      <w:r>
        <w:br w:type="textWrapping"/>
      </w:r>
      <w:r>
        <w:t xml:space="preserve">            value: "220203",</w:t>
      </w:r>
      <w:r>
        <w:br w:type="textWrapping"/>
      </w:r>
      <w:r>
        <w:t xml:space="preserve">            label: "龙潭区",</w:t>
      </w:r>
      <w:r>
        <w:br w:type="textWrapping"/>
      </w:r>
      <w:r>
        <w:t xml:space="preserve">          },</w:t>
      </w:r>
      <w:r>
        <w:br w:type="textWrapping"/>
      </w:r>
      <w:r>
        <w:t xml:space="preserve">          {</w:t>
      </w:r>
      <w:r>
        <w:br w:type="textWrapping"/>
      </w:r>
      <w:r>
        <w:t xml:space="preserve">            value: "220204",</w:t>
      </w:r>
      <w:r>
        <w:br w:type="textWrapping"/>
      </w:r>
      <w:r>
        <w:t xml:space="preserve">            label: "船营区",</w:t>
      </w:r>
      <w:r>
        <w:br w:type="textWrapping"/>
      </w:r>
      <w:r>
        <w:t xml:space="preserve">          },</w:t>
      </w:r>
      <w:r>
        <w:br w:type="textWrapping"/>
      </w:r>
      <w:r>
        <w:t xml:space="preserve">          {</w:t>
      </w:r>
      <w:r>
        <w:br w:type="textWrapping"/>
      </w:r>
      <w:r>
        <w:t xml:space="preserve">            value: "220211",</w:t>
      </w:r>
      <w:r>
        <w:br w:type="textWrapping"/>
      </w:r>
      <w:r>
        <w:t xml:space="preserve">            label: "丰满区",</w:t>
      </w:r>
      <w:r>
        <w:br w:type="textWrapping"/>
      </w:r>
      <w:r>
        <w:t xml:space="preserve">          },</w:t>
      </w:r>
      <w:r>
        <w:br w:type="textWrapping"/>
      </w:r>
      <w:r>
        <w:t xml:space="preserve">          {</w:t>
      </w:r>
      <w:r>
        <w:br w:type="textWrapping"/>
      </w:r>
      <w:r>
        <w:t xml:space="preserve">            value: "220221",</w:t>
      </w:r>
      <w:r>
        <w:br w:type="textWrapping"/>
      </w:r>
      <w:r>
        <w:t xml:space="preserve">            label: "永吉县",</w:t>
      </w:r>
      <w:r>
        <w:br w:type="textWrapping"/>
      </w:r>
      <w:r>
        <w:t xml:space="preserve">          },</w:t>
      </w:r>
      <w:r>
        <w:br w:type="textWrapping"/>
      </w:r>
      <w:r>
        <w:t xml:space="preserve">          {</w:t>
      </w:r>
      <w:r>
        <w:br w:type="textWrapping"/>
      </w:r>
      <w:r>
        <w:t xml:space="preserve">            value: "220271",</w:t>
      </w:r>
      <w:r>
        <w:br w:type="textWrapping"/>
      </w:r>
      <w:r>
        <w:t xml:space="preserve">            label: "吉林经济开发区",</w:t>
      </w:r>
      <w:r>
        <w:br w:type="textWrapping"/>
      </w:r>
      <w:r>
        <w:t xml:space="preserve">          },</w:t>
      </w:r>
      <w:r>
        <w:br w:type="textWrapping"/>
      </w:r>
      <w:r>
        <w:t xml:space="preserve">          {</w:t>
      </w:r>
      <w:r>
        <w:br w:type="textWrapping"/>
      </w:r>
      <w:r>
        <w:t xml:space="preserve">            value: "220272",</w:t>
      </w:r>
      <w:r>
        <w:br w:type="textWrapping"/>
      </w:r>
      <w:r>
        <w:t xml:space="preserve">            label: "吉林高新技术产业开发区",</w:t>
      </w:r>
      <w:r>
        <w:br w:type="textWrapping"/>
      </w:r>
      <w:r>
        <w:t xml:space="preserve">          },</w:t>
      </w:r>
      <w:r>
        <w:br w:type="textWrapping"/>
      </w:r>
      <w:r>
        <w:t xml:space="preserve">          {</w:t>
      </w:r>
      <w:r>
        <w:br w:type="textWrapping"/>
      </w:r>
      <w:r>
        <w:t xml:space="preserve">            value: "220273",</w:t>
      </w:r>
      <w:r>
        <w:br w:type="textWrapping"/>
      </w:r>
      <w:r>
        <w:t xml:space="preserve">            label: "吉林中国新加坡食品区",</w:t>
      </w:r>
      <w:r>
        <w:br w:type="textWrapping"/>
      </w:r>
      <w:r>
        <w:t xml:space="preserve">          },</w:t>
      </w:r>
      <w:r>
        <w:br w:type="textWrapping"/>
      </w:r>
      <w:r>
        <w:t xml:space="preserve">          {</w:t>
      </w:r>
      <w:r>
        <w:br w:type="textWrapping"/>
      </w:r>
      <w:r>
        <w:t xml:space="preserve">            value: "220281",</w:t>
      </w:r>
      <w:r>
        <w:br w:type="textWrapping"/>
      </w:r>
      <w:r>
        <w:t xml:space="preserve">            label: "蛟河市",</w:t>
      </w:r>
      <w:r>
        <w:br w:type="textWrapping"/>
      </w:r>
      <w:r>
        <w:t xml:space="preserve">          },</w:t>
      </w:r>
      <w:r>
        <w:br w:type="textWrapping"/>
      </w:r>
      <w:r>
        <w:t xml:space="preserve">          {</w:t>
      </w:r>
      <w:r>
        <w:br w:type="textWrapping"/>
      </w:r>
      <w:r>
        <w:t xml:space="preserve">            value: "220282",</w:t>
      </w:r>
      <w:r>
        <w:br w:type="textWrapping"/>
      </w:r>
      <w:r>
        <w:t xml:space="preserve">            label: "桦甸市",</w:t>
      </w:r>
      <w:r>
        <w:br w:type="textWrapping"/>
      </w:r>
      <w:r>
        <w:t xml:space="preserve">          },</w:t>
      </w:r>
      <w:r>
        <w:br w:type="textWrapping"/>
      </w:r>
      <w:r>
        <w:t xml:space="preserve">          {</w:t>
      </w:r>
      <w:r>
        <w:br w:type="textWrapping"/>
      </w:r>
      <w:r>
        <w:t xml:space="preserve">            value: "220283",</w:t>
      </w:r>
      <w:r>
        <w:br w:type="textWrapping"/>
      </w:r>
      <w:r>
        <w:t xml:space="preserve">            label: "舒兰市",</w:t>
      </w:r>
      <w:r>
        <w:br w:type="textWrapping"/>
      </w:r>
      <w:r>
        <w:t xml:space="preserve">          },</w:t>
      </w:r>
      <w:r>
        <w:br w:type="textWrapping"/>
      </w:r>
      <w:r>
        <w:t xml:space="preserve">          {</w:t>
      </w:r>
      <w:r>
        <w:br w:type="textWrapping"/>
      </w:r>
      <w:r>
        <w:t xml:space="preserve">            value: "220284",</w:t>
      </w:r>
      <w:r>
        <w:br w:type="textWrapping"/>
      </w:r>
      <w:r>
        <w:t xml:space="preserve">            label: "磐石市",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"2203",</w:t>
      </w:r>
      <w:r>
        <w:br w:type="textWrapping"/>
      </w:r>
      <w:r>
        <w:t xml:space="preserve">        label: "四平市",</w:t>
      </w:r>
      <w:r>
        <w:br w:type="textWrapping"/>
      </w:r>
      <w:r>
        <w:t xml:space="preserve">        children: [</w:t>
      </w:r>
      <w:r>
        <w:br w:type="textWrapping"/>
      </w:r>
      <w:r>
        <w:t xml:space="preserve">          {</w:t>
      </w:r>
      <w:r>
        <w:br w:type="textWrapping"/>
      </w:r>
      <w:r>
        <w:t xml:space="preserve">            value: "220302",</w:t>
      </w:r>
      <w:r>
        <w:br w:type="textWrapping"/>
      </w:r>
      <w:r>
        <w:t xml:space="preserve">            label: "铁西区",</w:t>
      </w:r>
      <w:r>
        <w:br w:type="textWrapping"/>
      </w:r>
      <w:r>
        <w:t xml:space="preserve">          },</w:t>
      </w:r>
      <w:r>
        <w:br w:type="textWrapping"/>
      </w:r>
      <w:r>
        <w:t xml:space="preserve">          {</w:t>
      </w:r>
      <w:r>
        <w:br w:type="textWrapping"/>
      </w:r>
      <w:r>
        <w:t xml:space="preserve">            value: "220303",</w:t>
      </w:r>
      <w:r>
        <w:br w:type="textWrapping"/>
      </w:r>
      <w:r>
        <w:t xml:space="preserve">            label: "铁东区",</w:t>
      </w:r>
      <w:r>
        <w:br w:type="textWrapping"/>
      </w:r>
      <w:r>
        <w:t xml:space="preserve">          },</w:t>
      </w:r>
      <w:r>
        <w:br w:type="textWrapping"/>
      </w:r>
      <w:r>
        <w:t xml:space="preserve">          {</w:t>
      </w:r>
      <w:r>
        <w:br w:type="textWrapping"/>
      </w:r>
      <w:r>
        <w:t xml:space="preserve">            value: "220322",</w:t>
      </w:r>
      <w:r>
        <w:br w:type="textWrapping"/>
      </w:r>
      <w:r>
        <w:t xml:space="preserve">            label: "梨树县",</w:t>
      </w:r>
      <w:r>
        <w:br w:type="textWrapping"/>
      </w:r>
      <w:r>
        <w:t xml:space="preserve">          },</w:t>
      </w:r>
      <w:r>
        <w:br w:type="textWrapping"/>
      </w:r>
      <w:r>
        <w:t xml:space="preserve">          {</w:t>
      </w:r>
      <w:r>
        <w:br w:type="textWrapping"/>
      </w:r>
      <w:r>
        <w:t xml:space="preserve">            value: "220323",</w:t>
      </w:r>
      <w:r>
        <w:br w:type="textWrapping"/>
      </w:r>
      <w:r>
        <w:t xml:space="preserve">            label: "伊通满族自治县",</w:t>
      </w:r>
      <w:r>
        <w:br w:type="textWrapping"/>
      </w:r>
      <w:r>
        <w:t xml:space="preserve">          },</w:t>
      </w:r>
      <w:r>
        <w:br w:type="textWrapping"/>
      </w:r>
      <w:r>
        <w:t xml:space="preserve">          {</w:t>
      </w:r>
      <w:r>
        <w:br w:type="textWrapping"/>
      </w:r>
      <w:r>
        <w:t xml:space="preserve">            value: "220381",</w:t>
      </w:r>
      <w:r>
        <w:br w:type="textWrapping"/>
      </w:r>
      <w:r>
        <w:t xml:space="preserve">            label: "公主岭市",</w:t>
      </w:r>
      <w:r>
        <w:br w:type="textWrapping"/>
      </w:r>
      <w:r>
        <w:t xml:space="preserve">          },</w:t>
      </w:r>
      <w:r>
        <w:br w:type="textWrapping"/>
      </w:r>
      <w:r>
        <w:t xml:space="preserve">          {</w:t>
      </w:r>
      <w:r>
        <w:br w:type="textWrapping"/>
      </w:r>
      <w:r>
        <w:t xml:space="preserve">            value: "220382",</w:t>
      </w:r>
      <w:r>
        <w:br w:type="textWrapping"/>
      </w:r>
      <w:r>
        <w:t xml:space="preserve">            label: "双辽市",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"2204",</w:t>
      </w:r>
      <w:r>
        <w:br w:type="textWrapping"/>
      </w:r>
      <w:r>
        <w:t xml:space="preserve">        label: "辽源市",</w:t>
      </w:r>
      <w:r>
        <w:br w:type="textWrapping"/>
      </w:r>
      <w:r>
        <w:t xml:space="preserve">        children: [</w:t>
      </w:r>
      <w:r>
        <w:br w:type="textWrapping"/>
      </w:r>
      <w:r>
        <w:t xml:space="preserve">          {</w:t>
      </w:r>
      <w:r>
        <w:br w:type="textWrapping"/>
      </w:r>
      <w:r>
        <w:t xml:space="preserve">            value: "220402",</w:t>
      </w:r>
      <w:r>
        <w:br w:type="textWrapping"/>
      </w:r>
      <w:r>
        <w:t xml:space="preserve">            label: "龙山区",</w:t>
      </w:r>
      <w:r>
        <w:br w:type="textWrapping"/>
      </w:r>
      <w:r>
        <w:t xml:space="preserve">          },</w:t>
      </w:r>
      <w:r>
        <w:br w:type="textWrapping"/>
      </w:r>
      <w:r>
        <w:t xml:space="preserve">          {</w:t>
      </w:r>
      <w:r>
        <w:br w:type="textWrapping"/>
      </w:r>
      <w:r>
        <w:t xml:space="preserve">            value: "220403",</w:t>
      </w:r>
      <w:r>
        <w:br w:type="textWrapping"/>
      </w:r>
      <w:r>
        <w:t xml:space="preserve">            label: "西安区",</w:t>
      </w:r>
      <w:r>
        <w:br w:type="textWrapping"/>
      </w:r>
      <w:r>
        <w:t xml:space="preserve">          },</w:t>
      </w:r>
      <w:r>
        <w:br w:type="textWrapping"/>
      </w:r>
      <w:r>
        <w:t xml:space="preserve">          {</w:t>
      </w:r>
      <w:r>
        <w:br w:type="textWrapping"/>
      </w:r>
      <w:r>
        <w:t xml:space="preserve">            value: "220421",</w:t>
      </w:r>
      <w:r>
        <w:br w:type="textWrapping"/>
      </w:r>
      <w:r>
        <w:t xml:space="preserve">            label: "东丰县",</w:t>
      </w:r>
      <w:r>
        <w:br w:type="textWrapping"/>
      </w:r>
      <w:r>
        <w:t xml:space="preserve">          },</w:t>
      </w:r>
      <w:r>
        <w:br w:type="textWrapping"/>
      </w:r>
      <w:r>
        <w:t xml:space="preserve">          {</w:t>
      </w:r>
      <w:r>
        <w:br w:type="textWrapping"/>
      </w:r>
      <w:r>
        <w:t xml:space="preserve">            value: "220422",</w:t>
      </w:r>
      <w:r>
        <w:br w:type="textWrapping"/>
      </w:r>
      <w:r>
        <w:t xml:space="preserve">            label: "东辽县",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"2205",</w:t>
      </w:r>
      <w:r>
        <w:br w:type="textWrapping"/>
      </w:r>
      <w:r>
        <w:t xml:space="preserve">        label: "通化市",</w:t>
      </w:r>
      <w:r>
        <w:br w:type="textWrapping"/>
      </w:r>
      <w:r>
        <w:t xml:space="preserve">        children: [</w:t>
      </w:r>
      <w:r>
        <w:br w:type="textWrapping"/>
      </w:r>
      <w:r>
        <w:t xml:space="preserve">          {</w:t>
      </w:r>
      <w:r>
        <w:br w:type="textWrapping"/>
      </w:r>
      <w:r>
        <w:t xml:space="preserve">            value: "220502",</w:t>
      </w:r>
      <w:r>
        <w:br w:type="textWrapping"/>
      </w:r>
      <w:r>
        <w:t xml:space="preserve">            label: "东昌区",</w:t>
      </w:r>
      <w:r>
        <w:br w:type="textWrapping"/>
      </w:r>
      <w:r>
        <w:t xml:space="preserve">          },</w:t>
      </w:r>
      <w:r>
        <w:br w:type="textWrapping"/>
      </w:r>
      <w:r>
        <w:t xml:space="preserve">          {</w:t>
      </w:r>
      <w:r>
        <w:br w:type="textWrapping"/>
      </w:r>
      <w:r>
        <w:t xml:space="preserve">            value: "220503",</w:t>
      </w:r>
      <w:r>
        <w:br w:type="textWrapping"/>
      </w:r>
      <w:r>
        <w:t xml:space="preserve">            label: "二道江区",</w:t>
      </w:r>
      <w:r>
        <w:br w:type="textWrapping"/>
      </w:r>
      <w:r>
        <w:t xml:space="preserve">          },</w:t>
      </w:r>
      <w:r>
        <w:br w:type="textWrapping"/>
      </w:r>
      <w:r>
        <w:t xml:space="preserve">          {</w:t>
      </w:r>
      <w:r>
        <w:br w:type="textWrapping"/>
      </w:r>
      <w:r>
        <w:t xml:space="preserve">            value: "220521",</w:t>
      </w:r>
      <w:r>
        <w:br w:type="textWrapping"/>
      </w:r>
      <w:r>
        <w:t xml:space="preserve">            label: "通化县",</w:t>
      </w:r>
      <w:r>
        <w:br w:type="textWrapping"/>
      </w:r>
      <w:r>
        <w:t xml:space="preserve">          },</w:t>
      </w:r>
      <w:r>
        <w:br w:type="textWrapping"/>
      </w:r>
      <w:r>
        <w:t xml:space="preserve">          {</w:t>
      </w:r>
      <w:r>
        <w:br w:type="textWrapping"/>
      </w:r>
      <w:r>
        <w:t xml:space="preserve">            value: "220523",</w:t>
      </w:r>
      <w:r>
        <w:br w:type="textWrapping"/>
      </w:r>
      <w:r>
        <w:t xml:space="preserve">            label: "辉南县",</w:t>
      </w:r>
      <w:r>
        <w:br w:type="textWrapping"/>
      </w:r>
      <w:r>
        <w:t xml:space="preserve">          },</w:t>
      </w:r>
      <w:r>
        <w:br w:type="textWrapping"/>
      </w:r>
      <w:r>
        <w:t xml:space="preserve">          {</w:t>
      </w:r>
      <w:r>
        <w:br w:type="textWrapping"/>
      </w:r>
      <w:r>
        <w:t xml:space="preserve">            value: "220524",</w:t>
      </w:r>
      <w:r>
        <w:br w:type="textWrapping"/>
      </w:r>
      <w:r>
        <w:t xml:space="preserve">            label: "柳河县",</w:t>
      </w:r>
      <w:r>
        <w:br w:type="textWrapping"/>
      </w:r>
      <w:r>
        <w:t xml:space="preserve">          },</w:t>
      </w:r>
      <w:r>
        <w:br w:type="textWrapping"/>
      </w:r>
      <w:r>
        <w:t xml:space="preserve">          {</w:t>
      </w:r>
      <w:r>
        <w:br w:type="textWrapping"/>
      </w:r>
      <w:r>
        <w:t xml:space="preserve">            value: "220581",</w:t>
      </w:r>
      <w:r>
        <w:br w:type="textWrapping"/>
      </w:r>
      <w:r>
        <w:t xml:space="preserve">            label: "梅河口市",</w:t>
      </w:r>
      <w:r>
        <w:br w:type="textWrapping"/>
      </w:r>
      <w:r>
        <w:t xml:space="preserve">          },</w:t>
      </w:r>
      <w:r>
        <w:br w:type="textWrapping"/>
      </w:r>
      <w:r>
        <w:t xml:space="preserve">          {</w:t>
      </w:r>
      <w:r>
        <w:br w:type="textWrapping"/>
      </w:r>
      <w:r>
        <w:t xml:space="preserve">            value: "220582",</w:t>
      </w:r>
      <w:r>
        <w:br w:type="textWrapping"/>
      </w:r>
      <w:r>
        <w:t xml:space="preserve">            label: "集安市",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"2206",</w:t>
      </w:r>
      <w:r>
        <w:br w:type="textWrapping"/>
      </w:r>
      <w:r>
        <w:t xml:space="preserve">        label: "白山市",</w:t>
      </w:r>
      <w:r>
        <w:br w:type="textWrapping"/>
      </w:r>
      <w:r>
        <w:t xml:space="preserve">        children: [</w:t>
      </w:r>
      <w:r>
        <w:br w:type="textWrapping"/>
      </w:r>
      <w:r>
        <w:t xml:space="preserve">          {</w:t>
      </w:r>
      <w:r>
        <w:br w:type="textWrapping"/>
      </w:r>
      <w:r>
        <w:t xml:space="preserve">            value: "220602",</w:t>
      </w:r>
      <w:r>
        <w:br w:type="textWrapping"/>
      </w:r>
      <w:r>
        <w:t xml:space="preserve">            label: "浑江区",</w:t>
      </w:r>
      <w:r>
        <w:br w:type="textWrapping"/>
      </w:r>
      <w:r>
        <w:t xml:space="preserve">          },</w:t>
      </w:r>
      <w:r>
        <w:br w:type="textWrapping"/>
      </w:r>
      <w:r>
        <w:t xml:space="preserve">          {</w:t>
      </w:r>
      <w:r>
        <w:br w:type="textWrapping"/>
      </w:r>
      <w:r>
        <w:t xml:space="preserve">            value: "220605",</w:t>
      </w:r>
      <w:r>
        <w:br w:type="textWrapping"/>
      </w:r>
      <w:r>
        <w:t xml:space="preserve">            label: "江源区",</w:t>
      </w:r>
      <w:r>
        <w:br w:type="textWrapping"/>
      </w:r>
      <w:r>
        <w:t xml:space="preserve">          },</w:t>
      </w:r>
      <w:r>
        <w:br w:type="textWrapping"/>
      </w:r>
      <w:r>
        <w:t xml:space="preserve">          {</w:t>
      </w:r>
      <w:r>
        <w:br w:type="textWrapping"/>
      </w:r>
      <w:r>
        <w:t xml:space="preserve">            value: "220621",</w:t>
      </w:r>
      <w:r>
        <w:br w:type="textWrapping"/>
      </w:r>
      <w:r>
        <w:t xml:space="preserve">            label: "抚松县",</w:t>
      </w:r>
      <w:r>
        <w:br w:type="textWrapping"/>
      </w:r>
      <w:r>
        <w:t xml:space="preserve">          },</w:t>
      </w:r>
      <w:r>
        <w:br w:type="textWrapping"/>
      </w:r>
      <w:r>
        <w:t xml:space="preserve">          {</w:t>
      </w:r>
      <w:r>
        <w:br w:type="textWrapping"/>
      </w:r>
      <w:r>
        <w:t xml:space="preserve">            value: "220622",</w:t>
      </w:r>
      <w:r>
        <w:br w:type="textWrapping"/>
      </w:r>
      <w:r>
        <w:t xml:space="preserve">            label: "靖宇县",</w:t>
      </w:r>
      <w:r>
        <w:br w:type="textWrapping"/>
      </w:r>
      <w:r>
        <w:t xml:space="preserve">          },</w:t>
      </w:r>
      <w:r>
        <w:br w:type="textWrapping"/>
      </w:r>
      <w:r>
        <w:t xml:space="preserve">          {</w:t>
      </w:r>
      <w:r>
        <w:br w:type="textWrapping"/>
      </w:r>
      <w:r>
        <w:t xml:space="preserve">            value: "220623",</w:t>
      </w:r>
      <w:r>
        <w:br w:type="textWrapping"/>
      </w:r>
      <w:r>
        <w:t xml:space="preserve">            label: "长白朝鲜族自治县",</w:t>
      </w:r>
      <w:r>
        <w:br w:type="textWrapping"/>
      </w:r>
      <w:r>
        <w:t xml:space="preserve">          },</w:t>
      </w:r>
      <w:r>
        <w:br w:type="textWrapping"/>
      </w:r>
      <w:r>
        <w:t xml:space="preserve">          {</w:t>
      </w:r>
      <w:r>
        <w:br w:type="textWrapping"/>
      </w:r>
      <w:r>
        <w:t xml:space="preserve">            value: "220681",</w:t>
      </w:r>
      <w:r>
        <w:br w:type="textWrapping"/>
      </w:r>
      <w:r>
        <w:t xml:space="preserve">            label: "临江市",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"2207",</w:t>
      </w:r>
      <w:r>
        <w:br w:type="textWrapping"/>
      </w:r>
      <w:r>
        <w:t xml:space="preserve">        label: "松原市",</w:t>
      </w:r>
      <w:r>
        <w:br w:type="textWrapping"/>
      </w:r>
      <w:r>
        <w:t xml:space="preserve">        children: [</w:t>
      </w:r>
      <w:r>
        <w:br w:type="textWrapping"/>
      </w:r>
      <w:r>
        <w:t xml:space="preserve">          {</w:t>
      </w:r>
      <w:r>
        <w:br w:type="textWrapping"/>
      </w:r>
      <w:r>
        <w:t xml:space="preserve">            value: "220702",</w:t>
      </w:r>
      <w:r>
        <w:br w:type="textWrapping"/>
      </w:r>
      <w:r>
        <w:t xml:space="preserve">            label: "宁江区",</w:t>
      </w:r>
      <w:r>
        <w:br w:type="textWrapping"/>
      </w:r>
      <w:r>
        <w:t xml:space="preserve">          },</w:t>
      </w:r>
      <w:r>
        <w:br w:type="textWrapping"/>
      </w:r>
      <w:r>
        <w:t xml:space="preserve">          {</w:t>
      </w:r>
      <w:r>
        <w:br w:type="textWrapping"/>
      </w:r>
      <w:r>
        <w:t xml:space="preserve">            value: "220721",</w:t>
      </w:r>
      <w:r>
        <w:br w:type="textWrapping"/>
      </w:r>
      <w:r>
        <w:t xml:space="preserve">            label: "前郭尔罗斯蒙古族自治县",</w:t>
      </w:r>
      <w:r>
        <w:br w:type="textWrapping"/>
      </w:r>
      <w:r>
        <w:t xml:space="preserve">          },</w:t>
      </w:r>
      <w:r>
        <w:br w:type="textWrapping"/>
      </w:r>
      <w:r>
        <w:t xml:space="preserve">          {</w:t>
      </w:r>
      <w:r>
        <w:br w:type="textWrapping"/>
      </w:r>
      <w:r>
        <w:t xml:space="preserve">            value: "220722",</w:t>
      </w:r>
      <w:r>
        <w:br w:type="textWrapping"/>
      </w:r>
      <w:r>
        <w:t xml:space="preserve">            label: "长岭县",</w:t>
      </w:r>
      <w:r>
        <w:br w:type="textWrapping"/>
      </w:r>
      <w:r>
        <w:t xml:space="preserve">          },</w:t>
      </w:r>
      <w:r>
        <w:br w:type="textWrapping"/>
      </w:r>
      <w:r>
        <w:t xml:space="preserve">          {</w:t>
      </w:r>
      <w:r>
        <w:br w:type="textWrapping"/>
      </w:r>
      <w:r>
        <w:t xml:space="preserve">            value: "220723",</w:t>
      </w:r>
      <w:r>
        <w:br w:type="textWrapping"/>
      </w:r>
      <w:r>
        <w:t xml:space="preserve">            label: "乾安县",</w:t>
      </w:r>
      <w:r>
        <w:br w:type="textWrapping"/>
      </w:r>
      <w:r>
        <w:t xml:space="preserve">          },</w:t>
      </w:r>
      <w:r>
        <w:br w:type="textWrapping"/>
      </w:r>
      <w:r>
        <w:t xml:space="preserve">          {</w:t>
      </w:r>
      <w:r>
        <w:br w:type="textWrapping"/>
      </w:r>
      <w:r>
        <w:t xml:space="preserve">            value: "220771",</w:t>
      </w:r>
      <w:r>
        <w:br w:type="textWrapping"/>
      </w:r>
      <w:r>
        <w:t xml:space="preserve">            label: "吉林松原经济开发区",</w:t>
      </w:r>
      <w:r>
        <w:br w:type="textWrapping"/>
      </w:r>
      <w:r>
        <w:t xml:space="preserve">          },</w:t>
      </w:r>
      <w:r>
        <w:br w:type="textWrapping"/>
      </w:r>
      <w:r>
        <w:t xml:space="preserve">          {</w:t>
      </w:r>
      <w:r>
        <w:br w:type="textWrapping"/>
      </w:r>
      <w:r>
        <w:t xml:space="preserve">            value: "220781",</w:t>
      </w:r>
      <w:r>
        <w:br w:type="textWrapping"/>
      </w:r>
      <w:r>
        <w:t xml:space="preserve">            label: "扶余市",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"2208",</w:t>
      </w:r>
      <w:r>
        <w:br w:type="textWrapping"/>
      </w:r>
      <w:r>
        <w:t xml:space="preserve">        label: "白城市",</w:t>
      </w:r>
      <w:r>
        <w:br w:type="textWrapping"/>
      </w:r>
      <w:r>
        <w:t xml:space="preserve">        children: [</w:t>
      </w:r>
      <w:r>
        <w:br w:type="textWrapping"/>
      </w:r>
      <w:r>
        <w:t xml:space="preserve">          {</w:t>
      </w:r>
      <w:r>
        <w:br w:type="textWrapping"/>
      </w:r>
      <w:r>
        <w:t xml:space="preserve">            value: "220802",</w:t>
      </w:r>
      <w:r>
        <w:br w:type="textWrapping"/>
      </w:r>
      <w:r>
        <w:t xml:space="preserve">            label: "洮北区",</w:t>
      </w:r>
      <w:r>
        <w:br w:type="textWrapping"/>
      </w:r>
      <w:r>
        <w:t xml:space="preserve">          },</w:t>
      </w:r>
      <w:r>
        <w:br w:type="textWrapping"/>
      </w:r>
      <w:r>
        <w:t xml:space="preserve">          {</w:t>
      </w:r>
      <w:r>
        <w:br w:type="textWrapping"/>
      </w:r>
      <w:r>
        <w:t xml:space="preserve">            value: "220821",</w:t>
      </w:r>
      <w:r>
        <w:br w:type="textWrapping"/>
      </w:r>
      <w:r>
        <w:t xml:space="preserve">            label: "镇赉县",</w:t>
      </w:r>
      <w:r>
        <w:br w:type="textWrapping"/>
      </w:r>
      <w:r>
        <w:t xml:space="preserve">          },</w:t>
      </w:r>
      <w:r>
        <w:br w:type="textWrapping"/>
      </w:r>
      <w:r>
        <w:t xml:space="preserve">          {</w:t>
      </w:r>
      <w:r>
        <w:br w:type="textWrapping"/>
      </w:r>
      <w:r>
        <w:t xml:space="preserve">            value: "220822",</w:t>
      </w:r>
      <w:r>
        <w:br w:type="textWrapping"/>
      </w:r>
      <w:r>
        <w:t xml:space="preserve">            label: "通榆县",</w:t>
      </w:r>
      <w:r>
        <w:br w:type="textWrapping"/>
      </w:r>
      <w:r>
        <w:t xml:space="preserve">          },</w:t>
      </w:r>
      <w:r>
        <w:br w:type="textWrapping"/>
      </w:r>
      <w:r>
        <w:t xml:space="preserve">          {</w:t>
      </w:r>
      <w:r>
        <w:br w:type="textWrapping"/>
      </w:r>
      <w:r>
        <w:t xml:space="preserve">            value: "220871",</w:t>
      </w:r>
      <w:r>
        <w:br w:type="textWrapping"/>
      </w:r>
      <w:r>
        <w:t xml:space="preserve">            label: "吉林白城经济开发区",</w:t>
      </w:r>
      <w:r>
        <w:br w:type="textWrapping"/>
      </w:r>
      <w:r>
        <w:t xml:space="preserve">          },</w:t>
      </w:r>
      <w:r>
        <w:br w:type="textWrapping"/>
      </w:r>
      <w:r>
        <w:t xml:space="preserve">          {</w:t>
      </w:r>
      <w:r>
        <w:br w:type="textWrapping"/>
      </w:r>
      <w:r>
        <w:t xml:space="preserve">            value: "220881",</w:t>
      </w:r>
      <w:r>
        <w:br w:type="textWrapping"/>
      </w:r>
      <w:r>
        <w:t xml:space="preserve">            label: "洮南市",</w:t>
      </w:r>
      <w:r>
        <w:br w:type="textWrapping"/>
      </w:r>
      <w:r>
        <w:t xml:space="preserve">          },</w:t>
      </w:r>
      <w:r>
        <w:br w:type="textWrapping"/>
      </w:r>
      <w:r>
        <w:t xml:space="preserve">          {</w:t>
      </w:r>
      <w:r>
        <w:br w:type="textWrapping"/>
      </w:r>
      <w:r>
        <w:t xml:space="preserve">            value: "220882",</w:t>
      </w:r>
      <w:r>
        <w:br w:type="textWrapping"/>
      </w:r>
      <w:r>
        <w:t xml:space="preserve">            label: "大安市",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"2224",</w:t>
      </w:r>
      <w:r>
        <w:br w:type="textWrapping"/>
      </w:r>
      <w:r>
        <w:t xml:space="preserve">        label: "延边朝鲜族自治州",</w:t>
      </w:r>
      <w:r>
        <w:br w:type="textWrapping"/>
      </w:r>
      <w:r>
        <w:t xml:space="preserve">        children: [</w:t>
      </w:r>
      <w:r>
        <w:br w:type="textWrapping"/>
      </w:r>
      <w:r>
        <w:t xml:space="preserve">          {</w:t>
      </w:r>
      <w:r>
        <w:br w:type="textWrapping"/>
      </w:r>
      <w:r>
        <w:t xml:space="preserve">            value: "222401",</w:t>
      </w:r>
      <w:r>
        <w:br w:type="textWrapping"/>
      </w:r>
      <w:r>
        <w:t xml:space="preserve">            label: "延吉市",</w:t>
      </w:r>
      <w:r>
        <w:br w:type="textWrapping"/>
      </w:r>
      <w:r>
        <w:t xml:space="preserve">          },</w:t>
      </w:r>
      <w:r>
        <w:br w:type="textWrapping"/>
      </w:r>
      <w:r>
        <w:t xml:space="preserve">          {</w:t>
      </w:r>
      <w:r>
        <w:br w:type="textWrapping"/>
      </w:r>
      <w:r>
        <w:t xml:space="preserve">            value: "222402",</w:t>
      </w:r>
      <w:r>
        <w:br w:type="textWrapping"/>
      </w:r>
      <w:r>
        <w:t xml:space="preserve">            label: "图们市",</w:t>
      </w:r>
      <w:r>
        <w:br w:type="textWrapping"/>
      </w:r>
      <w:r>
        <w:t xml:space="preserve">          },</w:t>
      </w:r>
      <w:r>
        <w:br w:type="textWrapping"/>
      </w:r>
      <w:r>
        <w:t xml:space="preserve">          {</w:t>
      </w:r>
      <w:r>
        <w:br w:type="textWrapping"/>
      </w:r>
      <w:r>
        <w:t xml:space="preserve">            value: "222403",</w:t>
      </w:r>
      <w:r>
        <w:br w:type="textWrapping"/>
      </w:r>
      <w:r>
        <w:t xml:space="preserve">            label: "敦化市",</w:t>
      </w:r>
      <w:r>
        <w:br w:type="textWrapping"/>
      </w:r>
      <w:r>
        <w:t xml:space="preserve">          },</w:t>
      </w:r>
      <w:r>
        <w:br w:type="textWrapping"/>
      </w:r>
      <w:r>
        <w:t xml:space="preserve">          {</w:t>
      </w:r>
      <w:r>
        <w:br w:type="textWrapping"/>
      </w:r>
      <w:r>
        <w:t xml:space="preserve">            value: "222404",</w:t>
      </w:r>
      <w:r>
        <w:br w:type="textWrapping"/>
      </w:r>
      <w:r>
        <w:t xml:space="preserve">            label: "珲春市",</w:t>
      </w:r>
      <w:r>
        <w:br w:type="textWrapping"/>
      </w:r>
      <w:r>
        <w:t xml:space="preserve">          },</w:t>
      </w:r>
      <w:r>
        <w:br w:type="textWrapping"/>
      </w:r>
      <w:r>
        <w:t xml:space="preserve">          {</w:t>
      </w:r>
      <w:r>
        <w:br w:type="textWrapping"/>
      </w:r>
      <w:r>
        <w:t xml:space="preserve">            value: "222405",</w:t>
      </w:r>
      <w:r>
        <w:br w:type="textWrapping"/>
      </w:r>
      <w:r>
        <w:t xml:space="preserve">            label: "龙井市",</w:t>
      </w:r>
      <w:r>
        <w:br w:type="textWrapping"/>
      </w:r>
      <w:r>
        <w:t xml:space="preserve">          },</w:t>
      </w:r>
      <w:r>
        <w:br w:type="textWrapping"/>
      </w:r>
      <w:r>
        <w:t xml:space="preserve">          {</w:t>
      </w:r>
      <w:r>
        <w:br w:type="textWrapping"/>
      </w:r>
      <w:r>
        <w:t xml:space="preserve">            value: "222406",</w:t>
      </w:r>
      <w:r>
        <w:br w:type="textWrapping"/>
      </w:r>
      <w:r>
        <w:t xml:space="preserve">            label: "和龙市",</w:t>
      </w:r>
      <w:r>
        <w:br w:type="textWrapping"/>
      </w:r>
      <w:r>
        <w:t xml:space="preserve">          },</w:t>
      </w:r>
      <w:r>
        <w:br w:type="textWrapping"/>
      </w:r>
      <w:r>
        <w:t xml:space="preserve">          {</w:t>
      </w:r>
      <w:r>
        <w:br w:type="textWrapping"/>
      </w:r>
      <w:r>
        <w:t xml:space="preserve">            value: "222424",</w:t>
      </w:r>
      <w:r>
        <w:br w:type="textWrapping"/>
      </w:r>
      <w:r>
        <w:t xml:space="preserve">            label: "汪清县",</w:t>
      </w:r>
      <w:r>
        <w:br w:type="textWrapping"/>
      </w:r>
      <w:r>
        <w:t xml:space="preserve">          },</w:t>
      </w:r>
      <w:r>
        <w:br w:type="textWrapping"/>
      </w:r>
      <w:r>
        <w:t xml:space="preserve">          {</w:t>
      </w:r>
      <w:r>
        <w:br w:type="textWrapping"/>
      </w:r>
      <w:r>
        <w:t xml:space="preserve">            value: "222426",</w:t>
      </w:r>
      <w:r>
        <w:br w:type="textWrapping"/>
      </w:r>
      <w:r>
        <w:t xml:space="preserve">            label: "安图县",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"23",</w:t>
      </w:r>
      <w:r>
        <w:br w:type="textWrapping"/>
      </w:r>
      <w:r>
        <w:t xml:space="preserve">    label: "黑龙江省",</w:t>
      </w:r>
      <w:r>
        <w:br w:type="textWrapping"/>
      </w:r>
      <w:r>
        <w:t xml:space="preserve">    children: [</w:t>
      </w:r>
      <w:r>
        <w:br w:type="textWrapping"/>
      </w:r>
      <w:r>
        <w:t xml:space="preserve">      {</w:t>
      </w:r>
      <w:r>
        <w:br w:type="textWrapping"/>
      </w:r>
      <w:r>
        <w:t xml:space="preserve">        value: "2301",</w:t>
      </w:r>
      <w:r>
        <w:br w:type="textWrapping"/>
      </w:r>
      <w:r>
        <w:t xml:space="preserve">        label: "哈尔滨市",</w:t>
      </w:r>
      <w:r>
        <w:br w:type="textWrapping"/>
      </w:r>
      <w:r>
        <w:t xml:space="preserve">        children: [</w:t>
      </w:r>
      <w:r>
        <w:br w:type="textWrapping"/>
      </w:r>
      <w:r>
        <w:t xml:space="preserve">          {</w:t>
      </w:r>
      <w:r>
        <w:br w:type="textWrapping"/>
      </w:r>
      <w:r>
        <w:t xml:space="preserve">            value: "230102",</w:t>
      </w:r>
      <w:r>
        <w:br w:type="textWrapping"/>
      </w:r>
      <w:r>
        <w:t xml:space="preserve">            label: "道里区",</w:t>
      </w:r>
      <w:r>
        <w:br w:type="textWrapping"/>
      </w:r>
      <w:r>
        <w:t xml:space="preserve">          },</w:t>
      </w:r>
      <w:r>
        <w:br w:type="textWrapping"/>
      </w:r>
      <w:r>
        <w:t xml:space="preserve">          {</w:t>
      </w:r>
      <w:r>
        <w:br w:type="textWrapping"/>
      </w:r>
      <w:r>
        <w:t xml:space="preserve">            value: "230103",</w:t>
      </w:r>
      <w:r>
        <w:br w:type="textWrapping"/>
      </w:r>
      <w:r>
        <w:t xml:space="preserve">            label: "南岗区",</w:t>
      </w:r>
      <w:r>
        <w:br w:type="textWrapping"/>
      </w:r>
      <w:r>
        <w:t xml:space="preserve">          },</w:t>
      </w:r>
      <w:r>
        <w:br w:type="textWrapping"/>
      </w:r>
      <w:r>
        <w:t xml:space="preserve">          {</w:t>
      </w:r>
      <w:r>
        <w:br w:type="textWrapping"/>
      </w:r>
      <w:r>
        <w:t xml:space="preserve">            value: "230104",</w:t>
      </w:r>
      <w:r>
        <w:br w:type="textWrapping"/>
      </w:r>
      <w:r>
        <w:t xml:space="preserve">            label: "道外区",</w:t>
      </w:r>
      <w:r>
        <w:br w:type="textWrapping"/>
      </w:r>
      <w:r>
        <w:t xml:space="preserve">          },</w:t>
      </w:r>
      <w:r>
        <w:br w:type="textWrapping"/>
      </w:r>
      <w:r>
        <w:t xml:space="preserve">          {</w:t>
      </w:r>
      <w:r>
        <w:br w:type="textWrapping"/>
      </w:r>
      <w:r>
        <w:t xml:space="preserve">            value: "230108",</w:t>
      </w:r>
      <w:r>
        <w:br w:type="textWrapping"/>
      </w:r>
      <w:r>
        <w:t xml:space="preserve">            label: "平房区",</w:t>
      </w:r>
      <w:r>
        <w:br w:type="textWrapping"/>
      </w:r>
      <w:r>
        <w:t xml:space="preserve">          },</w:t>
      </w:r>
      <w:r>
        <w:br w:type="textWrapping"/>
      </w:r>
      <w:r>
        <w:t xml:space="preserve">          {</w:t>
      </w:r>
      <w:r>
        <w:br w:type="textWrapping"/>
      </w:r>
      <w:r>
        <w:t xml:space="preserve">            value: "230109",</w:t>
      </w:r>
      <w:r>
        <w:br w:type="textWrapping"/>
      </w:r>
      <w:r>
        <w:t xml:space="preserve">            label: "松北区",</w:t>
      </w:r>
      <w:r>
        <w:br w:type="textWrapping"/>
      </w:r>
      <w:r>
        <w:t xml:space="preserve">          },</w:t>
      </w:r>
      <w:r>
        <w:br w:type="textWrapping"/>
      </w:r>
      <w:r>
        <w:t xml:space="preserve">          {</w:t>
      </w:r>
      <w:r>
        <w:br w:type="textWrapping"/>
      </w:r>
      <w:r>
        <w:t xml:space="preserve">            value: "230110",</w:t>
      </w:r>
      <w:r>
        <w:br w:type="textWrapping"/>
      </w:r>
      <w:r>
        <w:t xml:space="preserve">            label: "香坊区",</w:t>
      </w:r>
      <w:r>
        <w:br w:type="textWrapping"/>
      </w:r>
      <w:r>
        <w:t xml:space="preserve">          },</w:t>
      </w:r>
      <w:r>
        <w:br w:type="textWrapping"/>
      </w:r>
      <w:r>
        <w:t xml:space="preserve">          {</w:t>
      </w:r>
      <w:r>
        <w:br w:type="textWrapping"/>
      </w:r>
      <w:r>
        <w:t xml:space="preserve">            value: "230111",</w:t>
      </w:r>
      <w:r>
        <w:br w:type="textWrapping"/>
      </w:r>
      <w:r>
        <w:t xml:space="preserve">            label: "呼兰区",</w:t>
      </w:r>
      <w:r>
        <w:br w:type="textWrapping"/>
      </w:r>
      <w:r>
        <w:t xml:space="preserve">          },</w:t>
      </w:r>
      <w:r>
        <w:br w:type="textWrapping"/>
      </w:r>
      <w:r>
        <w:t xml:space="preserve">          {</w:t>
      </w:r>
      <w:r>
        <w:br w:type="textWrapping"/>
      </w:r>
      <w:r>
        <w:t xml:space="preserve">            value: "230112",</w:t>
      </w:r>
      <w:r>
        <w:br w:type="textWrapping"/>
      </w:r>
      <w:r>
        <w:t xml:space="preserve">            label: "阿城区",</w:t>
      </w:r>
      <w:r>
        <w:br w:type="textWrapping"/>
      </w:r>
      <w:r>
        <w:t xml:space="preserve">          },</w:t>
      </w:r>
      <w:r>
        <w:br w:type="textWrapping"/>
      </w:r>
      <w:r>
        <w:t xml:space="preserve">          {</w:t>
      </w:r>
      <w:r>
        <w:br w:type="textWrapping"/>
      </w:r>
      <w:r>
        <w:t xml:space="preserve">            value: "230113",</w:t>
      </w:r>
      <w:r>
        <w:br w:type="textWrapping"/>
      </w:r>
      <w:r>
        <w:t xml:space="preserve">            label: "双城区",</w:t>
      </w:r>
      <w:r>
        <w:br w:type="textWrapping"/>
      </w:r>
      <w:r>
        <w:t xml:space="preserve">          },</w:t>
      </w:r>
      <w:r>
        <w:br w:type="textWrapping"/>
      </w:r>
      <w:r>
        <w:t xml:space="preserve">          {</w:t>
      </w:r>
      <w:r>
        <w:br w:type="textWrapping"/>
      </w:r>
      <w:r>
        <w:t xml:space="preserve">            value: "230123",</w:t>
      </w:r>
      <w:r>
        <w:br w:type="textWrapping"/>
      </w:r>
      <w:r>
        <w:t xml:space="preserve">            label: "依兰县",</w:t>
      </w:r>
      <w:r>
        <w:br w:type="textWrapping"/>
      </w:r>
      <w:r>
        <w:t xml:space="preserve">          },</w:t>
      </w:r>
      <w:r>
        <w:br w:type="textWrapping"/>
      </w:r>
      <w:r>
        <w:t xml:space="preserve">          {</w:t>
      </w:r>
      <w:r>
        <w:br w:type="textWrapping"/>
      </w:r>
      <w:r>
        <w:t xml:space="preserve">            value: "230124",</w:t>
      </w:r>
      <w:r>
        <w:br w:type="textWrapping"/>
      </w:r>
      <w:r>
        <w:t xml:space="preserve">            label: "方正县",</w:t>
      </w:r>
      <w:r>
        <w:br w:type="textWrapping"/>
      </w:r>
      <w:r>
        <w:t xml:space="preserve">          },</w:t>
      </w:r>
      <w:r>
        <w:br w:type="textWrapping"/>
      </w:r>
      <w:r>
        <w:t xml:space="preserve">          {</w:t>
      </w:r>
      <w:r>
        <w:br w:type="textWrapping"/>
      </w:r>
      <w:r>
        <w:t xml:space="preserve">            value: "230125",</w:t>
      </w:r>
      <w:r>
        <w:br w:type="textWrapping"/>
      </w:r>
      <w:r>
        <w:t xml:space="preserve">            label: "宾县",</w:t>
      </w:r>
      <w:r>
        <w:br w:type="textWrapping"/>
      </w:r>
      <w:r>
        <w:t xml:space="preserve">          },</w:t>
      </w:r>
      <w:r>
        <w:br w:type="textWrapping"/>
      </w:r>
      <w:r>
        <w:t xml:space="preserve">          {</w:t>
      </w:r>
      <w:r>
        <w:br w:type="textWrapping"/>
      </w:r>
      <w:r>
        <w:t xml:space="preserve">            value: "230126",</w:t>
      </w:r>
      <w:r>
        <w:br w:type="textWrapping"/>
      </w:r>
      <w:r>
        <w:t xml:space="preserve">            label: "巴彦县",</w:t>
      </w:r>
      <w:r>
        <w:br w:type="textWrapping"/>
      </w:r>
      <w:r>
        <w:t xml:space="preserve">          },</w:t>
      </w:r>
      <w:r>
        <w:br w:type="textWrapping"/>
      </w:r>
      <w:r>
        <w:t xml:space="preserve">          {</w:t>
      </w:r>
      <w:r>
        <w:br w:type="textWrapping"/>
      </w:r>
      <w:r>
        <w:t xml:space="preserve">            value: "230127",</w:t>
      </w:r>
      <w:r>
        <w:br w:type="textWrapping"/>
      </w:r>
      <w:r>
        <w:t xml:space="preserve">            label: "木兰县",</w:t>
      </w:r>
      <w:r>
        <w:br w:type="textWrapping"/>
      </w:r>
      <w:r>
        <w:t xml:space="preserve">          },</w:t>
      </w:r>
      <w:r>
        <w:br w:type="textWrapping"/>
      </w:r>
      <w:r>
        <w:t xml:space="preserve">          {</w:t>
      </w:r>
      <w:r>
        <w:br w:type="textWrapping"/>
      </w:r>
      <w:r>
        <w:t xml:space="preserve">            value: "230128",</w:t>
      </w:r>
      <w:r>
        <w:br w:type="textWrapping"/>
      </w:r>
      <w:r>
        <w:t xml:space="preserve">            label: "通河县",</w:t>
      </w:r>
      <w:r>
        <w:br w:type="textWrapping"/>
      </w:r>
      <w:r>
        <w:t xml:space="preserve">          },</w:t>
      </w:r>
      <w:r>
        <w:br w:type="textWrapping"/>
      </w:r>
      <w:r>
        <w:t xml:space="preserve">          {</w:t>
      </w:r>
      <w:r>
        <w:br w:type="textWrapping"/>
      </w:r>
      <w:r>
        <w:t xml:space="preserve">            value: "230129",</w:t>
      </w:r>
      <w:r>
        <w:br w:type="textWrapping"/>
      </w:r>
      <w:r>
        <w:t xml:space="preserve">            label: "延寿县",</w:t>
      </w:r>
      <w:r>
        <w:br w:type="textWrapping"/>
      </w:r>
      <w:r>
        <w:t xml:space="preserve">          },</w:t>
      </w:r>
      <w:r>
        <w:br w:type="textWrapping"/>
      </w:r>
      <w:r>
        <w:t xml:space="preserve">          {</w:t>
      </w:r>
      <w:r>
        <w:br w:type="textWrapping"/>
      </w:r>
      <w:r>
        <w:t xml:space="preserve">            value: "230183",</w:t>
      </w:r>
      <w:r>
        <w:br w:type="textWrapping"/>
      </w:r>
      <w:r>
        <w:t xml:space="preserve">            label: "尚志市",</w:t>
      </w:r>
      <w:r>
        <w:br w:type="textWrapping"/>
      </w:r>
      <w:r>
        <w:t xml:space="preserve">          },</w:t>
      </w:r>
      <w:r>
        <w:br w:type="textWrapping"/>
      </w:r>
      <w:r>
        <w:t xml:space="preserve">          {</w:t>
      </w:r>
      <w:r>
        <w:br w:type="textWrapping"/>
      </w:r>
      <w:r>
        <w:t xml:space="preserve">            value: "230184",</w:t>
      </w:r>
      <w:r>
        <w:br w:type="textWrapping"/>
      </w:r>
      <w:r>
        <w:t xml:space="preserve">            label: "五常市",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"2302",</w:t>
      </w:r>
      <w:r>
        <w:br w:type="textWrapping"/>
      </w:r>
      <w:r>
        <w:t xml:space="preserve">        label: "齐齐哈尔市",</w:t>
      </w:r>
      <w:r>
        <w:br w:type="textWrapping"/>
      </w:r>
      <w:r>
        <w:t xml:space="preserve">        children: [</w:t>
      </w:r>
      <w:r>
        <w:br w:type="textWrapping"/>
      </w:r>
      <w:r>
        <w:t xml:space="preserve">          {</w:t>
      </w:r>
      <w:r>
        <w:br w:type="textWrapping"/>
      </w:r>
      <w:r>
        <w:t xml:space="preserve">            value: "230202",</w:t>
      </w:r>
      <w:r>
        <w:br w:type="textWrapping"/>
      </w:r>
      <w:r>
        <w:t xml:space="preserve">            label: "龙沙区",</w:t>
      </w:r>
      <w:r>
        <w:br w:type="textWrapping"/>
      </w:r>
      <w:r>
        <w:t xml:space="preserve">          },</w:t>
      </w:r>
      <w:r>
        <w:br w:type="textWrapping"/>
      </w:r>
      <w:r>
        <w:t xml:space="preserve">          {</w:t>
      </w:r>
      <w:r>
        <w:br w:type="textWrapping"/>
      </w:r>
      <w:r>
        <w:t xml:space="preserve">            value: "230203",</w:t>
      </w:r>
      <w:r>
        <w:br w:type="textWrapping"/>
      </w:r>
      <w:r>
        <w:t xml:space="preserve">            label: "建华区",</w:t>
      </w:r>
      <w:r>
        <w:br w:type="textWrapping"/>
      </w:r>
      <w:r>
        <w:t xml:space="preserve">          },</w:t>
      </w:r>
      <w:r>
        <w:br w:type="textWrapping"/>
      </w:r>
      <w:r>
        <w:t xml:space="preserve">          {</w:t>
      </w:r>
      <w:r>
        <w:br w:type="textWrapping"/>
      </w:r>
      <w:r>
        <w:t xml:space="preserve">            value: "230204",</w:t>
      </w:r>
      <w:r>
        <w:br w:type="textWrapping"/>
      </w:r>
      <w:r>
        <w:t xml:space="preserve">            label: "铁锋区",</w:t>
      </w:r>
      <w:r>
        <w:br w:type="textWrapping"/>
      </w:r>
      <w:r>
        <w:t xml:space="preserve">          },</w:t>
      </w:r>
      <w:r>
        <w:br w:type="textWrapping"/>
      </w:r>
      <w:r>
        <w:t xml:space="preserve">          {</w:t>
      </w:r>
      <w:r>
        <w:br w:type="textWrapping"/>
      </w:r>
      <w:r>
        <w:t xml:space="preserve">            value: "230205",</w:t>
      </w:r>
      <w:r>
        <w:br w:type="textWrapping"/>
      </w:r>
      <w:r>
        <w:t xml:space="preserve">            label: "昂昂溪区",</w:t>
      </w:r>
      <w:r>
        <w:br w:type="textWrapping"/>
      </w:r>
      <w:r>
        <w:t xml:space="preserve">          },</w:t>
      </w:r>
      <w:r>
        <w:br w:type="textWrapping"/>
      </w:r>
      <w:r>
        <w:t xml:space="preserve">          {</w:t>
      </w:r>
      <w:r>
        <w:br w:type="textWrapping"/>
      </w:r>
      <w:r>
        <w:t xml:space="preserve">            value: "230206",</w:t>
      </w:r>
      <w:r>
        <w:br w:type="textWrapping"/>
      </w:r>
      <w:r>
        <w:t xml:space="preserve">            label: "富拉尔基区",</w:t>
      </w:r>
      <w:r>
        <w:br w:type="textWrapping"/>
      </w:r>
      <w:r>
        <w:t xml:space="preserve">          },</w:t>
      </w:r>
      <w:r>
        <w:br w:type="textWrapping"/>
      </w:r>
      <w:r>
        <w:t xml:space="preserve">          {</w:t>
      </w:r>
      <w:r>
        <w:br w:type="textWrapping"/>
      </w:r>
      <w:r>
        <w:t xml:space="preserve">            value: "230207",</w:t>
      </w:r>
      <w:r>
        <w:br w:type="textWrapping"/>
      </w:r>
      <w:r>
        <w:t xml:space="preserve">            label: "碾子山区",</w:t>
      </w:r>
      <w:r>
        <w:br w:type="textWrapping"/>
      </w:r>
      <w:r>
        <w:t xml:space="preserve">          },</w:t>
      </w:r>
      <w:r>
        <w:br w:type="textWrapping"/>
      </w:r>
      <w:r>
        <w:t xml:space="preserve">          {</w:t>
      </w:r>
      <w:r>
        <w:br w:type="textWrapping"/>
      </w:r>
      <w:r>
        <w:t xml:space="preserve">            value: "230208",</w:t>
      </w:r>
      <w:r>
        <w:br w:type="textWrapping"/>
      </w:r>
      <w:r>
        <w:t xml:space="preserve">            label: "梅里斯达斡尔族区",</w:t>
      </w:r>
      <w:r>
        <w:br w:type="textWrapping"/>
      </w:r>
      <w:r>
        <w:t xml:space="preserve">          },</w:t>
      </w:r>
      <w:r>
        <w:br w:type="textWrapping"/>
      </w:r>
      <w:r>
        <w:t xml:space="preserve">          {</w:t>
      </w:r>
      <w:r>
        <w:br w:type="textWrapping"/>
      </w:r>
      <w:r>
        <w:t xml:space="preserve">            value: "230221",</w:t>
      </w:r>
      <w:r>
        <w:br w:type="textWrapping"/>
      </w:r>
      <w:r>
        <w:t xml:space="preserve">            label: "龙江县",</w:t>
      </w:r>
      <w:r>
        <w:br w:type="textWrapping"/>
      </w:r>
      <w:r>
        <w:t xml:space="preserve">          },</w:t>
      </w:r>
      <w:r>
        <w:br w:type="textWrapping"/>
      </w:r>
      <w:r>
        <w:t xml:space="preserve">          {</w:t>
      </w:r>
      <w:r>
        <w:br w:type="textWrapping"/>
      </w:r>
      <w:r>
        <w:t xml:space="preserve">            value: "230223",</w:t>
      </w:r>
      <w:r>
        <w:br w:type="textWrapping"/>
      </w:r>
      <w:r>
        <w:t xml:space="preserve">            label: "依安县",</w:t>
      </w:r>
      <w:r>
        <w:br w:type="textWrapping"/>
      </w:r>
      <w:r>
        <w:t xml:space="preserve">          },</w:t>
      </w:r>
      <w:r>
        <w:br w:type="textWrapping"/>
      </w:r>
      <w:r>
        <w:t xml:space="preserve">          {</w:t>
      </w:r>
      <w:r>
        <w:br w:type="textWrapping"/>
      </w:r>
      <w:r>
        <w:t xml:space="preserve">            value: "230224",</w:t>
      </w:r>
      <w:r>
        <w:br w:type="textWrapping"/>
      </w:r>
      <w:r>
        <w:t xml:space="preserve">            label: "泰来县",</w:t>
      </w:r>
      <w:r>
        <w:br w:type="textWrapping"/>
      </w:r>
      <w:r>
        <w:t xml:space="preserve">          },</w:t>
      </w:r>
      <w:r>
        <w:br w:type="textWrapping"/>
      </w:r>
      <w:r>
        <w:t xml:space="preserve">          {</w:t>
      </w:r>
      <w:r>
        <w:br w:type="textWrapping"/>
      </w:r>
      <w:r>
        <w:t xml:space="preserve">            value: "230225",</w:t>
      </w:r>
      <w:r>
        <w:br w:type="textWrapping"/>
      </w:r>
      <w:r>
        <w:t xml:space="preserve">            label: "甘南县",</w:t>
      </w:r>
      <w:r>
        <w:br w:type="textWrapping"/>
      </w:r>
      <w:r>
        <w:t xml:space="preserve">          },</w:t>
      </w:r>
      <w:r>
        <w:br w:type="textWrapping"/>
      </w:r>
      <w:r>
        <w:t xml:space="preserve">          {</w:t>
      </w:r>
      <w:r>
        <w:br w:type="textWrapping"/>
      </w:r>
      <w:r>
        <w:t xml:space="preserve">            value: "230227",</w:t>
      </w:r>
      <w:r>
        <w:br w:type="textWrapping"/>
      </w:r>
      <w:r>
        <w:t xml:space="preserve">            label: "富裕县",</w:t>
      </w:r>
      <w:r>
        <w:br w:type="textWrapping"/>
      </w:r>
      <w:r>
        <w:t xml:space="preserve">          },</w:t>
      </w:r>
      <w:r>
        <w:br w:type="textWrapping"/>
      </w:r>
      <w:r>
        <w:t xml:space="preserve">          {</w:t>
      </w:r>
      <w:r>
        <w:br w:type="textWrapping"/>
      </w:r>
      <w:r>
        <w:t xml:space="preserve">            value: "230229",</w:t>
      </w:r>
      <w:r>
        <w:br w:type="textWrapping"/>
      </w:r>
      <w:r>
        <w:t xml:space="preserve">            label: "克山县",</w:t>
      </w:r>
      <w:r>
        <w:br w:type="textWrapping"/>
      </w:r>
      <w:r>
        <w:t xml:space="preserve">          },</w:t>
      </w:r>
      <w:r>
        <w:br w:type="textWrapping"/>
      </w:r>
      <w:r>
        <w:t xml:space="preserve">          {</w:t>
      </w:r>
      <w:r>
        <w:br w:type="textWrapping"/>
      </w:r>
      <w:r>
        <w:t xml:space="preserve">            value: "230230",</w:t>
      </w:r>
      <w:r>
        <w:br w:type="textWrapping"/>
      </w:r>
      <w:r>
        <w:t xml:space="preserve">            label: "克东县",</w:t>
      </w:r>
      <w:r>
        <w:br w:type="textWrapping"/>
      </w:r>
      <w:r>
        <w:t xml:space="preserve">          },</w:t>
      </w:r>
      <w:r>
        <w:br w:type="textWrapping"/>
      </w:r>
      <w:r>
        <w:t xml:space="preserve">          {</w:t>
      </w:r>
      <w:r>
        <w:br w:type="textWrapping"/>
      </w:r>
      <w:r>
        <w:t xml:space="preserve">            value: "230231",</w:t>
      </w:r>
      <w:r>
        <w:br w:type="textWrapping"/>
      </w:r>
      <w:r>
        <w:t xml:space="preserve">            label: "拜泉县",</w:t>
      </w:r>
      <w:r>
        <w:br w:type="textWrapping"/>
      </w:r>
      <w:r>
        <w:t xml:space="preserve">          },</w:t>
      </w:r>
      <w:r>
        <w:br w:type="textWrapping"/>
      </w:r>
      <w:r>
        <w:t xml:space="preserve">          {</w:t>
      </w:r>
      <w:r>
        <w:br w:type="textWrapping"/>
      </w:r>
      <w:r>
        <w:t xml:space="preserve">            value: "230281",</w:t>
      </w:r>
      <w:r>
        <w:br w:type="textWrapping"/>
      </w:r>
      <w:r>
        <w:t xml:space="preserve">            label: "讷河市",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"2303",</w:t>
      </w:r>
      <w:r>
        <w:br w:type="textWrapping"/>
      </w:r>
      <w:r>
        <w:t xml:space="preserve">        label: "鸡西市",</w:t>
      </w:r>
      <w:r>
        <w:br w:type="textWrapping"/>
      </w:r>
      <w:r>
        <w:t xml:space="preserve">        children: [</w:t>
      </w:r>
      <w:r>
        <w:br w:type="textWrapping"/>
      </w:r>
      <w:r>
        <w:t xml:space="preserve">          {</w:t>
      </w:r>
      <w:r>
        <w:br w:type="textWrapping"/>
      </w:r>
      <w:r>
        <w:t xml:space="preserve">            value: "230302",</w:t>
      </w:r>
      <w:r>
        <w:br w:type="textWrapping"/>
      </w:r>
      <w:r>
        <w:t xml:space="preserve">            label: "鸡冠区",</w:t>
      </w:r>
      <w:r>
        <w:br w:type="textWrapping"/>
      </w:r>
      <w:r>
        <w:t xml:space="preserve">          },</w:t>
      </w:r>
      <w:r>
        <w:br w:type="textWrapping"/>
      </w:r>
      <w:r>
        <w:t xml:space="preserve">          {</w:t>
      </w:r>
      <w:r>
        <w:br w:type="textWrapping"/>
      </w:r>
      <w:r>
        <w:t xml:space="preserve">            value: "230303",</w:t>
      </w:r>
      <w:r>
        <w:br w:type="textWrapping"/>
      </w:r>
      <w:r>
        <w:t xml:space="preserve">            label: "恒山区",</w:t>
      </w:r>
      <w:r>
        <w:br w:type="textWrapping"/>
      </w:r>
      <w:r>
        <w:t xml:space="preserve">          },</w:t>
      </w:r>
      <w:r>
        <w:br w:type="textWrapping"/>
      </w:r>
      <w:r>
        <w:t xml:space="preserve">          {</w:t>
      </w:r>
      <w:r>
        <w:br w:type="textWrapping"/>
      </w:r>
      <w:r>
        <w:t xml:space="preserve">            value: "230304",</w:t>
      </w:r>
      <w:r>
        <w:br w:type="textWrapping"/>
      </w:r>
      <w:r>
        <w:t xml:space="preserve">            label: "滴道区",</w:t>
      </w:r>
      <w:r>
        <w:br w:type="textWrapping"/>
      </w:r>
      <w:r>
        <w:t xml:space="preserve">          },</w:t>
      </w:r>
      <w:r>
        <w:br w:type="textWrapping"/>
      </w:r>
      <w:r>
        <w:t xml:space="preserve">          {</w:t>
      </w:r>
      <w:r>
        <w:br w:type="textWrapping"/>
      </w:r>
      <w:r>
        <w:t xml:space="preserve">            value: "230305",</w:t>
      </w:r>
      <w:r>
        <w:br w:type="textWrapping"/>
      </w:r>
      <w:r>
        <w:t xml:space="preserve">            label: "梨树区",</w:t>
      </w:r>
      <w:r>
        <w:br w:type="textWrapping"/>
      </w:r>
      <w:r>
        <w:t xml:space="preserve">          },</w:t>
      </w:r>
      <w:r>
        <w:br w:type="textWrapping"/>
      </w:r>
      <w:r>
        <w:t xml:space="preserve">          {</w:t>
      </w:r>
      <w:r>
        <w:br w:type="textWrapping"/>
      </w:r>
      <w:r>
        <w:t xml:space="preserve">            value: "230306",</w:t>
      </w:r>
      <w:r>
        <w:br w:type="textWrapping"/>
      </w:r>
      <w:r>
        <w:t xml:space="preserve">            label: "城子河区",</w:t>
      </w:r>
      <w:r>
        <w:br w:type="textWrapping"/>
      </w:r>
      <w:r>
        <w:t xml:space="preserve">          },</w:t>
      </w:r>
      <w:r>
        <w:br w:type="textWrapping"/>
      </w:r>
      <w:r>
        <w:t xml:space="preserve">          {</w:t>
      </w:r>
      <w:r>
        <w:br w:type="textWrapping"/>
      </w:r>
      <w:r>
        <w:t xml:space="preserve">            value: "230307",</w:t>
      </w:r>
      <w:r>
        <w:br w:type="textWrapping"/>
      </w:r>
      <w:r>
        <w:t xml:space="preserve">            label: "麻山区",</w:t>
      </w:r>
      <w:r>
        <w:br w:type="textWrapping"/>
      </w:r>
      <w:r>
        <w:t xml:space="preserve">          },</w:t>
      </w:r>
      <w:r>
        <w:br w:type="textWrapping"/>
      </w:r>
      <w:r>
        <w:t xml:space="preserve">          {</w:t>
      </w:r>
      <w:r>
        <w:br w:type="textWrapping"/>
      </w:r>
      <w:r>
        <w:t xml:space="preserve">            value: "230321",</w:t>
      </w:r>
      <w:r>
        <w:br w:type="textWrapping"/>
      </w:r>
      <w:r>
        <w:t xml:space="preserve">            label: "鸡东县",</w:t>
      </w:r>
      <w:r>
        <w:br w:type="textWrapping"/>
      </w:r>
      <w:r>
        <w:t xml:space="preserve">          },</w:t>
      </w:r>
      <w:r>
        <w:br w:type="textWrapping"/>
      </w:r>
      <w:r>
        <w:t xml:space="preserve">          {</w:t>
      </w:r>
      <w:r>
        <w:br w:type="textWrapping"/>
      </w:r>
      <w:r>
        <w:t xml:space="preserve">            value: "230381",</w:t>
      </w:r>
      <w:r>
        <w:br w:type="textWrapping"/>
      </w:r>
      <w:r>
        <w:t xml:space="preserve">            label: "虎林市",</w:t>
      </w:r>
      <w:r>
        <w:br w:type="textWrapping"/>
      </w:r>
      <w:r>
        <w:t xml:space="preserve">          },</w:t>
      </w:r>
      <w:r>
        <w:br w:type="textWrapping"/>
      </w:r>
      <w:r>
        <w:t xml:space="preserve">          {</w:t>
      </w:r>
      <w:r>
        <w:br w:type="textWrapping"/>
      </w:r>
      <w:r>
        <w:t xml:space="preserve">            value: "230382",</w:t>
      </w:r>
      <w:r>
        <w:br w:type="textWrapping"/>
      </w:r>
      <w:r>
        <w:t xml:space="preserve">            label: "密山市",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"2304",</w:t>
      </w:r>
      <w:r>
        <w:br w:type="textWrapping"/>
      </w:r>
      <w:r>
        <w:t xml:space="preserve">        label: "鹤岗市",</w:t>
      </w:r>
      <w:r>
        <w:br w:type="textWrapping"/>
      </w:r>
      <w:r>
        <w:t xml:space="preserve">        children: [</w:t>
      </w:r>
      <w:r>
        <w:br w:type="textWrapping"/>
      </w:r>
      <w:r>
        <w:t xml:space="preserve">          {</w:t>
      </w:r>
      <w:r>
        <w:br w:type="textWrapping"/>
      </w:r>
      <w:r>
        <w:t xml:space="preserve">            value: "230402",</w:t>
      </w:r>
      <w:r>
        <w:br w:type="textWrapping"/>
      </w:r>
      <w:r>
        <w:t xml:space="preserve">            label: "向阳区",</w:t>
      </w:r>
      <w:r>
        <w:br w:type="textWrapping"/>
      </w:r>
      <w:r>
        <w:t xml:space="preserve">          },</w:t>
      </w:r>
      <w:r>
        <w:br w:type="textWrapping"/>
      </w:r>
      <w:r>
        <w:t xml:space="preserve">          {</w:t>
      </w:r>
      <w:r>
        <w:br w:type="textWrapping"/>
      </w:r>
      <w:r>
        <w:t xml:space="preserve">            value: "230403",</w:t>
      </w:r>
      <w:r>
        <w:br w:type="textWrapping"/>
      </w:r>
      <w:r>
        <w:t xml:space="preserve">            label: "工农区",</w:t>
      </w:r>
      <w:r>
        <w:br w:type="textWrapping"/>
      </w:r>
      <w:r>
        <w:t xml:space="preserve">          },</w:t>
      </w:r>
      <w:r>
        <w:br w:type="textWrapping"/>
      </w:r>
      <w:r>
        <w:t xml:space="preserve">          {</w:t>
      </w:r>
      <w:r>
        <w:br w:type="textWrapping"/>
      </w:r>
      <w:r>
        <w:t xml:space="preserve">            value: "230404",</w:t>
      </w:r>
      <w:r>
        <w:br w:type="textWrapping"/>
      </w:r>
      <w:r>
        <w:t xml:space="preserve">            label: "南山区",</w:t>
      </w:r>
      <w:r>
        <w:br w:type="textWrapping"/>
      </w:r>
      <w:r>
        <w:t xml:space="preserve">          },</w:t>
      </w:r>
      <w:r>
        <w:br w:type="textWrapping"/>
      </w:r>
      <w:r>
        <w:t xml:space="preserve">          {</w:t>
      </w:r>
      <w:r>
        <w:br w:type="textWrapping"/>
      </w:r>
      <w:r>
        <w:t xml:space="preserve">            value: "230405",</w:t>
      </w:r>
      <w:r>
        <w:br w:type="textWrapping"/>
      </w:r>
      <w:r>
        <w:t xml:space="preserve">            label: "兴安区",</w:t>
      </w:r>
      <w:r>
        <w:br w:type="textWrapping"/>
      </w:r>
      <w:r>
        <w:t xml:space="preserve">          },</w:t>
      </w:r>
      <w:r>
        <w:br w:type="textWrapping"/>
      </w:r>
      <w:r>
        <w:t xml:space="preserve">          {</w:t>
      </w:r>
      <w:r>
        <w:br w:type="textWrapping"/>
      </w:r>
      <w:r>
        <w:t xml:space="preserve">            value: "230406",</w:t>
      </w:r>
      <w:r>
        <w:br w:type="textWrapping"/>
      </w:r>
      <w:r>
        <w:t xml:space="preserve">            label: "东山区",</w:t>
      </w:r>
      <w:r>
        <w:br w:type="textWrapping"/>
      </w:r>
      <w:r>
        <w:t xml:space="preserve">          },</w:t>
      </w:r>
      <w:r>
        <w:br w:type="textWrapping"/>
      </w:r>
      <w:r>
        <w:t xml:space="preserve">          {</w:t>
      </w:r>
      <w:r>
        <w:br w:type="textWrapping"/>
      </w:r>
      <w:r>
        <w:t xml:space="preserve">            value: "230407",</w:t>
      </w:r>
      <w:r>
        <w:br w:type="textWrapping"/>
      </w:r>
      <w:r>
        <w:t xml:space="preserve">            label: "兴山区",</w:t>
      </w:r>
      <w:r>
        <w:br w:type="textWrapping"/>
      </w:r>
      <w:r>
        <w:t xml:space="preserve">          },</w:t>
      </w:r>
      <w:r>
        <w:br w:type="textWrapping"/>
      </w:r>
      <w:r>
        <w:t xml:space="preserve">          {</w:t>
      </w:r>
      <w:r>
        <w:br w:type="textWrapping"/>
      </w:r>
      <w:r>
        <w:t xml:space="preserve">            value: "230421",</w:t>
      </w:r>
      <w:r>
        <w:br w:type="textWrapping"/>
      </w:r>
      <w:r>
        <w:t xml:space="preserve">            label: "萝北县",</w:t>
      </w:r>
      <w:r>
        <w:br w:type="textWrapping"/>
      </w:r>
      <w:r>
        <w:t xml:space="preserve">          },</w:t>
      </w:r>
      <w:r>
        <w:br w:type="textWrapping"/>
      </w:r>
      <w:r>
        <w:t xml:space="preserve">          {</w:t>
      </w:r>
      <w:r>
        <w:br w:type="textWrapping"/>
      </w:r>
      <w:r>
        <w:t xml:space="preserve">            value: "230422",</w:t>
      </w:r>
      <w:r>
        <w:br w:type="textWrapping"/>
      </w:r>
      <w:r>
        <w:t xml:space="preserve">            label: "绥滨县",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"2305",</w:t>
      </w:r>
      <w:r>
        <w:br w:type="textWrapping"/>
      </w:r>
      <w:r>
        <w:t xml:space="preserve">        label: "双鸭山市",</w:t>
      </w:r>
      <w:r>
        <w:br w:type="textWrapping"/>
      </w:r>
      <w:r>
        <w:t xml:space="preserve">        children: [</w:t>
      </w:r>
      <w:r>
        <w:br w:type="textWrapping"/>
      </w:r>
      <w:r>
        <w:t xml:space="preserve">          {</w:t>
      </w:r>
      <w:r>
        <w:br w:type="textWrapping"/>
      </w:r>
      <w:r>
        <w:t xml:space="preserve">            value: "230502",</w:t>
      </w:r>
      <w:r>
        <w:br w:type="textWrapping"/>
      </w:r>
      <w:r>
        <w:t xml:space="preserve">            label: "尖山区",</w:t>
      </w:r>
      <w:r>
        <w:br w:type="textWrapping"/>
      </w:r>
      <w:r>
        <w:t xml:space="preserve">          },</w:t>
      </w:r>
      <w:r>
        <w:br w:type="textWrapping"/>
      </w:r>
      <w:r>
        <w:t xml:space="preserve">          {</w:t>
      </w:r>
      <w:r>
        <w:br w:type="textWrapping"/>
      </w:r>
      <w:r>
        <w:t xml:space="preserve">            value: "230503",</w:t>
      </w:r>
      <w:r>
        <w:br w:type="textWrapping"/>
      </w:r>
      <w:r>
        <w:t xml:space="preserve">            label: "岭东区",</w:t>
      </w:r>
      <w:r>
        <w:br w:type="textWrapping"/>
      </w:r>
      <w:r>
        <w:t xml:space="preserve">          },</w:t>
      </w:r>
      <w:r>
        <w:br w:type="textWrapping"/>
      </w:r>
      <w:r>
        <w:t xml:space="preserve">          {</w:t>
      </w:r>
      <w:r>
        <w:br w:type="textWrapping"/>
      </w:r>
      <w:r>
        <w:t xml:space="preserve">            value: "230505",</w:t>
      </w:r>
      <w:r>
        <w:br w:type="textWrapping"/>
      </w:r>
      <w:r>
        <w:t xml:space="preserve">            label: "四方台区",</w:t>
      </w:r>
      <w:r>
        <w:br w:type="textWrapping"/>
      </w:r>
      <w:r>
        <w:t xml:space="preserve">          },</w:t>
      </w:r>
      <w:r>
        <w:br w:type="textWrapping"/>
      </w:r>
      <w:r>
        <w:t xml:space="preserve">          {</w:t>
      </w:r>
      <w:r>
        <w:br w:type="textWrapping"/>
      </w:r>
      <w:r>
        <w:t xml:space="preserve">            value: "230506",</w:t>
      </w:r>
      <w:r>
        <w:br w:type="textWrapping"/>
      </w:r>
      <w:r>
        <w:t xml:space="preserve">            label: "宝山区",</w:t>
      </w:r>
      <w:r>
        <w:br w:type="textWrapping"/>
      </w:r>
      <w:r>
        <w:t xml:space="preserve">          },</w:t>
      </w:r>
      <w:r>
        <w:br w:type="textWrapping"/>
      </w:r>
      <w:r>
        <w:t xml:space="preserve">          {</w:t>
      </w:r>
      <w:r>
        <w:br w:type="textWrapping"/>
      </w:r>
      <w:r>
        <w:t xml:space="preserve">            value: "230521",</w:t>
      </w:r>
      <w:r>
        <w:br w:type="textWrapping"/>
      </w:r>
      <w:r>
        <w:t xml:space="preserve">            label: "集贤县",</w:t>
      </w:r>
      <w:r>
        <w:br w:type="textWrapping"/>
      </w:r>
      <w:r>
        <w:t xml:space="preserve">          },</w:t>
      </w:r>
      <w:r>
        <w:br w:type="textWrapping"/>
      </w:r>
      <w:r>
        <w:t xml:space="preserve">          {</w:t>
      </w:r>
      <w:r>
        <w:br w:type="textWrapping"/>
      </w:r>
      <w:r>
        <w:t xml:space="preserve">            value: "230522",</w:t>
      </w:r>
      <w:r>
        <w:br w:type="textWrapping"/>
      </w:r>
      <w:r>
        <w:t xml:space="preserve">            label: "友谊县",</w:t>
      </w:r>
      <w:r>
        <w:br w:type="textWrapping"/>
      </w:r>
      <w:r>
        <w:t xml:space="preserve">          },</w:t>
      </w:r>
      <w:r>
        <w:br w:type="textWrapping"/>
      </w:r>
      <w:r>
        <w:t xml:space="preserve">          {</w:t>
      </w:r>
      <w:r>
        <w:br w:type="textWrapping"/>
      </w:r>
      <w:r>
        <w:t xml:space="preserve">            value: "230523",</w:t>
      </w:r>
      <w:r>
        <w:br w:type="textWrapping"/>
      </w:r>
      <w:r>
        <w:t xml:space="preserve">            label: "宝清县",</w:t>
      </w:r>
      <w:r>
        <w:br w:type="textWrapping"/>
      </w:r>
      <w:r>
        <w:t xml:space="preserve">          },</w:t>
      </w:r>
      <w:r>
        <w:br w:type="textWrapping"/>
      </w:r>
      <w:r>
        <w:t xml:space="preserve">          {</w:t>
      </w:r>
      <w:r>
        <w:br w:type="textWrapping"/>
      </w:r>
      <w:r>
        <w:t xml:space="preserve">            value: "230524",</w:t>
      </w:r>
      <w:r>
        <w:br w:type="textWrapping"/>
      </w:r>
      <w:r>
        <w:t xml:space="preserve">            label: "饶河县",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"2306",</w:t>
      </w:r>
      <w:r>
        <w:br w:type="textWrapping"/>
      </w:r>
      <w:r>
        <w:t xml:space="preserve">        label: "大庆市",</w:t>
      </w:r>
      <w:r>
        <w:br w:type="textWrapping"/>
      </w:r>
      <w:r>
        <w:t xml:space="preserve">        children: [</w:t>
      </w:r>
      <w:r>
        <w:br w:type="textWrapping"/>
      </w:r>
      <w:r>
        <w:t xml:space="preserve">          {</w:t>
      </w:r>
      <w:r>
        <w:br w:type="textWrapping"/>
      </w:r>
      <w:r>
        <w:t xml:space="preserve">            value: "230602",</w:t>
      </w:r>
      <w:r>
        <w:br w:type="textWrapping"/>
      </w:r>
      <w:r>
        <w:t xml:space="preserve">            label: "萨尔图区",</w:t>
      </w:r>
      <w:r>
        <w:br w:type="textWrapping"/>
      </w:r>
      <w:r>
        <w:t xml:space="preserve">          },</w:t>
      </w:r>
      <w:r>
        <w:br w:type="textWrapping"/>
      </w:r>
      <w:r>
        <w:t xml:space="preserve">          {</w:t>
      </w:r>
      <w:r>
        <w:br w:type="textWrapping"/>
      </w:r>
      <w:r>
        <w:t xml:space="preserve">            value: "230603",</w:t>
      </w:r>
      <w:r>
        <w:br w:type="textWrapping"/>
      </w:r>
      <w:r>
        <w:t xml:space="preserve">            label: "龙凤区",</w:t>
      </w:r>
      <w:r>
        <w:br w:type="textWrapping"/>
      </w:r>
      <w:r>
        <w:t xml:space="preserve">          },</w:t>
      </w:r>
      <w:r>
        <w:br w:type="textWrapping"/>
      </w:r>
      <w:r>
        <w:t xml:space="preserve">          {</w:t>
      </w:r>
      <w:r>
        <w:br w:type="textWrapping"/>
      </w:r>
      <w:r>
        <w:t xml:space="preserve">            value: "230604",</w:t>
      </w:r>
      <w:r>
        <w:br w:type="textWrapping"/>
      </w:r>
      <w:r>
        <w:t xml:space="preserve">            label: "让胡路区",</w:t>
      </w:r>
      <w:r>
        <w:br w:type="textWrapping"/>
      </w:r>
      <w:r>
        <w:t xml:space="preserve">          },</w:t>
      </w:r>
      <w:r>
        <w:br w:type="textWrapping"/>
      </w:r>
      <w:r>
        <w:t xml:space="preserve">          {</w:t>
      </w:r>
      <w:r>
        <w:br w:type="textWrapping"/>
      </w:r>
      <w:r>
        <w:t xml:space="preserve">            value: "230605",</w:t>
      </w:r>
      <w:r>
        <w:br w:type="textWrapping"/>
      </w:r>
      <w:r>
        <w:t xml:space="preserve">            label: "红岗区",</w:t>
      </w:r>
      <w:r>
        <w:br w:type="textWrapping"/>
      </w:r>
      <w:r>
        <w:t xml:space="preserve">          },</w:t>
      </w:r>
      <w:r>
        <w:br w:type="textWrapping"/>
      </w:r>
      <w:r>
        <w:t xml:space="preserve">          {</w:t>
      </w:r>
      <w:r>
        <w:br w:type="textWrapping"/>
      </w:r>
      <w:r>
        <w:t xml:space="preserve">            value: "230606",</w:t>
      </w:r>
      <w:r>
        <w:br w:type="textWrapping"/>
      </w:r>
      <w:r>
        <w:t xml:space="preserve">            label: "大同区",</w:t>
      </w:r>
      <w:r>
        <w:br w:type="textWrapping"/>
      </w:r>
      <w:r>
        <w:t xml:space="preserve">          },</w:t>
      </w:r>
      <w:r>
        <w:br w:type="textWrapping"/>
      </w:r>
      <w:r>
        <w:t xml:space="preserve">          {</w:t>
      </w:r>
      <w:r>
        <w:br w:type="textWrapping"/>
      </w:r>
      <w:r>
        <w:t xml:space="preserve">            value: "230621",</w:t>
      </w:r>
      <w:r>
        <w:br w:type="textWrapping"/>
      </w:r>
      <w:r>
        <w:t xml:space="preserve">            label: "肇州县",</w:t>
      </w:r>
      <w:r>
        <w:br w:type="textWrapping"/>
      </w:r>
      <w:r>
        <w:t xml:space="preserve">          },</w:t>
      </w:r>
      <w:r>
        <w:br w:type="textWrapping"/>
      </w:r>
      <w:r>
        <w:t xml:space="preserve">          {</w:t>
      </w:r>
      <w:r>
        <w:br w:type="textWrapping"/>
      </w:r>
      <w:r>
        <w:t xml:space="preserve">            value: "230622",</w:t>
      </w:r>
      <w:r>
        <w:br w:type="textWrapping"/>
      </w:r>
      <w:r>
        <w:t xml:space="preserve">            label: "肇源县",</w:t>
      </w:r>
      <w:r>
        <w:br w:type="textWrapping"/>
      </w:r>
      <w:r>
        <w:t xml:space="preserve">          },</w:t>
      </w:r>
      <w:r>
        <w:br w:type="textWrapping"/>
      </w:r>
      <w:r>
        <w:t xml:space="preserve">          {</w:t>
      </w:r>
      <w:r>
        <w:br w:type="textWrapping"/>
      </w:r>
      <w:r>
        <w:t xml:space="preserve">            value: "230623",</w:t>
      </w:r>
      <w:r>
        <w:br w:type="textWrapping"/>
      </w:r>
      <w:r>
        <w:t xml:space="preserve">            label: "林甸县",</w:t>
      </w:r>
      <w:r>
        <w:br w:type="textWrapping"/>
      </w:r>
      <w:r>
        <w:t xml:space="preserve">          },</w:t>
      </w:r>
      <w:r>
        <w:br w:type="textWrapping"/>
      </w:r>
      <w:r>
        <w:t xml:space="preserve">          {</w:t>
      </w:r>
      <w:r>
        <w:br w:type="textWrapping"/>
      </w:r>
      <w:r>
        <w:t xml:space="preserve">            value: "230624",</w:t>
      </w:r>
      <w:r>
        <w:br w:type="textWrapping"/>
      </w:r>
      <w:r>
        <w:t xml:space="preserve">            label: "杜尔伯特蒙古族自治县",</w:t>
      </w:r>
      <w:r>
        <w:br w:type="textWrapping"/>
      </w:r>
      <w:r>
        <w:t xml:space="preserve">          },</w:t>
      </w:r>
      <w:r>
        <w:br w:type="textWrapping"/>
      </w:r>
      <w:r>
        <w:t xml:space="preserve">          {</w:t>
      </w:r>
      <w:r>
        <w:br w:type="textWrapping"/>
      </w:r>
      <w:r>
        <w:t xml:space="preserve">            value: "230671",</w:t>
      </w:r>
      <w:r>
        <w:br w:type="textWrapping"/>
      </w:r>
      <w:r>
        <w:t xml:space="preserve">            label: "大庆高新技术产业开发区",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"2307",</w:t>
      </w:r>
      <w:r>
        <w:br w:type="textWrapping"/>
      </w:r>
      <w:r>
        <w:t xml:space="preserve">        label: "伊春市",</w:t>
      </w:r>
      <w:r>
        <w:br w:type="textWrapping"/>
      </w:r>
      <w:r>
        <w:t xml:space="preserve">        children: [</w:t>
      </w:r>
      <w:r>
        <w:br w:type="textWrapping"/>
      </w:r>
      <w:r>
        <w:t xml:space="preserve">          {</w:t>
      </w:r>
      <w:r>
        <w:br w:type="textWrapping"/>
      </w:r>
      <w:r>
        <w:t xml:space="preserve">            value: "230717",</w:t>
      </w:r>
      <w:r>
        <w:br w:type="textWrapping"/>
      </w:r>
      <w:r>
        <w:t xml:space="preserve">            label: "伊美区",</w:t>
      </w:r>
      <w:r>
        <w:br w:type="textWrapping"/>
      </w:r>
      <w:r>
        <w:t xml:space="preserve">          },</w:t>
      </w:r>
      <w:r>
        <w:br w:type="textWrapping"/>
      </w:r>
      <w:r>
        <w:t xml:space="preserve">          {</w:t>
      </w:r>
      <w:r>
        <w:br w:type="textWrapping"/>
      </w:r>
      <w:r>
        <w:t xml:space="preserve">            value: "230718",</w:t>
      </w:r>
      <w:r>
        <w:br w:type="textWrapping"/>
      </w:r>
      <w:r>
        <w:t xml:space="preserve">            label: "乌翠区",</w:t>
      </w:r>
      <w:r>
        <w:br w:type="textWrapping"/>
      </w:r>
      <w:r>
        <w:t xml:space="preserve">          },</w:t>
      </w:r>
      <w:r>
        <w:br w:type="textWrapping"/>
      </w:r>
      <w:r>
        <w:t xml:space="preserve">          {</w:t>
      </w:r>
      <w:r>
        <w:br w:type="textWrapping"/>
      </w:r>
      <w:r>
        <w:t xml:space="preserve">            value: "230719",</w:t>
      </w:r>
      <w:r>
        <w:br w:type="textWrapping"/>
      </w:r>
      <w:r>
        <w:t xml:space="preserve">            label: "友好区",</w:t>
      </w:r>
      <w:r>
        <w:br w:type="textWrapping"/>
      </w:r>
      <w:r>
        <w:t xml:space="preserve">          },</w:t>
      </w:r>
      <w:r>
        <w:br w:type="textWrapping"/>
      </w:r>
      <w:r>
        <w:t xml:space="preserve">          {</w:t>
      </w:r>
      <w:r>
        <w:br w:type="textWrapping"/>
      </w:r>
      <w:r>
        <w:t xml:space="preserve">            value: "230722",</w:t>
      </w:r>
      <w:r>
        <w:br w:type="textWrapping"/>
      </w:r>
      <w:r>
        <w:t xml:space="preserve">            label: "嘉荫县",</w:t>
      </w:r>
      <w:r>
        <w:br w:type="textWrapping"/>
      </w:r>
      <w:r>
        <w:t xml:space="preserve">          },</w:t>
      </w:r>
      <w:r>
        <w:br w:type="textWrapping"/>
      </w:r>
      <w:r>
        <w:t xml:space="preserve">          {</w:t>
      </w:r>
      <w:r>
        <w:br w:type="textWrapping"/>
      </w:r>
      <w:r>
        <w:t xml:space="preserve">            value: "230723",</w:t>
      </w:r>
      <w:r>
        <w:br w:type="textWrapping"/>
      </w:r>
      <w:r>
        <w:t xml:space="preserve">            label: "汤旺县",</w:t>
      </w:r>
      <w:r>
        <w:br w:type="textWrapping"/>
      </w:r>
      <w:r>
        <w:t xml:space="preserve">          },</w:t>
      </w:r>
      <w:r>
        <w:br w:type="textWrapping"/>
      </w:r>
      <w:r>
        <w:t xml:space="preserve">          {</w:t>
      </w:r>
      <w:r>
        <w:br w:type="textWrapping"/>
      </w:r>
      <w:r>
        <w:t xml:space="preserve">            value: "230724",</w:t>
      </w:r>
      <w:r>
        <w:br w:type="textWrapping"/>
      </w:r>
      <w:r>
        <w:t xml:space="preserve">            label: "丰林县",</w:t>
      </w:r>
      <w:r>
        <w:br w:type="textWrapping"/>
      </w:r>
      <w:r>
        <w:t xml:space="preserve">          },</w:t>
      </w:r>
      <w:r>
        <w:br w:type="textWrapping"/>
      </w:r>
      <w:r>
        <w:t xml:space="preserve">          {</w:t>
      </w:r>
      <w:r>
        <w:br w:type="textWrapping"/>
      </w:r>
      <w:r>
        <w:t xml:space="preserve">            value: "230725",</w:t>
      </w:r>
      <w:r>
        <w:br w:type="textWrapping"/>
      </w:r>
      <w:r>
        <w:t xml:space="preserve">            label: "大箐山县",</w:t>
      </w:r>
      <w:r>
        <w:br w:type="textWrapping"/>
      </w:r>
      <w:r>
        <w:t xml:space="preserve">          },</w:t>
      </w:r>
      <w:r>
        <w:br w:type="textWrapping"/>
      </w:r>
      <w:r>
        <w:t xml:space="preserve">          {</w:t>
      </w:r>
      <w:r>
        <w:br w:type="textWrapping"/>
      </w:r>
      <w:r>
        <w:t xml:space="preserve">            value: "230726",</w:t>
      </w:r>
      <w:r>
        <w:br w:type="textWrapping"/>
      </w:r>
      <w:r>
        <w:t xml:space="preserve">            label: "南岔县",</w:t>
      </w:r>
      <w:r>
        <w:br w:type="textWrapping"/>
      </w:r>
      <w:r>
        <w:t xml:space="preserve">          },</w:t>
      </w:r>
      <w:r>
        <w:br w:type="textWrapping"/>
      </w:r>
      <w:r>
        <w:t xml:space="preserve">          {</w:t>
      </w:r>
      <w:r>
        <w:br w:type="textWrapping"/>
      </w:r>
      <w:r>
        <w:t xml:space="preserve">            value: "230751",</w:t>
      </w:r>
      <w:r>
        <w:br w:type="textWrapping"/>
      </w:r>
      <w:r>
        <w:t xml:space="preserve">            label: "金林区",</w:t>
      </w:r>
      <w:r>
        <w:br w:type="textWrapping"/>
      </w:r>
      <w:r>
        <w:t xml:space="preserve">          },</w:t>
      </w:r>
      <w:r>
        <w:br w:type="textWrapping"/>
      </w:r>
      <w:r>
        <w:t xml:space="preserve">          {</w:t>
      </w:r>
      <w:r>
        <w:br w:type="textWrapping"/>
      </w:r>
      <w:r>
        <w:t xml:space="preserve">            value: "230781",</w:t>
      </w:r>
      <w:r>
        <w:br w:type="textWrapping"/>
      </w:r>
      <w:r>
        <w:t xml:space="preserve">            label: "铁力市",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"2308",</w:t>
      </w:r>
      <w:r>
        <w:br w:type="textWrapping"/>
      </w:r>
      <w:r>
        <w:t xml:space="preserve">        label: "佳木斯市",</w:t>
      </w:r>
      <w:r>
        <w:br w:type="textWrapping"/>
      </w:r>
      <w:r>
        <w:t xml:space="preserve">        children: [</w:t>
      </w:r>
      <w:r>
        <w:br w:type="textWrapping"/>
      </w:r>
      <w:r>
        <w:t xml:space="preserve">          {</w:t>
      </w:r>
      <w:r>
        <w:br w:type="textWrapping"/>
      </w:r>
      <w:r>
        <w:t xml:space="preserve">            value: "230803",</w:t>
      </w:r>
      <w:r>
        <w:br w:type="textWrapping"/>
      </w:r>
      <w:r>
        <w:t xml:space="preserve">            label: "向阳区",</w:t>
      </w:r>
      <w:r>
        <w:br w:type="textWrapping"/>
      </w:r>
      <w:r>
        <w:t xml:space="preserve">          },</w:t>
      </w:r>
      <w:r>
        <w:br w:type="textWrapping"/>
      </w:r>
      <w:r>
        <w:t xml:space="preserve">          {</w:t>
      </w:r>
      <w:r>
        <w:br w:type="textWrapping"/>
      </w:r>
      <w:r>
        <w:t xml:space="preserve">            value: "230804",</w:t>
      </w:r>
      <w:r>
        <w:br w:type="textWrapping"/>
      </w:r>
      <w:r>
        <w:t xml:space="preserve">            label: "前进区",</w:t>
      </w:r>
      <w:r>
        <w:br w:type="textWrapping"/>
      </w:r>
      <w:r>
        <w:t xml:space="preserve">          },</w:t>
      </w:r>
      <w:r>
        <w:br w:type="textWrapping"/>
      </w:r>
      <w:r>
        <w:t xml:space="preserve">          {</w:t>
      </w:r>
      <w:r>
        <w:br w:type="textWrapping"/>
      </w:r>
      <w:r>
        <w:t xml:space="preserve">            value: "230805",</w:t>
      </w:r>
      <w:r>
        <w:br w:type="textWrapping"/>
      </w:r>
      <w:r>
        <w:t xml:space="preserve">            label: "东风区",</w:t>
      </w:r>
      <w:r>
        <w:br w:type="textWrapping"/>
      </w:r>
      <w:r>
        <w:t xml:space="preserve">          },</w:t>
      </w:r>
      <w:r>
        <w:br w:type="textWrapping"/>
      </w:r>
      <w:r>
        <w:t xml:space="preserve">          {</w:t>
      </w:r>
      <w:r>
        <w:br w:type="textWrapping"/>
      </w:r>
      <w:r>
        <w:t xml:space="preserve">            value: "230811",</w:t>
      </w:r>
      <w:r>
        <w:br w:type="textWrapping"/>
      </w:r>
      <w:r>
        <w:t xml:space="preserve">            label: "郊区",</w:t>
      </w:r>
      <w:r>
        <w:br w:type="textWrapping"/>
      </w:r>
      <w:r>
        <w:t xml:space="preserve">          },</w:t>
      </w:r>
      <w:r>
        <w:br w:type="textWrapping"/>
      </w:r>
      <w:r>
        <w:t xml:space="preserve">          {</w:t>
      </w:r>
      <w:r>
        <w:br w:type="textWrapping"/>
      </w:r>
      <w:r>
        <w:t xml:space="preserve">            value: "230822",</w:t>
      </w:r>
      <w:r>
        <w:br w:type="textWrapping"/>
      </w:r>
      <w:r>
        <w:t xml:space="preserve">            label: "桦南县",</w:t>
      </w:r>
      <w:r>
        <w:br w:type="textWrapping"/>
      </w:r>
      <w:r>
        <w:t xml:space="preserve">          },</w:t>
      </w:r>
      <w:r>
        <w:br w:type="textWrapping"/>
      </w:r>
      <w:r>
        <w:t xml:space="preserve">          {</w:t>
      </w:r>
      <w:r>
        <w:br w:type="textWrapping"/>
      </w:r>
      <w:r>
        <w:t xml:space="preserve">            value: "230826",</w:t>
      </w:r>
      <w:r>
        <w:br w:type="textWrapping"/>
      </w:r>
      <w:r>
        <w:t xml:space="preserve">            label: "桦川县",</w:t>
      </w:r>
      <w:r>
        <w:br w:type="textWrapping"/>
      </w:r>
      <w:r>
        <w:t xml:space="preserve">          },</w:t>
      </w:r>
      <w:r>
        <w:br w:type="textWrapping"/>
      </w:r>
      <w:r>
        <w:t xml:space="preserve">          {</w:t>
      </w:r>
      <w:r>
        <w:br w:type="textWrapping"/>
      </w:r>
      <w:r>
        <w:t xml:space="preserve">            value: "230828",</w:t>
      </w:r>
      <w:r>
        <w:br w:type="textWrapping"/>
      </w:r>
      <w:r>
        <w:t xml:space="preserve">            label: "汤原县",</w:t>
      </w:r>
      <w:r>
        <w:br w:type="textWrapping"/>
      </w:r>
      <w:r>
        <w:t xml:space="preserve">          },</w:t>
      </w:r>
      <w:r>
        <w:br w:type="textWrapping"/>
      </w:r>
      <w:r>
        <w:t xml:space="preserve">          {</w:t>
      </w:r>
      <w:r>
        <w:br w:type="textWrapping"/>
      </w:r>
      <w:r>
        <w:t xml:space="preserve">            value: "230881",</w:t>
      </w:r>
      <w:r>
        <w:br w:type="textWrapping"/>
      </w:r>
      <w:r>
        <w:t xml:space="preserve">            label: "同江市",</w:t>
      </w:r>
      <w:r>
        <w:br w:type="textWrapping"/>
      </w:r>
      <w:r>
        <w:t xml:space="preserve">          },</w:t>
      </w:r>
      <w:r>
        <w:br w:type="textWrapping"/>
      </w:r>
      <w:r>
        <w:t xml:space="preserve">          {</w:t>
      </w:r>
      <w:r>
        <w:br w:type="textWrapping"/>
      </w:r>
      <w:r>
        <w:t xml:space="preserve">            value: "230882",</w:t>
      </w:r>
      <w:r>
        <w:br w:type="textWrapping"/>
      </w:r>
      <w:r>
        <w:t xml:space="preserve">            label: "富锦市",</w:t>
      </w:r>
      <w:r>
        <w:br w:type="textWrapping"/>
      </w:r>
      <w:r>
        <w:t xml:space="preserve">          },</w:t>
      </w:r>
      <w:r>
        <w:br w:type="textWrapping"/>
      </w:r>
      <w:r>
        <w:t xml:space="preserve">          {</w:t>
      </w:r>
      <w:r>
        <w:br w:type="textWrapping"/>
      </w:r>
      <w:r>
        <w:t xml:space="preserve">            value: "230883",</w:t>
      </w:r>
      <w:r>
        <w:br w:type="textWrapping"/>
      </w:r>
      <w:r>
        <w:t xml:space="preserve">            label: "抚远市",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"2309",</w:t>
      </w:r>
      <w:r>
        <w:br w:type="textWrapping"/>
      </w:r>
      <w:r>
        <w:t xml:space="preserve">        label: "七台河市",</w:t>
      </w:r>
      <w:r>
        <w:br w:type="textWrapping"/>
      </w:r>
      <w:r>
        <w:t xml:space="preserve">        children: [</w:t>
      </w:r>
      <w:r>
        <w:br w:type="textWrapping"/>
      </w:r>
      <w:r>
        <w:t xml:space="preserve">          {</w:t>
      </w:r>
      <w:r>
        <w:br w:type="textWrapping"/>
      </w:r>
      <w:r>
        <w:t xml:space="preserve">            value: "230902",</w:t>
      </w:r>
      <w:r>
        <w:br w:type="textWrapping"/>
      </w:r>
      <w:r>
        <w:t xml:space="preserve">            label: "新兴区",</w:t>
      </w:r>
      <w:r>
        <w:br w:type="textWrapping"/>
      </w:r>
      <w:r>
        <w:t xml:space="preserve">          },</w:t>
      </w:r>
      <w:r>
        <w:br w:type="textWrapping"/>
      </w:r>
      <w:r>
        <w:t xml:space="preserve">          {</w:t>
      </w:r>
      <w:r>
        <w:br w:type="textWrapping"/>
      </w:r>
      <w:r>
        <w:t xml:space="preserve">            value: "230903",</w:t>
      </w:r>
      <w:r>
        <w:br w:type="textWrapping"/>
      </w:r>
      <w:r>
        <w:t xml:space="preserve">            label: "桃山区",</w:t>
      </w:r>
      <w:r>
        <w:br w:type="textWrapping"/>
      </w:r>
      <w:r>
        <w:t xml:space="preserve">          },</w:t>
      </w:r>
      <w:r>
        <w:br w:type="textWrapping"/>
      </w:r>
      <w:r>
        <w:t xml:space="preserve">          {</w:t>
      </w:r>
      <w:r>
        <w:br w:type="textWrapping"/>
      </w:r>
      <w:r>
        <w:t xml:space="preserve">            value: "230904",</w:t>
      </w:r>
      <w:r>
        <w:br w:type="textWrapping"/>
      </w:r>
      <w:r>
        <w:t xml:space="preserve">            label: "茄子河区",</w:t>
      </w:r>
      <w:r>
        <w:br w:type="textWrapping"/>
      </w:r>
      <w:r>
        <w:t xml:space="preserve">          },</w:t>
      </w:r>
      <w:r>
        <w:br w:type="textWrapping"/>
      </w:r>
      <w:r>
        <w:t xml:space="preserve">          {</w:t>
      </w:r>
      <w:r>
        <w:br w:type="textWrapping"/>
      </w:r>
      <w:r>
        <w:t xml:space="preserve">            value: "230921",</w:t>
      </w:r>
      <w:r>
        <w:br w:type="textWrapping"/>
      </w:r>
      <w:r>
        <w:t xml:space="preserve">            label: "勃利县",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"2310",</w:t>
      </w:r>
      <w:r>
        <w:br w:type="textWrapping"/>
      </w:r>
      <w:r>
        <w:t xml:space="preserve">        label: "牡丹江市",</w:t>
      </w:r>
      <w:r>
        <w:br w:type="textWrapping"/>
      </w:r>
      <w:r>
        <w:t xml:space="preserve">        children: [</w:t>
      </w:r>
      <w:r>
        <w:br w:type="textWrapping"/>
      </w:r>
      <w:r>
        <w:t xml:space="preserve">          {</w:t>
      </w:r>
      <w:r>
        <w:br w:type="textWrapping"/>
      </w:r>
      <w:r>
        <w:t xml:space="preserve">            value: "231002",</w:t>
      </w:r>
      <w:r>
        <w:br w:type="textWrapping"/>
      </w:r>
      <w:r>
        <w:t xml:space="preserve">            label: "东安区",</w:t>
      </w:r>
      <w:r>
        <w:br w:type="textWrapping"/>
      </w:r>
      <w:r>
        <w:t xml:space="preserve">          },</w:t>
      </w:r>
      <w:r>
        <w:br w:type="textWrapping"/>
      </w:r>
      <w:r>
        <w:t xml:space="preserve">          {</w:t>
      </w:r>
      <w:r>
        <w:br w:type="textWrapping"/>
      </w:r>
      <w:r>
        <w:t xml:space="preserve">            value: "231003",</w:t>
      </w:r>
      <w:r>
        <w:br w:type="textWrapping"/>
      </w:r>
      <w:r>
        <w:t xml:space="preserve">            label: "阳明区",</w:t>
      </w:r>
      <w:r>
        <w:br w:type="textWrapping"/>
      </w:r>
      <w:r>
        <w:t xml:space="preserve">          },</w:t>
      </w:r>
      <w:r>
        <w:br w:type="textWrapping"/>
      </w:r>
      <w:r>
        <w:t xml:space="preserve">          {</w:t>
      </w:r>
      <w:r>
        <w:br w:type="textWrapping"/>
      </w:r>
      <w:r>
        <w:t xml:space="preserve">            value: "231004",</w:t>
      </w:r>
      <w:r>
        <w:br w:type="textWrapping"/>
      </w:r>
      <w:r>
        <w:t xml:space="preserve">            label: "爱民区",</w:t>
      </w:r>
      <w:r>
        <w:br w:type="textWrapping"/>
      </w:r>
      <w:r>
        <w:t xml:space="preserve">          },</w:t>
      </w:r>
      <w:r>
        <w:br w:type="textWrapping"/>
      </w:r>
      <w:r>
        <w:t xml:space="preserve">          {</w:t>
      </w:r>
      <w:r>
        <w:br w:type="textWrapping"/>
      </w:r>
      <w:r>
        <w:t xml:space="preserve">            value: "231005",</w:t>
      </w:r>
      <w:r>
        <w:br w:type="textWrapping"/>
      </w:r>
      <w:r>
        <w:t xml:space="preserve">            label: "西安区",</w:t>
      </w:r>
      <w:r>
        <w:br w:type="textWrapping"/>
      </w:r>
      <w:r>
        <w:t xml:space="preserve">          },</w:t>
      </w:r>
      <w:r>
        <w:br w:type="textWrapping"/>
      </w:r>
      <w:r>
        <w:t xml:space="preserve">          {</w:t>
      </w:r>
      <w:r>
        <w:br w:type="textWrapping"/>
      </w:r>
      <w:r>
        <w:t xml:space="preserve">            value: "231025",</w:t>
      </w:r>
      <w:r>
        <w:br w:type="textWrapping"/>
      </w:r>
      <w:r>
        <w:t xml:space="preserve">            label: "林口县",</w:t>
      </w:r>
      <w:r>
        <w:br w:type="textWrapping"/>
      </w:r>
      <w:r>
        <w:t xml:space="preserve">          },</w:t>
      </w:r>
      <w:r>
        <w:br w:type="textWrapping"/>
      </w:r>
      <w:r>
        <w:t xml:space="preserve">          {</w:t>
      </w:r>
      <w:r>
        <w:br w:type="textWrapping"/>
      </w:r>
      <w:r>
        <w:t xml:space="preserve">            value: "231071",</w:t>
      </w:r>
      <w:r>
        <w:br w:type="textWrapping"/>
      </w:r>
      <w:r>
        <w:t xml:space="preserve">            label: "牡丹江经济技术开发区",</w:t>
      </w:r>
      <w:r>
        <w:br w:type="textWrapping"/>
      </w:r>
      <w:r>
        <w:t xml:space="preserve">          },</w:t>
      </w:r>
      <w:r>
        <w:br w:type="textWrapping"/>
      </w:r>
      <w:r>
        <w:t xml:space="preserve">          {</w:t>
      </w:r>
      <w:r>
        <w:br w:type="textWrapping"/>
      </w:r>
      <w:r>
        <w:t xml:space="preserve">            value: "231081",</w:t>
      </w:r>
      <w:r>
        <w:br w:type="textWrapping"/>
      </w:r>
      <w:r>
        <w:t xml:space="preserve">            label: "绥芬河市",</w:t>
      </w:r>
      <w:r>
        <w:br w:type="textWrapping"/>
      </w:r>
      <w:r>
        <w:t xml:space="preserve">          },</w:t>
      </w:r>
      <w:r>
        <w:br w:type="textWrapping"/>
      </w:r>
      <w:r>
        <w:t xml:space="preserve">          {</w:t>
      </w:r>
      <w:r>
        <w:br w:type="textWrapping"/>
      </w:r>
      <w:r>
        <w:t xml:space="preserve">            value: "231083",</w:t>
      </w:r>
      <w:r>
        <w:br w:type="textWrapping"/>
      </w:r>
      <w:r>
        <w:t xml:space="preserve">            label: "海林市",</w:t>
      </w:r>
      <w:r>
        <w:br w:type="textWrapping"/>
      </w:r>
      <w:r>
        <w:t xml:space="preserve">          },</w:t>
      </w:r>
      <w:r>
        <w:br w:type="textWrapping"/>
      </w:r>
      <w:r>
        <w:t xml:space="preserve">          {</w:t>
      </w:r>
      <w:r>
        <w:br w:type="textWrapping"/>
      </w:r>
      <w:r>
        <w:t xml:space="preserve">            value: "231084",</w:t>
      </w:r>
      <w:r>
        <w:br w:type="textWrapping"/>
      </w:r>
      <w:r>
        <w:t xml:space="preserve">            label: "宁安市",</w:t>
      </w:r>
      <w:r>
        <w:br w:type="textWrapping"/>
      </w:r>
      <w:r>
        <w:t xml:space="preserve">          },</w:t>
      </w:r>
      <w:r>
        <w:br w:type="textWrapping"/>
      </w:r>
      <w:r>
        <w:t xml:space="preserve">          {</w:t>
      </w:r>
      <w:r>
        <w:br w:type="textWrapping"/>
      </w:r>
      <w:r>
        <w:t xml:space="preserve">            value: "231085",</w:t>
      </w:r>
      <w:r>
        <w:br w:type="textWrapping"/>
      </w:r>
      <w:r>
        <w:t xml:space="preserve">            label: "穆棱市",</w:t>
      </w:r>
      <w:r>
        <w:br w:type="textWrapping"/>
      </w:r>
      <w:r>
        <w:t xml:space="preserve">          },</w:t>
      </w:r>
      <w:r>
        <w:br w:type="textWrapping"/>
      </w:r>
      <w:r>
        <w:t xml:space="preserve">          {</w:t>
      </w:r>
      <w:r>
        <w:br w:type="textWrapping"/>
      </w:r>
      <w:r>
        <w:t xml:space="preserve">            value: "231086",</w:t>
      </w:r>
      <w:r>
        <w:br w:type="textWrapping"/>
      </w:r>
      <w:r>
        <w:t xml:space="preserve">            label: "东宁市",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"2311",</w:t>
      </w:r>
      <w:r>
        <w:br w:type="textWrapping"/>
      </w:r>
      <w:r>
        <w:t xml:space="preserve">        label: "黑河市",</w:t>
      </w:r>
      <w:r>
        <w:br w:type="textWrapping"/>
      </w:r>
      <w:r>
        <w:t xml:space="preserve">        children: [</w:t>
      </w:r>
      <w:r>
        <w:br w:type="textWrapping"/>
      </w:r>
      <w:r>
        <w:t xml:space="preserve">          {</w:t>
      </w:r>
      <w:r>
        <w:br w:type="textWrapping"/>
      </w:r>
      <w:r>
        <w:t xml:space="preserve">            value: "231102",</w:t>
      </w:r>
      <w:r>
        <w:br w:type="textWrapping"/>
      </w:r>
      <w:r>
        <w:t xml:space="preserve">            label: "爱辉区",</w:t>
      </w:r>
      <w:r>
        <w:br w:type="textWrapping"/>
      </w:r>
      <w:r>
        <w:t xml:space="preserve">          },</w:t>
      </w:r>
      <w:r>
        <w:br w:type="textWrapping"/>
      </w:r>
      <w:r>
        <w:t xml:space="preserve">          {</w:t>
      </w:r>
      <w:r>
        <w:br w:type="textWrapping"/>
      </w:r>
      <w:r>
        <w:t xml:space="preserve">            value: "231123",</w:t>
      </w:r>
      <w:r>
        <w:br w:type="textWrapping"/>
      </w:r>
      <w:r>
        <w:t xml:space="preserve">            label: "逊克县",</w:t>
      </w:r>
      <w:r>
        <w:br w:type="textWrapping"/>
      </w:r>
      <w:r>
        <w:t xml:space="preserve">          },</w:t>
      </w:r>
      <w:r>
        <w:br w:type="textWrapping"/>
      </w:r>
      <w:r>
        <w:t xml:space="preserve">          {</w:t>
      </w:r>
      <w:r>
        <w:br w:type="textWrapping"/>
      </w:r>
      <w:r>
        <w:t xml:space="preserve">            value: "231124",</w:t>
      </w:r>
      <w:r>
        <w:br w:type="textWrapping"/>
      </w:r>
      <w:r>
        <w:t xml:space="preserve">            label: "孙吴县",</w:t>
      </w:r>
      <w:r>
        <w:br w:type="textWrapping"/>
      </w:r>
      <w:r>
        <w:t xml:space="preserve">          },</w:t>
      </w:r>
      <w:r>
        <w:br w:type="textWrapping"/>
      </w:r>
      <w:r>
        <w:t xml:space="preserve">          {</w:t>
      </w:r>
      <w:r>
        <w:br w:type="textWrapping"/>
      </w:r>
      <w:r>
        <w:t xml:space="preserve">            value: "231181",</w:t>
      </w:r>
      <w:r>
        <w:br w:type="textWrapping"/>
      </w:r>
      <w:r>
        <w:t xml:space="preserve">            label: "北安市",</w:t>
      </w:r>
      <w:r>
        <w:br w:type="textWrapping"/>
      </w:r>
      <w:r>
        <w:t xml:space="preserve">          },</w:t>
      </w:r>
      <w:r>
        <w:br w:type="textWrapping"/>
      </w:r>
      <w:r>
        <w:t xml:space="preserve">          {</w:t>
      </w:r>
      <w:r>
        <w:br w:type="textWrapping"/>
      </w:r>
      <w:r>
        <w:t xml:space="preserve">            value: "231182",</w:t>
      </w:r>
      <w:r>
        <w:br w:type="textWrapping"/>
      </w:r>
      <w:r>
        <w:t xml:space="preserve">            label: "五大连池市",</w:t>
      </w:r>
      <w:r>
        <w:br w:type="textWrapping"/>
      </w:r>
      <w:r>
        <w:t xml:space="preserve">          },</w:t>
      </w:r>
      <w:r>
        <w:br w:type="textWrapping"/>
      </w:r>
      <w:r>
        <w:t xml:space="preserve">          {</w:t>
      </w:r>
      <w:r>
        <w:br w:type="textWrapping"/>
      </w:r>
      <w:r>
        <w:t xml:space="preserve">            value: "231183",</w:t>
      </w:r>
      <w:r>
        <w:br w:type="textWrapping"/>
      </w:r>
      <w:r>
        <w:t xml:space="preserve">            label: "嫩江市",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"2312",</w:t>
      </w:r>
      <w:r>
        <w:br w:type="textWrapping"/>
      </w:r>
      <w:r>
        <w:t xml:space="preserve">        label: "绥化市",</w:t>
      </w:r>
      <w:r>
        <w:br w:type="textWrapping"/>
      </w:r>
      <w:r>
        <w:t xml:space="preserve">        children: [</w:t>
      </w:r>
      <w:r>
        <w:br w:type="textWrapping"/>
      </w:r>
      <w:r>
        <w:t xml:space="preserve">          {</w:t>
      </w:r>
      <w:r>
        <w:br w:type="textWrapping"/>
      </w:r>
      <w:r>
        <w:t xml:space="preserve">            value: "231202",</w:t>
      </w:r>
      <w:r>
        <w:br w:type="textWrapping"/>
      </w:r>
      <w:r>
        <w:t xml:space="preserve">            label: "北林区",</w:t>
      </w:r>
      <w:r>
        <w:br w:type="textWrapping"/>
      </w:r>
      <w:r>
        <w:t xml:space="preserve">          },</w:t>
      </w:r>
      <w:r>
        <w:br w:type="textWrapping"/>
      </w:r>
      <w:r>
        <w:t xml:space="preserve">          {</w:t>
      </w:r>
      <w:r>
        <w:br w:type="textWrapping"/>
      </w:r>
      <w:r>
        <w:t xml:space="preserve">            value: "231221",</w:t>
      </w:r>
      <w:r>
        <w:br w:type="textWrapping"/>
      </w:r>
      <w:r>
        <w:t xml:space="preserve">            label: "望奎县",</w:t>
      </w:r>
      <w:r>
        <w:br w:type="textWrapping"/>
      </w:r>
      <w:r>
        <w:t xml:space="preserve">          },</w:t>
      </w:r>
      <w:r>
        <w:br w:type="textWrapping"/>
      </w:r>
      <w:r>
        <w:t xml:space="preserve">          {</w:t>
      </w:r>
      <w:r>
        <w:br w:type="textWrapping"/>
      </w:r>
      <w:r>
        <w:t xml:space="preserve">            value: "231222",</w:t>
      </w:r>
      <w:r>
        <w:br w:type="textWrapping"/>
      </w:r>
      <w:r>
        <w:t xml:space="preserve">            label: "兰西县",</w:t>
      </w:r>
      <w:r>
        <w:br w:type="textWrapping"/>
      </w:r>
      <w:r>
        <w:t xml:space="preserve">          },</w:t>
      </w:r>
      <w:r>
        <w:br w:type="textWrapping"/>
      </w:r>
      <w:r>
        <w:t xml:space="preserve">          {</w:t>
      </w:r>
      <w:r>
        <w:br w:type="textWrapping"/>
      </w:r>
      <w:r>
        <w:t xml:space="preserve">            value: "231223",</w:t>
      </w:r>
      <w:r>
        <w:br w:type="textWrapping"/>
      </w:r>
      <w:r>
        <w:t xml:space="preserve">            label: "青冈县",</w:t>
      </w:r>
      <w:r>
        <w:br w:type="textWrapping"/>
      </w:r>
      <w:r>
        <w:t xml:space="preserve">          },</w:t>
      </w:r>
      <w:r>
        <w:br w:type="textWrapping"/>
      </w:r>
      <w:r>
        <w:t xml:space="preserve">          {</w:t>
      </w:r>
      <w:r>
        <w:br w:type="textWrapping"/>
      </w:r>
      <w:r>
        <w:t xml:space="preserve">            value: "231224",</w:t>
      </w:r>
      <w:r>
        <w:br w:type="textWrapping"/>
      </w:r>
      <w:r>
        <w:t xml:space="preserve">            label: "庆安县",</w:t>
      </w:r>
      <w:r>
        <w:br w:type="textWrapping"/>
      </w:r>
      <w:r>
        <w:t xml:space="preserve">          },</w:t>
      </w:r>
      <w:r>
        <w:br w:type="textWrapping"/>
      </w:r>
      <w:r>
        <w:t xml:space="preserve">          {</w:t>
      </w:r>
      <w:r>
        <w:br w:type="textWrapping"/>
      </w:r>
      <w:r>
        <w:t xml:space="preserve">            value: "231225",</w:t>
      </w:r>
      <w:r>
        <w:br w:type="textWrapping"/>
      </w:r>
      <w:r>
        <w:t xml:space="preserve">            label: "明水县",</w:t>
      </w:r>
      <w:r>
        <w:br w:type="textWrapping"/>
      </w:r>
      <w:r>
        <w:t xml:space="preserve">          },</w:t>
      </w:r>
      <w:r>
        <w:br w:type="textWrapping"/>
      </w:r>
      <w:r>
        <w:t xml:space="preserve">          {</w:t>
      </w:r>
      <w:r>
        <w:br w:type="textWrapping"/>
      </w:r>
      <w:r>
        <w:t xml:space="preserve">            value: "231226",</w:t>
      </w:r>
      <w:r>
        <w:br w:type="textWrapping"/>
      </w:r>
      <w:r>
        <w:t xml:space="preserve">            label: "绥棱县",</w:t>
      </w:r>
      <w:r>
        <w:br w:type="textWrapping"/>
      </w:r>
      <w:r>
        <w:t xml:space="preserve">          },</w:t>
      </w:r>
      <w:r>
        <w:br w:type="textWrapping"/>
      </w:r>
      <w:r>
        <w:t xml:space="preserve">          {</w:t>
      </w:r>
      <w:r>
        <w:br w:type="textWrapping"/>
      </w:r>
      <w:r>
        <w:t xml:space="preserve">            value: "231281",</w:t>
      </w:r>
      <w:r>
        <w:br w:type="textWrapping"/>
      </w:r>
      <w:r>
        <w:t xml:space="preserve">            label: "安达市",</w:t>
      </w:r>
      <w:r>
        <w:br w:type="textWrapping"/>
      </w:r>
      <w:r>
        <w:t xml:space="preserve">          },</w:t>
      </w:r>
      <w:r>
        <w:br w:type="textWrapping"/>
      </w:r>
      <w:r>
        <w:t xml:space="preserve">          {</w:t>
      </w:r>
      <w:r>
        <w:br w:type="textWrapping"/>
      </w:r>
      <w:r>
        <w:t xml:space="preserve">            value: "231282",</w:t>
      </w:r>
      <w:r>
        <w:br w:type="textWrapping"/>
      </w:r>
      <w:r>
        <w:t xml:space="preserve">            label: "肇东市",</w:t>
      </w:r>
      <w:r>
        <w:br w:type="textWrapping"/>
      </w:r>
      <w:r>
        <w:t xml:space="preserve">          },</w:t>
      </w:r>
      <w:r>
        <w:br w:type="textWrapping"/>
      </w:r>
      <w:r>
        <w:t xml:space="preserve">          {</w:t>
      </w:r>
      <w:r>
        <w:br w:type="textWrapping"/>
      </w:r>
      <w:r>
        <w:t xml:space="preserve">            value: "231283",</w:t>
      </w:r>
      <w:r>
        <w:br w:type="textWrapping"/>
      </w:r>
      <w:r>
        <w:t xml:space="preserve">            label: "海伦市",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"2327",</w:t>
      </w:r>
      <w:r>
        <w:br w:type="textWrapping"/>
      </w:r>
      <w:r>
        <w:t xml:space="preserve">        label: "大兴安岭地区",</w:t>
      </w:r>
      <w:r>
        <w:br w:type="textWrapping"/>
      </w:r>
      <w:r>
        <w:t xml:space="preserve">        children: [</w:t>
      </w:r>
      <w:r>
        <w:br w:type="textWrapping"/>
      </w:r>
      <w:r>
        <w:t xml:space="preserve">          {</w:t>
      </w:r>
      <w:r>
        <w:br w:type="textWrapping"/>
      </w:r>
      <w:r>
        <w:t xml:space="preserve">            value: "232701",</w:t>
      </w:r>
      <w:r>
        <w:br w:type="textWrapping"/>
      </w:r>
      <w:r>
        <w:t xml:space="preserve">            label: "漠河市",</w:t>
      </w:r>
      <w:r>
        <w:br w:type="textWrapping"/>
      </w:r>
      <w:r>
        <w:t xml:space="preserve">          },</w:t>
      </w:r>
      <w:r>
        <w:br w:type="textWrapping"/>
      </w:r>
      <w:r>
        <w:t xml:space="preserve">          {</w:t>
      </w:r>
      <w:r>
        <w:br w:type="textWrapping"/>
      </w:r>
      <w:r>
        <w:t xml:space="preserve">            value: "232721",</w:t>
      </w:r>
      <w:r>
        <w:br w:type="textWrapping"/>
      </w:r>
      <w:r>
        <w:t xml:space="preserve">            label: "呼玛县",</w:t>
      </w:r>
      <w:r>
        <w:br w:type="textWrapping"/>
      </w:r>
      <w:r>
        <w:t xml:space="preserve">          },</w:t>
      </w:r>
      <w:r>
        <w:br w:type="textWrapping"/>
      </w:r>
      <w:r>
        <w:t xml:space="preserve">          {</w:t>
      </w:r>
      <w:r>
        <w:br w:type="textWrapping"/>
      </w:r>
      <w:r>
        <w:t xml:space="preserve">            value: "232722",</w:t>
      </w:r>
      <w:r>
        <w:br w:type="textWrapping"/>
      </w:r>
      <w:r>
        <w:t xml:space="preserve">            label: "塔河县",</w:t>
      </w:r>
      <w:r>
        <w:br w:type="textWrapping"/>
      </w:r>
      <w:r>
        <w:t xml:space="preserve">          },</w:t>
      </w:r>
      <w:r>
        <w:br w:type="textWrapping"/>
      </w:r>
      <w:r>
        <w:t xml:space="preserve">          {</w:t>
      </w:r>
      <w:r>
        <w:br w:type="textWrapping"/>
      </w:r>
      <w:r>
        <w:t xml:space="preserve">            value: "232761",</w:t>
      </w:r>
      <w:r>
        <w:br w:type="textWrapping"/>
      </w:r>
      <w:r>
        <w:t xml:space="preserve">            label: "加格达奇区",</w:t>
      </w:r>
      <w:r>
        <w:br w:type="textWrapping"/>
      </w:r>
      <w:r>
        <w:t xml:space="preserve">          },</w:t>
      </w:r>
      <w:r>
        <w:br w:type="textWrapping"/>
      </w:r>
      <w:r>
        <w:t xml:space="preserve">          {</w:t>
      </w:r>
      <w:r>
        <w:br w:type="textWrapping"/>
      </w:r>
      <w:r>
        <w:t xml:space="preserve">            value: "232762",</w:t>
      </w:r>
      <w:r>
        <w:br w:type="textWrapping"/>
      </w:r>
      <w:r>
        <w:t xml:space="preserve">            label: "松岭区",</w:t>
      </w:r>
      <w:r>
        <w:br w:type="textWrapping"/>
      </w:r>
      <w:r>
        <w:t xml:space="preserve">          },</w:t>
      </w:r>
      <w:r>
        <w:br w:type="textWrapping"/>
      </w:r>
      <w:r>
        <w:t xml:space="preserve">          {</w:t>
      </w:r>
      <w:r>
        <w:br w:type="textWrapping"/>
      </w:r>
      <w:r>
        <w:t xml:space="preserve">            value: "232763",</w:t>
      </w:r>
      <w:r>
        <w:br w:type="textWrapping"/>
      </w:r>
      <w:r>
        <w:t xml:space="preserve">            label: "新林区",</w:t>
      </w:r>
      <w:r>
        <w:br w:type="textWrapping"/>
      </w:r>
      <w:r>
        <w:t xml:space="preserve">          },</w:t>
      </w:r>
      <w:r>
        <w:br w:type="textWrapping"/>
      </w:r>
      <w:r>
        <w:t xml:space="preserve">          {</w:t>
      </w:r>
      <w:r>
        <w:br w:type="textWrapping"/>
      </w:r>
      <w:r>
        <w:t xml:space="preserve">            value: "232764",</w:t>
      </w:r>
      <w:r>
        <w:br w:type="textWrapping"/>
      </w:r>
      <w:r>
        <w:t xml:space="preserve">            label: "呼中区",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"31",</w:t>
      </w:r>
      <w:r>
        <w:br w:type="textWrapping"/>
      </w:r>
      <w:r>
        <w:t xml:space="preserve">    label: "上海市",</w:t>
      </w:r>
      <w:r>
        <w:br w:type="textWrapping"/>
      </w:r>
      <w:r>
        <w:t xml:space="preserve">    children: [</w:t>
      </w:r>
      <w:r>
        <w:br w:type="textWrapping"/>
      </w:r>
      <w:r>
        <w:t xml:space="preserve">      {</w:t>
      </w:r>
      <w:r>
        <w:br w:type="textWrapping"/>
      </w:r>
      <w:r>
        <w:t xml:space="preserve">        value: "3101",</w:t>
      </w:r>
      <w:r>
        <w:br w:type="textWrapping"/>
      </w:r>
      <w:r>
        <w:t xml:space="preserve">        label: "市辖区",</w:t>
      </w:r>
      <w:r>
        <w:br w:type="textWrapping"/>
      </w:r>
      <w:r>
        <w:t xml:space="preserve">        children: [</w:t>
      </w:r>
      <w:r>
        <w:br w:type="textWrapping"/>
      </w:r>
      <w:r>
        <w:t xml:space="preserve">          {</w:t>
      </w:r>
      <w:r>
        <w:br w:type="textWrapping"/>
      </w:r>
      <w:r>
        <w:t xml:space="preserve">            value: "310101",</w:t>
      </w:r>
      <w:r>
        <w:br w:type="textWrapping"/>
      </w:r>
      <w:r>
        <w:t xml:space="preserve">            label: "黄浦区",</w:t>
      </w:r>
      <w:r>
        <w:br w:type="textWrapping"/>
      </w:r>
      <w:r>
        <w:t xml:space="preserve">          },</w:t>
      </w:r>
      <w:r>
        <w:br w:type="textWrapping"/>
      </w:r>
      <w:r>
        <w:t xml:space="preserve">          {</w:t>
      </w:r>
      <w:r>
        <w:br w:type="textWrapping"/>
      </w:r>
      <w:r>
        <w:t xml:space="preserve">            value: "310104",</w:t>
      </w:r>
      <w:r>
        <w:br w:type="textWrapping"/>
      </w:r>
      <w:r>
        <w:t xml:space="preserve">            label: "徐汇区",</w:t>
      </w:r>
      <w:r>
        <w:br w:type="textWrapping"/>
      </w:r>
      <w:r>
        <w:t xml:space="preserve">          },</w:t>
      </w:r>
      <w:r>
        <w:br w:type="textWrapping"/>
      </w:r>
      <w:r>
        <w:t xml:space="preserve">          {</w:t>
      </w:r>
      <w:r>
        <w:br w:type="textWrapping"/>
      </w:r>
      <w:r>
        <w:t xml:space="preserve">            value: "310105",</w:t>
      </w:r>
      <w:r>
        <w:br w:type="textWrapping"/>
      </w:r>
      <w:r>
        <w:t xml:space="preserve">            label: "长宁区",</w:t>
      </w:r>
      <w:r>
        <w:br w:type="textWrapping"/>
      </w:r>
      <w:r>
        <w:t xml:space="preserve">          },</w:t>
      </w:r>
      <w:r>
        <w:br w:type="textWrapping"/>
      </w:r>
      <w:r>
        <w:t xml:space="preserve">          {</w:t>
      </w:r>
      <w:r>
        <w:br w:type="textWrapping"/>
      </w:r>
      <w:r>
        <w:t xml:space="preserve">            value: "310106",</w:t>
      </w:r>
      <w:r>
        <w:br w:type="textWrapping"/>
      </w:r>
      <w:r>
        <w:t xml:space="preserve">            label: "静安区",</w:t>
      </w:r>
      <w:r>
        <w:br w:type="textWrapping"/>
      </w:r>
      <w:r>
        <w:t xml:space="preserve">          },</w:t>
      </w:r>
      <w:r>
        <w:br w:type="textWrapping"/>
      </w:r>
      <w:r>
        <w:t xml:space="preserve">          {</w:t>
      </w:r>
      <w:r>
        <w:br w:type="textWrapping"/>
      </w:r>
      <w:r>
        <w:t xml:space="preserve">            value: "310107",</w:t>
      </w:r>
      <w:r>
        <w:br w:type="textWrapping"/>
      </w:r>
      <w:r>
        <w:t xml:space="preserve">            label: "普陀区",</w:t>
      </w:r>
      <w:r>
        <w:br w:type="textWrapping"/>
      </w:r>
      <w:r>
        <w:t xml:space="preserve">          },</w:t>
      </w:r>
      <w:r>
        <w:br w:type="textWrapping"/>
      </w:r>
      <w:r>
        <w:t xml:space="preserve">          {</w:t>
      </w:r>
      <w:r>
        <w:br w:type="textWrapping"/>
      </w:r>
      <w:r>
        <w:t xml:space="preserve">            value: "310109",</w:t>
      </w:r>
      <w:r>
        <w:br w:type="textWrapping"/>
      </w:r>
      <w:r>
        <w:t xml:space="preserve">            label: "虹口区",</w:t>
      </w:r>
      <w:r>
        <w:br w:type="textWrapping"/>
      </w:r>
      <w:r>
        <w:t xml:space="preserve">          },</w:t>
      </w:r>
      <w:r>
        <w:br w:type="textWrapping"/>
      </w:r>
      <w:r>
        <w:t xml:space="preserve">          {</w:t>
      </w:r>
      <w:r>
        <w:br w:type="textWrapping"/>
      </w:r>
      <w:r>
        <w:t xml:space="preserve">            value: "310110",</w:t>
      </w:r>
      <w:r>
        <w:br w:type="textWrapping"/>
      </w:r>
      <w:r>
        <w:t xml:space="preserve">            label: "杨浦区",</w:t>
      </w:r>
      <w:r>
        <w:br w:type="textWrapping"/>
      </w:r>
      <w:r>
        <w:t xml:space="preserve">          },</w:t>
      </w:r>
      <w:r>
        <w:br w:type="textWrapping"/>
      </w:r>
      <w:r>
        <w:t xml:space="preserve">          {</w:t>
      </w:r>
      <w:r>
        <w:br w:type="textWrapping"/>
      </w:r>
      <w:r>
        <w:t xml:space="preserve">            value: "310112",</w:t>
      </w:r>
      <w:r>
        <w:br w:type="textWrapping"/>
      </w:r>
      <w:r>
        <w:t xml:space="preserve">            label: "闵行区",</w:t>
      </w:r>
      <w:r>
        <w:br w:type="textWrapping"/>
      </w:r>
      <w:r>
        <w:t xml:space="preserve">          },</w:t>
      </w:r>
      <w:r>
        <w:br w:type="textWrapping"/>
      </w:r>
      <w:r>
        <w:t xml:space="preserve">          {</w:t>
      </w:r>
      <w:r>
        <w:br w:type="textWrapping"/>
      </w:r>
      <w:r>
        <w:t xml:space="preserve">            value: "310113",</w:t>
      </w:r>
      <w:r>
        <w:br w:type="textWrapping"/>
      </w:r>
      <w:r>
        <w:t xml:space="preserve">            label: "宝山区",</w:t>
      </w:r>
      <w:r>
        <w:br w:type="textWrapping"/>
      </w:r>
      <w:r>
        <w:t xml:space="preserve">          },</w:t>
      </w:r>
      <w:r>
        <w:br w:type="textWrapping"/>
      </w:r>
      <w:r>
        <w:t xml:space="preserve">          {</w:t>
      </w:r>
      <w:r>
        <w:br w:type="textWrapping"/>
      </w:r>
      <w:r>
        <w:t xml:space="preserve">            value: "310114",</w:t>
      </w:r>
      <w:r>
        <w:br w:type="textWrapping"/>
      </w:r>
      <w:r>
        <w:t xml:space="preserve">            label: "嘉定区",</w:t>
      </w:r>
      <w:r>
        <w:br w:type="textWrapping"/>
      </w:r>
      <w:r>
        <w:t xml:space="preserve">          },</w:t>
      </w:r>
      <w:r>
        <w:br w:type="textWrapping"/>
      </w:r>
      <w:r>
        <w:t xml:space="preserve">          {</w:t>
      </w:r>
      <w:r>
        <w:br w:type="textWrapping"/>
      </w:r>
      <w:r>
        <w:t xml:space="preserve">            value: "310115",</w:t>
      </w:r>
      <w:r>
        <w:br w:type="textWrapping"/>
      </w:r>
      <w:r>
        <w:t xml:space="preserve">            label: "浦东新区",</w:t>
      </w:r>
      <w:r>
        <w:br w:type="textWrapping"/>
      </w:r>
      <w:r>
        <w:t xml:space="preserve">          },</w:t>
      </w:r>
      <w:r>
        <w:br w:type="textWrapping"/>
      </w:r>
      <w:r>
        <w:t xml:space="preserve">          {</w:t>
      </w:r>
      <w:r>
        <w:br w:type="textWrapping"/>
      </w:r>
      <w:r>
        <w:t xml:space="preserve">            value: "310116",</w:t>
      </w:r>
      <w:r>
        <w:br w:type="textWrapping"/>
      </w:r>
      <w:r>
        <w:t xml:space="preserve">            label: "金山区",</w:t>
      </w:r>
      <w:r>
        <w:br w:type="textWrapping"/>
      </w:r>
      <w:r>
        <w:t xml:space="preserve">          },</w:t>
      </w:r>
      <w:r>
        <w:br w:type="textWrapping"/>
      </w:r>
      <w:r>
        <w:t xml:space="preserve">          {</w:t>
      </w:r>
      <w:r>
        <w:br w:type="textWrapping"/>
      </w:r>
      <w:r>
        <w:t xml:space="preserve">            value: "310117",</w:t>
      </w:r>
      <w:r>
        <w:br w:type="textWrapping"/>
      </w:r>
      <w:r>
        <w:t xml:space="preserve">            label: "松江区",</w:t>
      </w:r>
      <w:r>
        <w:br w:type="textWrapping"/>
      </w:r>
      <w:r>
        <w:t xml:space="preserve">          },</w:t>
      </w:r>
      <w:r>
        <w:br w:type="textWrapping"/>
      </w:r>
      <w:r>
        <w:t xml:space="preserve">          {</w:t>
      </w:r>
      <w:r>
        <w:br w:type="textWrapping"/>
      </w:r>
      <w:r>
        <w:t xml:space="preserve">            value: "310118",</w:t>
      </w:r>
      <w:r>
        <w:br w:type="textWrapping"/>
      </w:r>
      <w:r>
        <w:t xml:space="preserve">            label: "青浦区",</w:t>
      </w:r>
      <w:r>
        <w:br w:type="textWrapping"/>
      </w:r>
      <w:r>
        <w:t xml:space="preserve">          },</w:t>
      </w:r>
      <w:r>
        <w:br w:type="textWrapping"/>
      </w:r>
      <w:r>
        <w:t xml:space="preserve">          {</w:t>
      </w:r>
      <w:r>
        <w:br w:type="textWrapping"/>
      </w:r>
      <w:r>
        <w:t xml:space="preserve">            value: "310120",</w:t>
      </w:r>
      <w:r>
        <w:br w:type="textWrapping"/>
      </w:r>
      <w:r>
        <w:t xml:space="preserve">            label: "奉贤区",</w:t>
      </w:r>
      <w:r>
        <w:br w:type="textWrapping"/>
      </w:r>
      <w:r>
        <w:t xml:space="preserve">          },</w:t>
      </w:r>
      <w:r>
        <w:br w:type="textWrapping"/>
      </w:r>
      <w:r>
        <w:t xml:space="preserve">          {</w:t>
      </w:r>
      <w:r>
        <w:br w:type="textWrapping"/>
      </w:r>
      <w:r>
        <w:t xml:space="preserve">            value: "310151",</w:t>
      </w:r>
      <w:r>
        <w:br w:type="textWrapping"/>
      </w:r>
      <w:r>
        <w:t xml:space="preserve">            label: "崇明区",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"32",</w:t>
      </w:r>
      <w:r>
        <w:br w:type="textWrapping"/>
      </w:r>
      <w:r>
        <w:t xml:space="preserve">    label: "江苏省",</w:t>
      </w:r>
      <w:r>
        <w:br w:type="textWrapping"/>
      </w:r>
      <w:r>
        <w:t xml:space="preserve">    children: [</w:t>
      </w:r>
      <w:r>
        <w:br w:type="textWrapping"/>
      </w:r>
      <w:r>
        <w:t xml:space="preserve">      {</w:t>
      </w:r>
      <w:r>
        <w:br w:type="textWrapping"/>
      </w:r>
      <w:r>
        <w:t xml:space="preserve">        value: "3201",</w:t>
      </w:r>
      <w:r>
        <w:br w:type="textWrapping"/>
      </w:r>
      <w:r>
        <w:t xml:space="preserve">        label: "南京市",</w:t>
      </w:r>
      <w:r>
        <w:br w:type="textWrapping"/>
      </w:r>
      <w:r>
        <w:t xml:space="preserve">        children: [</w:t>
      </w:r>
      <w:r>
        <w:br w:type="textWrapping"/>
      </w:r>
      <w:r>
        <w:t xml:space="preserve">          {</w:t>
      </w:r>
      <w:r>
        <w:br w:type="textWrapping"/>
      </w:r>
      <w:r>
        <w:t xml:space="preserve">            value: "320102",</w:t>
      </w:r>
      <w:r>
        <w:br w:type="textWrapping"/>
      </w:r>
      <w:r>
        <w:t xml:space="preserve">            label: "玄武区",</w:t>
      </w:r>
      <w:r>
        <w:br w:type="textWrapping"/>
      </w:r>
      <w:r>
        <w:t xml:space="preserve">          },</w:t>
      </w:r>
      <w:r>
        <w:br w:type="textWrapping"/>
      </w:r>
      <w:r>
        <w:t xml:space="preserve">          {</w:t>
      </w:r>
      <w:r>
        <w:br w:type="textWrapping"/>
      </w:r>
      <w:r>
        <w:t xml:space="preserve">            value: "320104",</w:t>
      </w:r>
      <w:r>
        <w:br w:type="textWrapping"/>
      </w:r>
      <w:r>
        <w:t xml:space="preserve">            label: "秦淮区",</w:t>
      </w:r>
      <w:r>
        <w:br w:type="textWrapping"/>
      </w:r>
      <w:r>
        <w:t xml:space="preserve">          },</w:t>
      </w:r>
      <w:r>
        <w:br w:type="textWrapping"/>
      </w:r>
      <w:r>
        <w:t xml:space="preserve">          {</w:t>
      </w:r>
      <w:r>
        <w:br w:type="textWrapping"/>
      </w:r>
      <w:r>
        <w:t xml:space="preserve">            value: "320105",</w:t>
      </w:r>
      <w:r>
        <w:br w:type="textWrapping"/>
      </w:r>
      <w:r>
        <w:t xml:space="preserve">            label: "建邺区",</w:t>
      </w:r>
      <w:r>
        <w:br w:type="textWrapping"/>
      </w:r>
      <w:r>
        <w:t xml:space="preserve">          },</w:t>
      </w:r>
      <w:r>
        <w:br w:type="textWrapping"/>
      </w:r>
      <w:r>
        <w:t xml:space="preserve">          {</w:t>
      </w:r>
      <w:r>
        <w:br w:type="textWrapping"/>
      </w:r>
      <w:r>
        <w:t xml:space="preserve">            value: "320106",</w:t>
      </w:r>
      <w:r>
        <w:br w:type="textWrapping"/>
      </w:r>
      <w:r>
        <w:t xml:space="preserve">            label: "鼓楼区",</w:t>
      </w:r>
      <w:r>
        <w:br w:type="textWrapping"/>
      </w:r>
      <w:r>
        <w:t xml:space="preserve">          },</w:t>
      </w:r>
      <w:r>
        <w:br w:type="textWrapping"/>
      </w:r>
      <w:r>
        <w:t xml:space="preserve">          {</w:t>
      </w:r>
      <w:r>
        <w:br w:type="textWrapping"/>
      </w:r>
      <w:r>
        <w:t xml:space="preserve">            value: "320111",</w:t>
      </w:r>
      <w:r>
        <w:br w:type="textWrapping"/>
      </w:r>
      <w:r>
        <w:t xml:space="preserve">            label: "浦口区",</w:t>
      </w:r>
      <w:r>
        <w:br w:type="textWrapping"/>
      </w:r>
      <w:r>
        <w:t xml:space="preserve">          },</w:t>
      </w:r>
      <w:r>
        <w:br w:type="textWrapping"/>
      </w:r>
      <w:r>
        <w:t xml:space="preserve">          {</w:t>
      </w:r>
      <w:r>
        <w:br w:type="textWrapping"/>
      </w:r>
      <w:r>
        <w:t xml:space="preserve">            value: "320113",</w:t>
      </w:r>
      <w:r>
        <w:br w:type="textWrapping"/>
      </w:r>
      <w:r>
        <w:t xml:space="preserve">            label: "栖霞区",</w:t>
      </w:r>
      <w:r>
        <w:br w:type="textWrapping"/>
      </w:r>
      <w:r>
        <w:t xml:space="preserve">          },</w:t>
      </w:r>
      <w:r>
        <w:br w:type="textWrapping"/>
      </w:r>
      <w:r>
        <w:t xml:space="preserve">          {</w:t>
      </w:r>
      <w:r>
        <w:br w:type="textWrapping"/>
      </w:r>
      <w:r>
        <w:t xml:space="preserve">            value: "320114",</w:t>
      </w:r>
      <w:r>
        <w:br w:type="textWrapping"/>
      </w:r>
      <w:r>
        <w:t xml:space="preserve">            label: "雨花台区",</w:t>
      </w:r>
      <w:r>
        <w:br w:type="textWrapping"/>
      </w:r>
      <w:r>
        <w:t xml:space="preserve">          },</w:t>
      </w:r>
      <w:r>
        <w:br w:type="textWrapping"/>
      </w:r>
      <w:r>
        <w:t xml:space="preserve">          {</w:t>
      </w:r>
      <w:r>
        <w:br w:type="textWrapping"/>
      </w:r>
      <w:r>
        <w:t xml:space="preserve">            value: "320115",</w:t>
      </w:r>
      <w:r>
        <w:br w:type="textWrapping"/>
      </w:r>
      <w:r>
        <w:t xml:space="preserve">            label: "江宁区",</w:t>
      </w:r>
      <w:r>
        <w:br w:type="textWrapping"/>
      </w:r>
      <w:r>
        <w:t xml:space="preserve">          },</w:t>
      </w:r>
      <w:r>
        <w:br w:type="textWrapping"/>
      </w:r>
      <w:r>
        <w:t xml:space="preserve">          {</w:t>
      </w:r>
      <w:r>
        <w:br w:type="textWrapping"/>
      </w:r>
      <w:r>
        <w:t xml:space="preserve">            value: "320116",</w:t>
      </w:r>
      <w:r>
        <w:br w:type="textWrapping"/>
      </w:r>
      <w:r>
        <w:t xml:space="preserve">            label: "六合区",</w:t>
      </w:r>
      <w:r>
        <w:br w:type="textWrapping"/>
      </w:r>
      <w:r>
        <w:t xml:space="preserve">          },</w:t>
      </w:r>
      <w:r>
        <w:br w:type="textWrapping"/>
      </w:r>
      <w:r>
        <w:t xml:space="preserve">          {</w:t>
      </w:r>
      <w:r>
        <w:br w:type="textWrapping"/>
      </w:r>
      <w:r>
        <w:t xml:space="preserve">            value: "320117",</w:t>
      </w:r>
      <w:r>
        <w:br w:type="textWrapping"/>
      </w:r>
      <w:r>
        <w:t xml:space="preserve">            label: "溧水区",</w:t>
      </w:r>
      <w:r>
        <w:br w:type="textWrapping"/>
      </w:r>
      <w:r>
        <w:t xml:space="preserve">          },</w:t>
      </w:r>
      <w:r>
        <w:br w:type="textWrapping"/>
      </w:r>
      <w:r>
        <w:t xml:space="preserve">          {</w:t>
      </w:r>
      <w:r>
        <w:br w:type="textWrapping"/>
      </w:r>
      <w:r>
        <w:t xml:space="preserve">            value: "320118",</w:t>
      </w:r>
      <w:r>
        <w:br w:type="textWrapping"/>
      </w:r>
      <w:r>
        <w:t xml:space="preserve">            label: "高淳区",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"3202",</w:t>
      </w:r>
      <w:r>
        <w:br w:type="textWrapping"/>
      </w:r>
      <w:r>
        <w:t xml:space="preserve">        label: "无锡市",</w:t>
      </w:r>
      <w:r>
        <w:br w:type="textWrapping"/>
      </w:r>
      <w:r>
        <w:t xml:space="preserve">        children: [</w:t>
      </w:r>
      <w:r>
        <w:br w:type="textWrapping"/>
      </w:r>
      <w:r>
        <w:t xml:space="preserve">          {</w:t>
      </w:r>
      <w:r>
        <w:br w:type="textWrapping"/>
      </w:r>
      <w:r>
        <w:t xml:space="preserve">            value: "320205",</w:t>
      </w:r>
      <w:r>
        <w:br w:type="textWrapping"/>
      </w:r>
      <w:r>
        <w:t xml:space="preserve">            label: "锡山区",</w:t>
      </w:r>
      <w:r>
        <w:br w:type="textWrapping"/>
      </w:r>
      <w:r>
        <w:t xml:space="preserve">          },</w:t>
      </w:r>
      <w:r>
        <w:br w:type="textWrapping"/>
      </w:r>
      <w:r>
        <w:t xml:space="preserve">          {</w:t>
      </w:r>
      <w:r>
        <w:br w:type="textWrapping"/>
      </w:r>
      <w:r>
        <w:t xml:space="preserve">            value: "320206",</w:t>
      </w:r>
      <w:r>
        <w:br w:type="textWrapping"/>
      </w:r>
      <w:r>
        <w:t xml:space="preserve">            label: "惠山区",</w:t>
      </w:r>
      <w:r>
        <w:br w:type="textWrapping"/>
      </w:r>
      <w:r>
        <w:t xml:space="preserve">          },</w:t>
      </w:r>
      <w:r>
        <w:br w:type="textWrapping"/>
      </w:r>
      <w:r>
        <w:t xml:space="preserve">          {</w:t>
      </w:r>
      <w:r>
        <w:br w:type="textWrapping"/>
      </w:r>
      <w:r>
        <w:t xml:space="preserve">            value: "320211",</w:t>
      </w:r>
      <w:r>
        <w:br w:type="textWrapping"/>
      </w:r>
      <w:r>
        <w:t xml:space="preserve">            label: "滨湖区",</w:t>
      </w:r>
      <w:r>
        <w:br w:type="textWrapping"/>
      </w:r>
      <w:r>
        <w:t xml:space="preserve">          },</w:t>
      </w:r>
      <w:r>
        <w:br w:type="textWrapping"/>
      </w:r>
      <w:r>
        <w:t xml:space="preserve">          {</w:t>
      </w:r>
      <w:r>
        <w:br w:type="textWrapping"/>
      </w:r>
      <w:r>
        <w:t xml:space="preserve">            value: "320213",</w:t>
      </w:r>
      <w:r>
        <w:br w:type="textWrapping"/>
      </w:r>
      <w:r>
        <w:t xml:space="preserve">            label: "梁溪区",</w:t>
      </w:r>
      <w:r>
        <w:br w:type="textWrapping"/>
      </w:r>
      <w:r>
        <w:t xml:space="preserve">          },</w:t>
      </w:r>
      <w:r>
        <w:br w:type="textWrapping"/>
      </w:r>
      <w:r>
        <w:t xml:space="preserve">          {</w:t>
      </w:r>
      <w:r>
        <w:br w:type="textWrapping"/>
      </w:r>
      <w:r>
        <w:t xml:space="preserve">            value: "320214",</w:t>
      </w:r>
      <w:r>
        <w:br w:type="textWrapping"/>
      </w:r>
      <w:r>
        <w:t xml:space="preserve">            label: "新吴区",</w:t>
      </w:r>
      <w:r>
        <w:br w:type="textWrapping"/>
      </w:r>
      <w:r>
        <w:t xml:space="preserve">          },</w:t>
      </w:r>
      <w:r>
        <w:br w:type="textWrapping"/>
      </w:r>
      <w:r>
        <w:t xml:space="preserve">          {</w:t>
      </w:r>
      <w:r>
        <w:br w:type="textWrapping"/>
      </w:r>
      <w:r>
        <w:t xml:space="preserve">            value: "320281",</w:t>
      </w:r>
      <w:r>
        <w:br w:type="textWrapping"/>
      </w:r>
      <w:r>
        <w:t xml:space="preserve">            label: "江阴市",</w:t>
      </w:r>
      <w:r>
        <w:br w:type="textWrapping"/>
      </w:r>
      <w:r>
        <w:t xml:space="preserve">          },</w:t>
      </w:r>
      <w:r>
        <w:br w:type="textWrapping"/>
      </w:r>
      <w:r>
        <w:t xml:space="preserve">          {</w:t>
      </w:r>
      <w:r>
        <w:br w:type="textWrapping"/>
      </w:r>
      <w:r>
        <w:t xml:space="preserve">            value: "320282",</w:t>
      </w:r>
      <w:r>
        <w:br w:type="textWrapping"/>
      </w:r>
      <w:r>
        <w:t xml:space="preserve">            label: "宜兴市",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"3203",</w:t>
      </w:r>
      <w:r>
        <w:br w:type="textWrapping"/>
      </w:r>
      <w:r>
        <w:t xml:space="preserve">        label: "徐州市",</w:t>
      </w:r>
      <w:r>
        <w:br w:type="textWrapping"/>
      </w:r>
      <w:r>
        <w:t xml:space="preserve">        children: [</w:t>
      </w:r>
      <w:r>
        <w:br w:type="textWrapping"/>
      </w:r>
      <w:r>
        <w:t xml:space="preserve">          {</w:t>
      </w:r>
      <w:r>
        <w:br w:type="textWrapping"/>
      </w:r>
      <w:r>
        <w:t xml:space="preserve">            value: "320302",</w:t>
      </w:r>
      <w:r>
        <w:br w:type="textWrapping"/>
      </w:r>
      <w:r>
        <w:t xml:space="preserve">            label: "鼓楼区",</w:t>
      </w:r>
      <w:r>
        <w:br w:type="textWrapping"/>
      </w:r>
      <w:r>
        <w:t xml:space="preserve">          },</w:t>
      </w:r>
      <w:r>
        <w:br w:type="textWrapping"/>
      </w:r>
      <w:r>
        <w:t xml:space="preserve">          {</w:t>
      </w:r>
      <w:r>
        <w:br w:type="textWrapping"/>
      </w:r>
      <w:r>
        <w:t xml:space="preserve">            value: "320303",</w:t>
      </w:r>
      <w:r>
        <w:br w:type="textWrapping"/>
      </w:r>
      <w:r>
        <w:t xml:space="preserve">            label: "云龙区",</w:t>
      </w:r>
      <w:r>
        <w:br w:type="textWrapping"/>
      </w:r>
      <w:r>
        <w:t xml:space="preserve">          },</w:t>
      </w:r>
      <w:r>
        <w:br w:type="textWrapping"/>
      </w:r>
      <w:r>
        <w:t xml:space="preserve">          {</w:t>
      </w:r>
      <w:r>
        <w:br w:type="textWrapping"/>
      </w:r>
      <w:r>
        <w:t xml:space="preserve">            value: "320305",</w:t>
      </w:r>
      <w:r>
        <w:br w:type="textWrapping"/>
      </w:r>
      <w:r>
        <w:t xml:space="preserve">            label: "贾汪区",</w:t>
      </w:r>
      <w:r>
        <w:br w:type="textWrapping"/>
      </w:r>
      <w:r>
        <w:t xml:space="preserve">          },</w:t>
      </w:r>
      <w:r>
        <w:br w:type="textWrapping"/>
      </w:r>
      <w:r>
        <w:t xml:space="preserve">          {</w:t>
      </w:r>
      <w:r>
        <w:br w:type="textWrapping"/>
      </w:r>
      <w:r>
        <w:t xml:space="preserve">            value: "320311",</w:t>
      </w:r>
      <w:r>
        <w:br w:type="textWrapping"/>
      </w:r>
      <w:r>
        <w:t xml:space="preserve">            label: "泉山区",</w:t>
      </w:r>
      <w:r>
        <w:br w:type="textWrapping"/>
      </w:r>
      <w:r>
        <w:t xml:space="preserve">          },</w:t>
      </w:r>
      <w:r>
        <w:br w:type="textWrapping"/>
      </w:r>
      <w:r>
        <w:t xml:space="preserve">          {</w:t>
      </w:r>
      <w:r>
        <w:br w:type="textWrapping"/>
      </w:r>
      <w:r>
        <w:t xml:space="preserve">            value: "320312",</w:t>
      </w:r>
      <w:r>
        <w:br w:type="textWrapping"/>
      </w:r>
      <w:r>
        <w:t xml:space="preserve">            label: "铜山区",</w:t>
      </w:r>
      <w:r>
        <w:br w:type="textWrapping"/>
      </w:r>
      <w:r>
        <w:t xml:space="preserve">          },</w:t>
      </w:r>
      <w:r>
        <w:br w:type="textWrapping"/>
      </w:r>
      <w:r>
        <w:t xml:space="preserve">          {</w:t>
      </w:r>
      <w:r>
        <w:br w:type="textWrapping"/>
      </w:r>
      <w:r>
        <w:t xml:space="preserve">            value: "320321",</w:t>
      </w:r>
      <w:r>
        <w:br w:type="textWrapping"/>
      </w:r>
      <w:r>
        <w:t xml:space="preserve">            label: "丰县",</w:t>
      </w:r>
      <w:r>
        <w:br w:type="textWrapping"/>
      </w:r>
      <w:r>
        <w:t xml:space="preserve">          },</w:t>
      </w:r>
      <w:r>
        <w:br w:type="textWrapping"/>
      </w:r>
      <w:r>
        <w:t xml:space="preserve">          {</w:t>
      </w:r>
      <w:r>
        <w:br w:type="textWrapping"/>
      </w:r>
      <w:r>
        <w:t xml:space="preserve">            value: "320322",</w:t>
      </w:r>
      <w:r>
        <w:br w:type="textWrapping"/>
      </w:r>
      <w:r>
        <w:t xml:space="preserve">            label: "沛县",</w:t>
      </w:r>
      <w:r>
        <w:br w:type="textWrapping"/>
      </w:r>
      <w:r>
        <w:t xml:space="preserve">          },</w:t>
      </w:r>
      <w:r>
        <w:br w:type="textWrapping"/>
      </w:r>
      <w:r>
        <w:t xml:space="preserve">          {</w:t>
      </w:r>
      <w:r>
        <w:br w:type="textWrapping"/>
      </w:r>
      <w:r>
        <w:t xml:space="preserve">            value: "320324",</w:t>
      </w:r>
      <w:r>
        <w:br w:type="textWrapping"/>
      </w:r>
      <w:r>
        <w:t xml:space="preserve">            label: "睢宁县",</w:t>
      </w:r>
      <w:r>
        <w:br w:type="textWrapping"/>
      </w:r>
      <w:r>
        <w:t xml:space="preserve">          },</w:t>
      </w:r>
      <w:r>
        <w:br w:type="textWrapping"/>
      </w:r>
      <w:r>
        <w:t xml:space="preserve">          {</w:t>
      </w:r>
      <w:r>
        <w:br w:type="textWrapping"/>
      </w:r>
      <w:r>
        <w:t xml:space="preserve">            value: "320371",</w:t>
      </w:r>
      <w:r>
        <w:br w:type="textWrapping"/>
      </w:r>
      <w:r>
        <w:t xml:space="preserve">            label: "徐州经济技术开发区",</w:t>
      </w:r>
      <w:r>
        <w:br w:type="textWrapping"/>
      </w:r>
      <w:r>
        <w:t xml:space="preserve">          },</w:t>
      </w:r>
      <w:r>
        <w:br w:type="textWrapping"/>
      </w:r>
      <w:r>
        <w:t xml:space="preserve">          {</w:t>
      </w:r>
      <w:r>
        <w:br w:type="textWrapping"/>
      </w:r>
      <w:r>
        <w:t xml:space="preserve">            value: "320381",</w:t>
      </w:r>
      <w:r>
        <w:br w:type="textWrapping"/>
      </w:r>
      <w:r>
        <w:t xml:space="preserve">            label: "新沂市",</w:t>
      </w:r>
      <w:r>
        <w:br w:type="textWrapping"/>
      </w:r>
      <w:r>
        <w:t xml:space="preserve">          },</w:t>
      </w:r>
      <w:r>
        <w:br w:type="textWrapping"/>
      </w:r>
      <w:r>
        <w:t xml:space="preserve">          {</w:t>
      </w:r>
      <w:r>
        <w:br w:type="textWrapping"/>
      </w:r>
      <w:r>
        <w:t xml:space="preserve">            value: "320382",</w:t>
      </w:r>
      <w:r>
        <w:br w:type="textWrapping"/>
      </w:r>
      <w:r>
        <w:t xml:space="preserve">            label: "邳州市",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"3204",</w:t>
      </w:r>
      <w:r>
        <w:br w:type="textWrapping"/>
      </w:r>
      <w:r>
        <w:t xml:space="preserve">        label: "常州市",</w:t>
      </w:r>
      <w:r>
        <w:br w:type="textWrapping"/>
      </w:r>
      <w:r>
        <w:t xml:space="preserve">        children: [</w:t>
      </w:r>
      <w:r>
        <w:br w:type="textWrapping"/>
      </w:r>
      <w:r>
        <w:t xml:space="preserve">          {</w:t>
      </w:r>
      <w:r>
        <w:br w:type="textWrapping"/>
      </w:r>
      <w:r>
        <w:t xml:space="preserve">            value: "320402",</w:t>
      </w:r>
      <w:r>
        <w:br w:type="textWrapping"/>
      </w:r>
      <w:r>
        <w:t xml:space="preserve">            label: "天宁区",</w:t>
      </w:r>
      <w:r>
        <w:br w:type="textWrapping"/>
      </w:r>
      <w:r>
        <w:t xml:space="preserve">          },</w:t>
      </w:r>
      <w:r>
        <w:br w:type="textWrapping"/>
      </w:r>
      <w:r>
        <w:t xml:space="preserve">          {</w:t>
      </w:r>
      <w:r>
        <w:br w:type="textWrapping"/>
      </w:r>
      <w:r>
        <w:t xml:space="preserve">            value: "320404",</w:t>
      </w:r>
      <w:r>
        <w:br w:type="textWrapping"/>
      </w:r>
      <w:r>
        <w:t xml:space="preserve">            label: "钟楼区",</w:t>
      </w:r>
      <w:r>
        <w:br w:type="textWrapping"/>
      </w:r>
      <w:r>
        <w:t xml:space="preserve">          },</w:t>
      </w:r>
      <w:r>
        <w:br w:type="textWrapping"/>
      </w:r>
      <w:r>
        <w:t xml:space="preserve">          {</w:t>
      </w:r>
      <w:r>
        <w:br w:type="textWrapping"/>
      </w:r>
      <w:r>
        <w:t xml:space="preserve">            value: "320411",</w:t>
      </w:r>
      <w:r>
        <w:br w:type="textWrapping"/>
      </w:r>
      <w:r>
        <w:t xml:space="preserve">            label: "新北区",</w:t>
      </w:r>
      <w:r>
        <w:br w:type="textWrapping"/>
      </w:r>
      <w:r>
        <w:t xml:space="preserve">          },</w:t>
      </w:r>
      <w:r>
        <w:br w:type="textWrapping"/>
      </w:r>
      <w:r>
        <w:t xml:space="preserve">          {</w:t>
      </w:r>
      <w:r>
        <w:br w:type="textWrapping"/>
      </w:r>
      <w:r>
        <w:t xml:space="preserve">            value: "320412",</w:t>
      </w:r>
      <w:r>
        <w:br w:type="textWrapping"/>
      </w:r>
      <w:r>
        <w:t xml:space="preserve">            label: "武进区",</w:t>
      </w:r>
      <w:r>
        <w:br w:type="textWrapping"/>
      </w:r>
      <w:r>
        <w:t xml:space="preserve">          },</w:t>
      </w:r>
      <w:r>
        <w:br w:type="textWrapping"/>
      </w:r>
      <w:r>
        <w:t xml:space="preserve">          {</w:t>
      </w:r>
      <w:r>
        <w:br w:type="textWrapping"/>
      </w:r>
      <w:r>
        <w:t xml:space="preserve">            value: "320413",</w:t>
      </w:r>
      <w:r>
        <w:br w:type="textWrapping"/>
      </w:r>
      <w:r>
        <w:t xml:space="preserve">            label: "金坛区",</w:t>
      </w:r>
      <w:r>
        <w:br w:type="textWrapping"/>
      </w:r>
      <w:r>
        <w:t xml:space="preserve">          },</w:t>
      </w:r>
      <w:r>
        <w:br w:type="textWrapping"/>
      </w:r>
      <w:r>
        <w:t xml:space="preserve">          {</w:t>
      </w:r>
      <w:r>
        <w:br w:type="textWrapping"/>
      </w:r>
      <w:r>
        <w:t xml:space="preserve">            value: "320481",</w:t>
      </w:r>
      <w:r>
        <w:br w:type="textWrapping"/>
      </w:r>
      <w:r>
        <w:t xml:space="preserve">            label: "溧阳市",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"3205",</w:t>
      </w:r>
      <w:r>
        <w:br w:type="textWrapping"/>
      </w:r>
      <w:r>
        <w:t xml:space="preserve">        label: "苏州市",</w:t>
      </w:r>
      <w:r>
        <w:br w:type="textWrapping"/>
      </w:r>
      <w:r>
        <w:t xml:space="preserve">        children: [</w:t>
      </w:r>
      <w:r>
        <w:br w:type="textWrapping"/>
      </w:r>
      <w:r>
        <w:t xml:space="preserve">          {</w:t>
      </w:r>
      <w:r>
        <w:br w:type="textWrapping"/>
      </w:r>
      <w:r>
        <w:t xml:space="preserve">            value: "320505",</w:t>
      </w:r>
      <w:r>
        <w:br w:type="textWrapping"/>
      </w:r>
      <w:r>
        <w:t xml:space="preserve">            label: "虎丘区",</w:t>
      </w:r>
      <w:r>
        <w:br w:type="textWrapping"/>
      </w:r>
      <w:r>
        <w:t xml:space="preserve">          },</w:t>
      </w:r>
      <w:r>
        <w:br w:type="textWrapping"/>
      </w:r>
      <w:r>
        <w:t xml:space="preserve">          {</w:t>
      </w:r>
      <w:r>
        <w:br w:type="textWrapping"/>
      </w:r>
      <w:r>
        <w:t xml:space="preserve">            value: "320506",</w:t>
      </w:r>
      <w:r>
        <w:br w:type="textWrapping"/>
      </w:r>
      <w:r>
        <w:t xml:space="preserve">            label: "吴中区",</w:t>
      </w:r>
      <w:r>
        <w:br w:type="textWrapping"/>
      </w:r>
      <w:r>
        <w:t xml:space="preserve">          },</w:t>
      </w:r>
      <w:r>
        <w:br w:type="textWrapping"/>
      </w:r>
      <w:r>
        <w:t xml:space="preserve">          {</w:t>
      </w:r>
      <w:r>
        <w:br w:type="textWrapping"/>
      </w:r>
      <w:r>
        <w:t xml:space="preserve">            value: "320507",</w:t>
      </w:r>
      <w:r>
        <w:br w:type="textWrapping"/>
      </w:r>
      <w:r>
        <w:t xml:space="preserve">            label: "相城区",</w:t>
      </w:r>
      <w:r>
        <w:br w:type="textWrapping"/>
      </w:r>
      <w:r>
        <w:t xml:space="preserve">          },</w:t>
      </w:r>
      <w:r>
        <w:br w:type="textWrapping"/>
      </w:r>
      <w:r>
        <w:t xml:space="preserve">          {</w:t>
      </w:r>
      <w:r>
        <w:br w:type="textWrapping"/>
      </w:r>
      <w:r>
        <w:t xml:space="preserve">            value: "320508",</w:t>
      </w:r>
      <w:r>
        <w:br w:type="textWrapping"/>
      </w:r>
      <w:r>
        <w:t xml:space="preserve">            label: "姑苏区",</w:t>
      </w:r>
      <w:r>
        <w:br w:type="textWrapping"/>
      </w:r>
      <w:r>
        <w:t xml:space="preserve">          },</w:t>
      </w:r>
      <w:r>
        <w:br w:type="textWrapping"/>
      </w:r>
      <w:r>
        <w:t xml:space="preserve">          {</w:t>
      </w:r>
      <w:r>
        <w:br w:type="textWrapping"/>
      </w:r>
      <w:r>
        <w:t xml:space="preserve">            value: "320509",</w:t>
      </w:r>
      <w:r>
        <w:br w:type="textWrapping"/>
      </w:r>
      <w:r>
        <w:t xml:space="preserve">            label: "吴江区",</w:t>
      </w:r>
      <w:r>
        <w:br w:type="textWrapping"/>
      </w:r>
      <w:r>
        <w:t xml:space="preserve">          },</w:t>
      </w:r>
      <w:r>
        <w:br w:type="textWrapping"/>
      </w:r>
      <w:r>
        <w:t xml:space="preserve">          {</w:t>
      </w:r>
      <w:r>
        <w:br w:type="textWrapping"/>
      </w:r>
      <w:r>
        <w:t xml:space="preserve">            value: "320571",</w:t>
      </w:r>
      <w:r>
        <w:br w:type="textWrapping"/>
      </w:r>
      <w:r>
        <w:t xml:space="preserve">            label: "苏州工业园区",</w:t>
      </w:r>
      <w:r>
        <w:br w:type="textWrapping"/>
      </w:r>
      <w:r>
        <w:t xml:space="preserve">          },</w:t>
      </w:r>
      <w:r>
        <w:br w:type="textWrapping"/>
      </w:r>
      <w:r>
        <w:t xml:space="preserve">          {</w:t>
      </w:r>
      <w:r>
        <w:br w:type="textWrapping"/>
      </w:r>
      <w:r>
        <w:t xml:space="preserve">            value: "320581",</w:t>
      </w:r>
      <w:r>
        <w:br w:type="textWrapping"/>
      </w:r>
      <w:r>
        <w:t xml:space="preserve">            label: "常熟市",</w:t>
      </w:r>
      <w:r>
        <w:br w:type="textWrapping"/>
      </w:r>
      <w:r>
        <w:t xml:space="preserve">          },</w:t>
      </w:r>
      <w:r>
        <w:br w:type="textWrapping"/>
      </w:r>
      <w:r>
        <w:t xml:space="preserve">          {</w:t>
      </w:r>
      <w:r>
        <w:br w:type="textWrapping"/>
      </w:r>
      <w:r>
        <w:t xml:space="preserve">            value: "320582",</w:t>
      </w:r>
      <w:r>
        <w:br w:type="textWrapping"/>
      </w:r>
      <w:r>
        <w:t xml:space="preserve">            label: "张家港市",</w:t>
      </w:r>
      <w:r>
        <w:br w:type="textWrapping"/>
      </w:r>
      <w:r>
        <w:t xml:space="preserve">          },</w:t>
      </w:r>
      <w:r>
        <w:br w:type="textWrapping"/>
      </w:r>
      <w:r>
        <w:t xml:space="preserve">          {</w:t>
      </w:r>
      <w:r>
        <w:br w:type="textWrapping"/>
      </w:r>
      <w:r>
        <w:t xml:space="preserve">            value: "320583",</w:t>
      </w:r>
      <w:r>
        <w:br w:type="textWrapping"/>
      </w:r>
      <w:r>
        <w:t xml:space="preserve">            label: "昆山市",</w:t>
      </w:r>
      <w:r>
        <w:br w:type="textWrapping"/>
      </w:r>
      <w:r>
        <w:t xml:space="preserve">          },</w:t>
      </w:r>
      <w:r>
        <w:br w:type="textWrapping"/>
      </w:r>
      <w:r>
        <w:t xml:space="preserve">          {</w:t>
      </w:r>
      <w:r>
        <w:br w:type="textWrapping"/>
      </w:r>
      <w:r>
        <w:t xml:space="preserve">            value: "320585",</w:t>
      </w:r>
      <w:r>
        <w:br w:type="textWrapping"/>
      </w:r>
      <w:r>
        <w:t xml:space="preserve">            label: "太仓市",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"3206",</w:t>
      </w:r>
      <w:r>
        <w:br w:type="textWrapping"/>
      </w:r>
      <w:r>
        <w:t xml:space="preserve">        label: "南通市",</w:t>
      </w:r>
      <w:r>
        <w:br w:type="textWrapping"/>
      </w:r>
      <w:r>
        <w:t xml:space="preserve">        children: [</w:t>
      </w:r>
      <w:r>
        <w:br w:type="textWrapping"/>
      </w:r>
      <w:r>
        <w:t xml:space="preserve">          {</w:t>
      </w:r>
      <w:r>
        <w:br w:type="textWrapping"/>
      </w:r>
      <w:r>
        <w:t xml:space="preserve">            value: "320602",</w:t>
      </w:r>
      <w:r>
        <w:br w:type="textWrapping"/>
      </w:r>
      <w:r>
        <w:t xml:space="preserve">            label: "崇川区",</w:t>
      </w:r>
      <w:r>
        <w:br w:type="textWrapping"/>
      </w:r>
      <w:r>
        <w:t xml:space="preserve">          },</w:t>
      </w:r>
      <w:r>
        <w:br w:type="textWrapping"/>
      </w:r>
      <w:r>
        <w:t xml:space="preserve">          {</w:t>
      </w:r>
      <w:r>
        <w:br w:type="textWrapping"/>
      </w:r>
      <w:r>
        <w:t xml:space="preserve">            value: "320611",</w:t>
      </w:r>
      <w:r>
        <w:br w:type="textWrapping"/>
      </w:r>
      <w:r>
        <w:t xml:space="preserve">            label: "港闸区",</w:t>
      </w:r>
      <w:r>
        <w:br w:type="textWrapping"/>
      </w:r>
      <w:r>
        <w:t xml:space="preserve">          },</w:t>
      </w:r>
      <w:r>
        <w:br w:type="textWrapping"/>
      </w:r>
      <w:r>
        <w:t xml:space="preserve">          {</w:t>
      </w:r>
      <w:r>
        <w:br w:type="textWrapping"/>
      </w:r>
      <w:r>
        <w:t xml:space="preserve">            value: "320612",</w:t>
      </w:r>
      <w:r>
        <w:br w:type="textWrapping"/>
      </w:r>
      <w:r>
        <w:t xml:space="preserve">            label: "通州区",</w:t>
      </w:r>
      <w:r>
        <w:br w:type="textWrapping"/>
      </w:r>
      <w:r>
        <w:t xml:space="preserve">          },</w:t>
      </w:r>
      <w:r>
        <w:br w:type="textWrapping"/>
      </w:r>
      <w:r>
        <w:t xml:space="preserve">          {</w:t>
      </w:r>
      <w:r>
        <w:br w:type="textWrapping"/>
      </w:r>
      <w:r>
        <w:t xml:space="preserve">            value: "320623",</w:t>
      </w:r>
      <w:r>
        <w:br w:type="textWrapping"/>
      </w:r>
      <w:r>
        <w:t xml:space="preserve">            label: "如东县",</w:t>
      </w:r>
      <w:r>
        <w:br w:type="textWrapping"/>
      </w:r>
      <w:r>
        <w:t xml:space="preserve">          },</w:t>
      </w:r>
      <w:r>
        <w:br w:type="textWrapping"/>
      </w:r>
      <w:r>
        <w:t xml:space="preserve">          {</w:t>
      </w:r>
      <w:r>
        <w:br w:type="textWrapping"/>
      </w:r>
      <w:r>
        <w:t xml:space="preserve">            value: "320671",</w:t>
      </w:r>
      <w:r>
        <w:br w:type="textWrapping"/>
      </w:r>
      <w:r>
        <w:t xml:space="preserve">            label: "南通经济技术开发区",</w:t>
      </w:r>
      <w:r>
        <w:br w:type="textWrapping"/>
      </w:r>
      <w:r>
        <w:t xml:space="preserve">          },</w:t>
      </w:r>
      <w:r>
        <w:br w:type="textWrapping"/>
      </w:r>
      <w:r>
        <w:t xml:space="preserve">          {</w:t>
      </w:r>
      <w:r>
        <w:br w:type="textWrapping"/>
      </w:r>
      <w:r>
        <w:t xml:space="preserve">            value: "320681",</w:t>
      </w:r>
      <w:r>
        <w:br w:type="textWrapping"/>
      </w:r>
      <w:r>
        <w:t xml:space="preserve">            label: "启东市",</w:t>
      </w:r>
      <w:r>
        <w:br w:type="textWrapping"/>
      </w:r>
      <w:r>
        <w:t xml:space="preserve">          },</w:t>
      </w:r>
      <w:r>
        <w:br w:type="textWrapping"/>
      </w:r>
      <w:r>
        <w:t xml:space="preserve">          {</w:t>
      </w:r>
      <w:r>
        <w:br w:type="textWrapping"/>
      </w:r>
      <w:r>
        <w:t xml:space="preserve">            value: "320682",</w:t>
      </w:r>
      <w:r>
        <w:br w:type="textWrapping"/>
      </w:r>
      <w:r>
        <w:t xml:space="preserve">            label: "如皋市",</w:t>
      </w:r>
      <w:r>
        <w:br w:type="textWrapping"/>
      </w:r>
      <w:r>
        <w:t xml:space="preserve">          },</w:t>
      </w:r>
      <w:r>
        <w:br w:type="textWrapping"/>
      </w:r>
      <w:r>
        <w:t xml:space="preserve">          {</w:t>
      </w:r>
      <w:r>
        <w:br w:type="textWrapping"/>
      </w:r>
      <w:r>
        <w:t xml:space="preserve">            value: "320684",</w:t>
      </w:r>
      <w:r>
        <w:br w:type="textWrapping"/>
      </w:r>
      <w:r>
        <w:t xml:space="preserve">            label: "海门市",</w:t>
      </w:r>
      <w:r>
        <w:br w:type="textWrapping"/>
      </w:r>
      <w:r>
        <w:t xml:space="preserve">          },</w:t>
      </w:r>
      <w:r>
        <w:br w:type="textWrapping"/>
      </w:r>
      <w:r>
        <w:t xml:space="preserve">          {</w:t>
      </w:r>
      <w:r>
        <w:br w:type="textWrapping"/>
      </w:r>
      <w:r>
        <w:t xml:space="preserve">            value: "320685",</w:t>
      </w:r>
      <w:r>
        <w:br w:type="textWrapping"/>
      </w:r>
      <w:r>
        <w:t xml:space="preserve">            label: "海安市",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"3207",</w:t>
      </w:r>
      <w:r>
        <w:br w:type="textWrapping"/>
      </w:r>
      <w:r>
        <w:t xml:space="preserve">        label: "连云港市",</w:t>
      </w:r>
      <w:r>
        <w:br w:type="textWrapping"/>
      </w:r>
      <w:r>
        <w:t xml:space="preserve">        children: [</w:t>
      </w:r>
      <w:r>
        <w:br w:type="textWrapping"/>
      </w:r>
      <w:r>
        <w:t xml:space="preserve">          {</w:t>
      </w:r>
      <w:r>
        <w:br w:type="textWrapping"/>
      </w:r>
      <w:r>
        <w:t xml:space="preserve">            value: "320703",</w:t>
      </w:r>
      <w:r>
        <w:br w:type="textWrapping"/>
      </w:r>
      <w:r>
        <w:t xml:space="preserve">            label: "连云区",</w:t>
      </w:r>
      <w:r>
        <w:br w:type="textWrapping"/>
      </w:r>
      <w:r>
        <w:t xml:space="preserve">          },</w:t>
      </w:r>
      <w:r>
        <w:br w:type="textWrapping"/>
      </w:r>
      <w:r>
        <w:t xml:space="preserve">          {</w:t>
      </w:r>
      <w:r>
        <w:br w:type="textWrapping"/>
      </w:r>
      <w:r>
        <w:t xml:space="preserve">            value: "320706",</w:t>
      </w:r>
      <w:r>
        <w:br w:type="textWrapping"/>
      </w:r>
      <w:r>
        <w:t xml:space="preserve">            label: "海州区",</w:t>
      </w:r>
      <w:r>
        <w:br w:type="textWrapping"/>
      </w:r>
      <w:r>
        <w:t xml:space="preserve">          },</w:t>
      </w:r>
      <w:r>
        <w:br w:type="textWrapping"/>
      </w:r>
      <w:r>
        <w:t xml:space="preserve">          {</w:t>
      </w:r>
      <w:r>
        <w:br w:type="textWrapping"/>
      </w:r>
      <w:r>
        <w:t xml:space="preserve">            value: "320707",</w:t>
      </w:r>
      <w:r>
        <w:br w:type="textWrapping"/>
      </w:r>
      <w:r>
        <w:t xml:space="preserve">            label: "赣榆区",</w:t>
      </w:r>
      <w:r>
        <w:br w:type="textWrapping"/>
      </w:r>
      <w:r>
        <w:t xml:space="preserve">          },</w:t>
      </w:r>
      <w:r>
        <w:br w:type="textWrapping"/>
      </w:r>
      <w:r>
        <w:t xml:space="preserve">          {</w:t>
      </w:r>
      <w:r>
        <w:br w:type="textWrapping"/>
      </w:r>
      <w:r>
        <w:t xml:space="preserve">            value: "320722",</w:t>
      </w:r>
      <w:r>
        <w:br w:type="textWrapping"/>
      </w:r>
      <w:r>
        <w:t xml:space="preserve">            label: "东海县",</w:t>
      </w:r>
      <w:r>
        <w:br w:type="textWrapping"/>
      </w:r>
      <w:r>
        <w:t xml:space="preserve">          },</w:t>
      </w:r>
      <w:r>
        <w:br w:type="textWrapping"/>
      </w:r>
      <w:r>
        <w:t xml:space="preserve">          {</w:t>
      </w:r>
      <w:r>
        <w:br w:type="textWrapping"/>
      </w:r>
      <w:r>
        <w:t xml:space="preserve">            value: "320723",</w:t>
      </w:r>
      <w:r>
        <w:br w:type="textWrapping"/>
      </w:r>
      <w:r>
        <w:t xml:space="preserve">            label: "灌云县",</w:t>
      </w:r>
      <w:r>
        <w:br w:type="textWrapping"/>
      </w:r>
      <w:r>
        <w:t xml:space="preserve">          },</w:t>
      </w:r>
      <w:r>
        <w:br w:type="textWrapping"/>
      </w:r>
      <w:r>
        <w:t xml:space="preserve">          {</w:t>
      </w:r>
      <w:r>
        <w:br w:type="textWrapping"/>
      </w:r>
      <w:r>
        <w:t xml:space="preserve">            value: "320724",</w:t>
      </w:r>
      <w:r>
        <w:br w:type="textWrapping"/>
      </w:r>
      <w:r>
        <w:t xml:space="preserve">            label: "灌南县",</w:t>
      </w:r>
      <w:r>
        <w:br w:type="textWrapping"/>
      </w:r>
      <w:r>
        <w:t xml:space="preserve">          },</w:t>
      </w:r>
      <w:r>
        <w:br w:type="textWrapping"/>
      </w:r>
      <w:r>
        <w:t xml:space="preserve">          {</w:t>
      </w:r>
      <w:r>
        <w:br w:type="textWrapping"/>
      </w:r>
      <w:r>
        <w:t xml:space="preserve">            value: "320771",</w:t>
      </w:r>
      <w:r>
        <w:br w:type="textWrapping"/>
      </w:r>
      <w:r>
        <w:t xml:space="preserve">            label: "连云港经济技术开发区",</w:t>
      </w:r>
      <w:r>
        <w:br w:type="textWrapping"/>
      </w:r>
      <w:r>
        <w:t xml:space="preserve">          },</w:t>
      </w:r>
      <w:r>
        <w:br w:type="textWrapping"/>
      </w:r>
      <w:r>
        <w:t xml:space="preserve">          {</w:t>
      </w:r>
      <w:r>
        <w:br w:type="textWrapping"/>
      </w:r>
      <w:r>
        <w:t xml:space="preserve">            value: "320772",</w:t>
      </w:r>
      <w:r>
        <w:br w:type="textWrapping"/>
      </w:r>
      <w:r>
        <w:t xml:space="preserve">            label: "连云港高新技术产业开发区",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"3208",</w:t>
      </w:r>
      <w:r>
        <w:br w:type="textWrapping"/>
      </w:r>
      <w:r>
        <w:t xml:space="preserve">        label: "淮安市",</w:t>
      </w:r>
      <w:r>
        <w:br w:type="textWrapping"/>
      </w:r>
      <w:r>
        <w:t xml:space="preserve">        children: [</w:t>
      </w:r>
      <w:r>
        <w:br w:type="textWrapping"/>
      </w:r>
      <w:r>
        <w:t xml:space="preserve">          {</w:t>
      </w:r>
      <w:r>
        <w:br w:type="textWrapping"/>
      </w:r>
      <w:r>
        <w:t xml:space="preserve">            value: "320803",</w:t>
      </w:r>
      <w:r>
        <w:br w:type="textWrapping"/>
      </w:r>
      <w:r>
        <w:t xml:space="preserve">            label: "淮安区",</w:t>
      </w:r>
      <w:r>
        <w:br w:type="textWrapping"/>
      </w:r>
      <w:r>
        <w:t xml:space="preserve">          },</w:t>
      </w:r>
      <w:r>
        <w:br w:type="textWrapping"/>
      </w:r>
      <w:r>
        <w:t xml:space="preserve">          {</w:t>
      </w:r>
      <w:r>
        <w:br w:type="textWrapping"/>
      </w:r>
      <w:r>
        <w:t xml:space="preserve">            value: "320804",</w:t>
      </w:r>
      <w:r>
        <w:br w:type="textWrapping"/>
      </w:r>
      <w:r>
        <w:t xml:space="preserve">            label: "淮阴区",</w:t>
      </w:r>
      <w:r>
        <w:br w:type="textWrapping"/>
      </w:r>
      <w:r>
        <w:t xml:space="preserve">          },</w:t>
      </w:r>
      <w:r>
        <w:br w:type="textWrapping"/>
      </w:r>
      <w:r>
        <w:t xml:space="preserve">          {</w:t>
      </w:r>
      <w:r>
        <w:br w:type="textWrapping"/>
      </w:r>
      <w:r>
        <w:t xml:space="preserve">            value: "320812",</w:t>
      </w:r>
      <w:r>
        <w:br w:type="textWrapping"/>
      </w:r>
      <w:r>
        <w:t xml:space="preserve">            label: "清江浦区",</w:t>
      </w:r>
      <w:r>
        <w:br w:type="textWrapping"/>
      </w:r>
      <w:r>
        <w:t xml:space="preserve">          },</w:t>
      </w:r>
      <w:r>
        <w:br w:type="textWrapping"/>
      </w:r>
      <w:r>
        <w:t xml:space="preserve">          {</w:t>
      </w:r>
      <w:r>
        <w:br w:type="textWrapping"/>
      </w:r>
      <w:r>
        <w:t xml:space="preserve">            value: "320813",</w:t>
      </w:r>
      <w:r>
        <w:br w:type="textWrapping"/>
      </w:r>
      <w:r>
        <w:t xml:space="preserve">            label: "洪泽区",</w:t>
      </w:r>
      <w:r>
        <w:br w:type="textWrapping"/>
      </w:r>
      <w:r>
        <w:t xml:space="preserve">          },</w:t>
      </w:r>
      <w:r>
        <w:br w:type="textWrapping"/>
      </w:r>
      <w:r>
        <w:t xml:space="preserve">          {</w:t>
      </w:r>
      <w:r>
        <w:br w:type="textWrapping"/>
      </w:r>
      <w:r>
        <w:t xml:space="preserve">            value: "320826",</w:t>
      </w:r>
      <w:r>
        <w:br w:type="textWrapping"/>
      </w:r>
      <w:r>
        <w:t xml:space="preserve">            label: "涟水县",</w:t>
      </w:r>
      <w:r>
        <w:br w:type="textWrapping"/>
      </w:r>
      <w:r>
        <w:t xml:space="preserve">          },</w:t>
      </w:r>
      <w:r>
        <w:br w:type="textWrapping"/>
      </w:r>
      <w:r>
        <w:t xml:space="preserve">          {</w:t>
      </w:r>
      <w:r>
        <w:br w:type="textWrapping"/>
      </w:r>
      <w:r>
        <w:t xml:space="preserve">            value: "320830",</w:t>
      </w:r>
      <w:r>
        <w:br w:type="textWrapping"/>
      </w:r>
      <w:r>
        <w:t xml:space="preserve">            label: "盱眙县",</w:t>
      </w:r>
      <w:r>
        <w:br w:type="textWrapping"/>
      </w:r>
      <w:r>
        <w:t xml:space="preserve">          },</w:t>
      </w:r>
      <w:r>
        <w:br w:type="textWrapping"/>
      </w:r>
      <w:r>
        <w:t xml:space="preserve">          {</w:t>
      </w:r>
      <w:r>
        <w:br w:type="textWrapping"/>
      </w:r>
      <w:r>
        <w:t xml:space="preserve">            value: "320831",</w:t>
      </w:r>
      <w:r>
        <w:br w:type="textWrapping"/>
      </w:r>
      <w:r>
        <w:t xml:space="preserve">            label: "金湖县",</w:t>
      </w:r>
      <w:r>
        <w:br w:type="textWrapping"/>
      </w:r>
      <w:r>
        <w:t xml:space="preserve">          },</w:t>
      </w:r>
      <w:r>
        <w:br w:type="textWrapping"/>
      </w:r>
      <w:r>
        <w:t xml:space="preserve">          {</w:t>
      </w:r>
      <w:r>
        <w:br w:type="textWrapping"/>
      </w:r>
      <w:r>
        <w:t xml:space="preserve">            value: "320871",</w:t>
      </w:r>
      <w:r>
        <w:br w:type="textWrapping"/>
      </w:r>
      <w:r>
        <w:t xml:space="preserve">            label: "淮安经济技术开发区",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"3209",</w:t>
      </w:r>
      <w:r>
        <w:br w:type="textWrapping"/>
      </w:r>
      <w:r>
        <w:t xml:space="preserve">        label: "盐城市",</w:t>
      </w:r>
      <w:r>
        <w:br w:type="textWrapping"/>
      </w:r>
      <w:r>
        <w:t xml:space="preserve">        children: [</w:t>
      </w:r>
      <w:r>
        <w:br w:type="textWrapping"/>
      </w:r>
      <w:r>
        <w:t xml:space="preserve">          {</w:t>
      </w:r>
      <w:r>
        <w:br w:type="textWrapping"/>
      </w:r>
      <w:r>
        <w:t xml:space="preserve">            value: "320902",</w:t>
      </w:r>
      <w:r>
        <w:br w:type="textWrapping"/>
      </w:r>
      <w:r>
        <w:t xml:space="preserve">            label: "亭湖区",</w:t>
      </w:r>
      <w:r>
        <w:br w:type="textWrapping"/>
      </w:r>
      <w:r>
        <w:t xml:space="preserve">          },</w:t>
      </w:r>
      <w:r>
        <w:br w:type="textWrapping"/>
      </w:r>
      <w:r>
        <w:t xml:space="preserve">          {</w:t>
      </w:r>
      <w:r>
        <w:br w:type="textWrapping"/>
      </w:r>
      <w:r>
        <w:t xml:space="preserve">            value: "320903",</w:t>
      </w:r>
      <w:r>
        <w:br w:type="textWrapping"/>
      </w:r>
      <w:r>
        <w:t xml:space="preserve">            label: "盐都区",</w:t>
      </w:r>
      <w:r>
        <w:br w:type="textWrapping"/>
      </w:r>
      <w:r>
        <w:t xml:space="preserve">          },</w:t>
      </w:r>
      <w:r>
        <w:br w:type="textWrapping"/>
      </w:r>
      <w:r>
        <w:t xml:space="preserve">          {</w:t>
      </w:r>
      <w:r>
        <w:br w:type="textWrapping"/>
      </w:r>
      <w:r>
        <w:t xml:space="preserve">            value: "320904",</w:t>
      </w:r>
      <w:r>
        <w:br w:type="textWrapping"/>
      </w:r>
      <w:r>
        <w:t xml:space="preserve">            label: "大丰区",</w:t>
      </w:r>
      <w:r>
        <w:br w:type="textWrapping"/>
      </w:r>
      <w:r>
        <w:t xml:space="preserve">          },</w:t>
      </w:r>
      <w:r>
        <w:br w:type="textWrapping"/>
      </w:r>
      <w:r>
        <w:t xml:space="preserve">          {</w:t>
      </w:r>
      <w:r>
        <w:br w:type="textWrapping"/>
      </w:r>
      <w:r>
        <w:t xml:space="preserve">            value: "320921",</w:t>
      </w:r>
      <w:r>
        <w:br w:type="textWrapping"/>
      </w:r>
      <w:r>
        <w:t xml:space="preserve">            label: "响水县",</w:t>
      </w:r>
      <w:r>
        <w:br w:type="textWrapping"/>
      </w:r>
      <w:r>
        <w:t xml:space="preserve">          },</w:t>
      </w:r>
      <w:r>
        <w:br w:type="textWrapping"/>
      </w:r>
      <w:r>
        <w:t xml:space="preserve">          {</w:t>
      </w:r>
      <w:r>
        <w:br w:type="textWrapping"/>
      </w:r>
      <w:r>
        <w:t xml:space="preserve">            value: "320922",</w:t>
      </w:r>
      <w:r>
        <w:br w:type="textWrapping"/>
      </w:r>
      <w:r>
        <w:t xml:space="preserve">            label: "滨海县",</w:t>
      </w:r>
      <w:r>
        <w:br w:type="textWrapping"/>
      </w:r>
      <w:r>
        <w:t xml:space="preserve">          },</w:t>
      </w:r>
      <w:r>
        <w:br w:type="textWrapping"/>
      </w:r>
      <w:r>
        <w:t xml:space="preserve">          {</w:t>
      </w:r>
      <w:r>
        <w:br w:type="textWrapping"/>
      </w:r>
      <w:r>
        <w:t xml:space="preserve">            value: "320923",</w:t>
      </w:r>
      <w:r>
        <w:br w:type="textWrapping"/>
      </w:r>
      <w:r>
        <w:t xml:space="preserve">            label: "阜宁县",</w:t>
      </w:r>
      <w:r>
        <w:br w:type="textWrapping"/>
      </w:r>
      <w:r>
        <w:t xml:space="preserve">          },</w:t>
      </w:r>
      <w:r>
        <w:br w:type="textWrapping"/>
      </w:r>
      <w:r>
        <w:t xml:space="preserve">          {</w:t>
      </w:r>
      <w:r>
        <w:br w:type="textWrapping"/>
      </w:r>
      <w:r>
        <w:t xml:space="preserve">            value: "320924",</w:t>
      </w:r>
      <w:r>
        <w:br w:type="textWrapping"/>
      </w:r>
      <w:r>
        <w:t xml:space="preserve">            label: "射阳县",</w:t>
      </w:r>
      <w:r>
        <w:br w:type="textWrapping"/>
      </w:r>
      <w:r>
        <w:t xml:space="preserve">          },</w:t>
      </w:r>
      <w:r>
        <w:br w:type="textWrapping"/>
      </w:r>
      <w:r>
        <w:t xml:space="preserve">          {</w:t>
      </w:r>
      <w:r>
        <w:br w:type="textWrapping"/>
      </w:r>
      <w:r>
        <w:t xml:space="preserve">            value: "320925",</w:t>
      </w:r>
      <w:r>
        <w:br w:type="textWrapping"/>
      </w:r>
      <w:r>
        <w:t xml:space="preserve">            label: "建湖县",</w:t>
      </w:r>
      <w:r>
        <w:br w:type="textWrapping"/>
      </w:r>
      <w:r>
        <w:t xml:space="preserve">          },</w:t>
      </w:r>
      <w:r>
        <w:br w:type="textWrapping"/>
      </w:r>
      <w:r>
        <w:t xml:space="preserve">          {</w:t>
      </w:r>
      <w:r>
        <w:br w:type="textWrapping"/>
      </w:r>
      <w:r>
        <w:t xml:space="preserve">            value: "320971",</w:t>
      </w:r>
      <w:r>
        <w:br w:type="textWrapping"/>
      </w:r>
      <w:r>
        <w:t xml:space="preserve">            label: "盐城经济技术开发区",</w:t>
      </w:r>
      <w:r>
        <w:br w:type="textWrapping"/>
      </w:r>
      <w:r>
        <w:t xml:space="preserve">          },</w:t>
      </w:r>
      <w:r>
        <w:br w:type="textWrapping"/>
      </w:r>
      <w:r>
        <w:t xml:space="preserve">          {</w:t>
      </w:r>
      <w:r>
        <w:br w:type="textWrapping"/>
      </w:r>
      <w:r>
        <w:t xml:space="preserve">            value: "320981",</w:t>
      </w:r>
      <w:r>
        <w:br w:type="textWrapping"/>
      </w:r>
      <w:r>
        <w:t xml:space="preserve">            label: "东台市",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"3210",</w:t>
      </w:r>
      <w:r>
        <w:br w:type="textWrapping"/>
      </w:r>
      <w:r>
        <w:t xml:space="preserve">        label: "扬州市",</w:t>
      </w:r>
      <w:r>
        <w:br w:type="textWrapping"/>
      </w:r>
      <w:r>
        <w:t xml:space="preserve">        children: [</w:t>
      </w:r>
      <w:r>
        <w:br w:type="textWrapping"/>
      </w:r>
      <w:r>
        <w:t xml:space="preserve">          {</w:t>
      </w:r>
      <w:r>
        <w:br w:type="textWrapping"/>
      </w:r>
      <w:r>
        <w:t xml:space="preserve">            value: "321002",</w:t>
      </w:r>
      <w:r>
        <w:br w:type="textWrapping"/>
      </w:r>
      <w:r>
        <w:t xml:space="preserve">            label: "广陵区",</w:t>
      </w:r>
      <w:r>
        <w:br w:type="textWrapping"/>
      </w:r>
      <w:r>
        <w:t xml:space="preserve">          },</w:t>
      </w:r>
      <w:r>
        <w:br w:type="textWrapping"/>
      </w:r>
      <w:r>
        <w:t xml:space="preserve">          {</w:t>
      </w:r>
      <w:r>
        <w:br w:type="textWrapping"/>
      </w:r>
      <w:r>
        <w:t xml:space="preserve">            value: "321003",</w:t>
      </w:r>
      <w:r>
        <w:br w:type="textWrapping"/>
      </w:r>
      <w:r>
        <w:t xml:space="preserve">            label: "邗江区",</w:t>
      </w:r>
      <w:r>
        <w:br w:type="textWrapping"/>
      </w:r>
      <w:r>
        <w:t xml:space="preserve">          },</w:t>
      </w:r>
      <w:r>
        <w:br w:type="textWrapping"/>
      </w:r>
      <w:r>
        <w:t xml:space="preserve">          {</w:t>
      </w:r>
      <w:r>
        <w:br w:type="textWrapping"/>
      </w:r>
      <w:r>
        <w:t xml:space="preserve">            value: "321012",</w:t>
      </w:r>
      <w:r>
        <w:br w:type="textWrapping"/>
      </w:r>
      <w:r>
        <w:t xml:space="preserve">            label: "江都区",</w:t>
      </w:r>
      <w:r>
        <w:br w:type="textWrapping"/>
      </w:r>
      <w:r>
        <w:t xml:space="preserve">          },</w:t>
      </w:r>
      <w:r>
        <w:br w:type="textWrapping"/>
      </w:r>
      <w:r>
        <w:t xml:space="preserve">          {</w:t>
      </w:r>
      <w:r>
        <w:br w:type="textWrapping"/>
      </w:r>
      <w:r>
        <w:t xml:space="preserve">            value: "321023",</w:t>
      </w:r>
      <w:r>
        <w:br w:type="textWrapping"/>
      </w:r>
      <w:r>
        <w:t xml:space="preserve">            label: "宝应县",</w:t>
      </w:r>
      <w:r>
        <w:br w:type="textWrapping"/>
      </w:r>
      <w:r>
        <w:t xml:space="preserve">          },</w:t>
      </w:r>
      <w:r>
        <w:br w:type="textWrapping"/>
      </w:r>
      <w:r>
        <w:t xml:space="preserve">          {</w:t>
      </w:r>
      <w:r>
        <w:br w:type="textWrapping"/>
      </w:r>
      <w:r>
        <w:t xml:space="preserve">            value: "321071",</w:t>
      </w:r>
      <w:r>
        <w:br w:type="textWrapping"/>
      </w:r>
      <w:r>
        <w:t xml:space="preserve">            label: "扬州经济技术开发区",</w:t>
      </w:r>
      <w:r>
        <w:br w:type="textWrapping"/>
      </w:r>
      <w:r>
        <w:t xml:space="preserve">          },</w:t>
      </w:r>
      <w:r>
        <w:br w:type="textWrapping"/>
      </w:r>
      <w:r>
        <w:t xml:space="preserve">          {</w:t>
      </w:r>
      <w:r>
        <w:br w:type="textWrapping"/>
      </w:r>
      <w:r>
        <w:t xml:space="preserve">            value: "321081",</w:t>
      </w:r>
      <w:r>
        <w:br w:type="textWrapping"/>
      </w:r>
      <w:r>
        <w:t xml:space="preserve">            label: "仪征市",</w:t>
      </w:r>
      <w:r>
        <w:br w:type="textWrapping"/>
      </w:r>
      <w:r>
        <w:t xml:space="preserve">          },</w:t>
      </w:r>
      <w:r>
        <w:br w:type="textWrapping"/>
      </w:r>
      <w:r>
        <w:t xml:space="preserve">          {</w:t>
      </w:r>
      <w:r>
        <w:br w:type="textWrapping"/>
      </w:r>
      <w:r>
        <w:t xml:space="preserve">            value: "321084",</w:t>
      </w:r>
      <w:r>
        <w:br w:type="textWrapping"/>
      </w:r>
      <w:r>
        <w:t xml:space="preserve">            label: "高邮市",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"3211",</w:t>
      </w:r>
      <w:r>
        <w:br w:type="textWrapping"/>
      </w:r>
      <w:r>
        <w:t xml:space="preserve">        label: "镇江市",</w:t>
      </w:r>
      <w:r>
        <w:br w:type="textWrapping"/>
      </w:r>
      <w:r>
        <w:t xml:space="preserve">        children: [</w:t>
      </w:r>
      <w:r>
        <w:br w:type="textWrapping"/>
      </w:r>
      <w:r>
        <w:t xml:space="preserve">          {</w:t>
      </w:r>
      <w:r>
        <w:br w:type="textWrapping"/>
      </w:r>
      <w:r>
        <w:t xml:space="preserve">            value: "321102",</w:t>
      </w:r>
      <w:r>
        <w:br w:type="textWrapping"/>
      </w:r>
      <w:r>
        <w:t xml:space="preserve">            label: "京口区",</w:t>
      </w:r>
      <w:r>
        <w:br w:type="textWrapping"/>
      </w:r>
      <w:r>
        <w:t xml:space="preserve">          },</w:t>
      </w:r>
      <w:r>
        <w:br w:type="textWrapping"/>
      </w:r>
      <w:r>
        <w:t xml:space="preserve">          {</w:t>
      </w:r>
      <w:r>
        <w:br w:type="textWrapping"/>
      </w:r>
      <w:r>
        <w:t xml:space="preserve">            value: "321111",</w:t>
      </w:r>
      <w:r>
        <w:br w:type="textWrapping"/>
      </w:r>
      <w:r>
        <w:t xml:space="preserve">            label: "润州区",</w:t>
      </w:r>
      <w:r>
        <w:br w:type="textWrapping"/>
      </w:r>
      <w:r>
        <w:t xml:space="preserve">          },</w:t>
      </w:r>
      <w:r>
        <w:br w:type="textWrapping"/>
      </w:r>
      <w:r>
        <w:t xml:space="preserve">          {</w:t>
      </w:r>
      <w:r>
        <w:br w:type="textWrapping"/>
      </w:r>
      <w:r>
        <w:t xml:space="preserve">            value: "321112",</w:t>
      </w:r>
      <w:r>
        <w:br w:type="textWrapping"/>
      </w:r>
      <w:r>
        <w:t xml:space="preserve">            label: "丹徒区",</w:t>
      </w:r>
      <w:r>
        <w:br w:type="textWrapping"/>
      </w:r>
      <w:r>
        <w:t xml:space="preserve">          },</w:t>
      </w:r>
      <w:r>
        <w:br w:type="textWrapping"/>
      </w:r>
      <w:r>
        <w:t xml:space="preserve">          {</w:t>
      </w:r>
      <w:r>
        <w:br w:type="textWrapping"/>
      </w:r>
      <w:r>
        <w:t xml:space="preserve">            value: "321171",</w:t>
      </w:r>
      <w:r>
        <w:br w:type="textWrapping"/>
      </w:r>
      <w:r>
        <w:t xml:space="preserve">            label: "镇江新区",</w:t>
      </w:r>
      <w:r>
        <w:br w:type="textWrapping"/>
      </w:r>
      <w:r>
        <w:t xml:space="preserve">          },</w:t>
      </w:r>
      <w:r>
        <w:br w:type="textWrapping"/>
      </w:r>
      <w:r>
        <w:t xml:space="preserve">          {</w:t>
      </w:r>
      <w:r>
        <w:br w:type="textWrapping"/>
      </w:r>
      <w:r>
        <w:t xml:space="preserve">            value: "321181",</w:t>
      </w:r>
      <w:r>
        <w:br w:type="textWrapping"/>
      </w:r>
      <w:r>
        <w:t xml:space="preserve">            label: "丹阳市",</w:t>
      </w:r>
      <w:r>
        <w:br w:type="textWrapping"/>
      </w:r>
      <w:r>
        <w:t xml:space="preserve">          },</w:t>
      </w:r>
      <w:r>
        <w:br w:type="textWrapping"/>
      </w:r>
      <w:r>
        <w:t xml:space="preserve">          {</w:t>
      </w:r>
      <w:r>
        <w:br w:type="textWrapping"/>
      </w:r>
      <w:r>
        <w:t xml:space="preserve">            value: "321182",</w:t>
      </w:r>
      <w:r>
        <w:br w:type="textWrapping"/>
      </w:r>
      <w:r>
        <w:t xml:space="preserve">            label: "扬中市",</w:t>
      </w:r>
      <w:r>
        <w:br w:type="textWrapping"/>
      </w:r>
      <w:r>
        <w:t xml:space="preserve">          },</w:t>
      </w:r>
      <w:r>
        <w:br w:type="textWrapping"/>
      </w:r>
      <w:r>
        <w:t xml:space="preserve">          {</w:t>
      </w:r>
      <w:r>
        <w:br w:type="textWrapping"/>
      </w:r>
      <w:r>
        <w:t xml:space="preserve">            value: "321183",</w:t>
      </w:r>
      <w:r>
        <w:br w:type="textWrapping"/>
      </w:r>
      <w:r>
        <w:t xml:space="preserve">            label: "句容市",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"3212",</w:t>
      </w:r>
      <w:r>
        <w:br w:type="textWrapping"/>
      </w:r>
      <w:r>
        <w:t xml:space="preserve">        label: "泰州市",</w:t>
      </w:r>
      <w:r>
        <w:br w:type="textWrapping"/>
      </w:r>
      <w:r>
        <w:t xml:space="preserve">        children: [</w:t>
      </w:r>
      <w:r>
        <w:br w:type="textWrapping"/>
      </w:r>
      <w:r>
        <w:t xml:space="preserve">          {</w:t>
      </w:r>
      <w:r>
        <w:br w:type="textWrapping"/>
      </w:r>
      <w:r>
        <w:t xml:space="preserve">            value: "321202",</w:t>
      </w:r>
      <w:r>
        <w:br w:type="textWrapping"/>
      </w:r>
      <w:r>
        <w:t xml:space="preserve">            label: "海陵区",</w:t>
      </w:r>
      <w:r>
        <w:br w:type="textWrapping"/>
      </w:r>
      <w:r>
        <w:t xml:space="preserve">          },</w:t>
      </w:r>
      <w:r>
        <w:br w:type="textWrapping"/>
      </w:r>
      <w:r>
        <w:t xml:space="preserve">          {</w:t>
      </w:r>
      <w:r>
        <w:br w:type="textWrapping"/>
      </w:r>
      <w:r>
        <w:t xml:space="preserve">            value: "321203",</w:t>
      </w:r>
      <w:r>
        <w:br w:type="textWrapping"/>
      </w:r>
      <w:r>
        <w:t xml:space="preserve">            label: "高港区",</w:t>
      </w:r>
      <w:r>
        <w:br w:type="textWrapping"/>
      </w:r>
      <w:r>
        <w:t xml:space="preserve">          },</w:t>
      </w:r>
      <w:r>
        <w:br w:type="textWrapping"/>
      </w:r>
      <w:r>
        <w:t xml:space="preserve">          {</w:t>
      </w:r>
      <w:r>
        <w:br w:type="textWrapping"/>
      </w:r>
      <w:r>
        <w:t xml:space="preserve">            value: "321204",</w:t>
      </w:r>
      <w:r>
        <w:br w:type="textWrapping"/>
      </w:r>
      <w:r>
        <w:t xml:space="preserve">            label: "姜堰区",</w:t>
      </w:r>
      <w:r>
        <w:br w:type="textWrapping"/>
      </w:r>
      <w:r>
        <w:t xml:space="preserve">          },</w:t>
      </w:r>
      <w:r>
        <w:br w:type="textWrapping"/>
      </w:r>
      <w:r>
        <w:t xml:space="preserve">          {</w:t>
      </w:r>
      <w:r>
        <w:br w:type="textWrapping"/>
      </w:r>
      <w:r>
        <w:t xml:space="preserve">            value: "321271",</w:t>
      </w:r>
      <w:r>
        <w:br w:type="textWrapping"/>
      </w:r>
      <w:r>
        <w:t xml:space="preserve">            label: "泰州医药高新技术产业开发区",</w:t>
      </w:r>
      <w:r>
        <w:br w:type="textWrapping"/>
      </w:r>
      <w:r>
        <w:t xml:space="preserve">          },</w:t>
      </w:r>
      <w:r>
        <w:br w:type="textWrapping"/>
      </w:r>
      <w:r>
        <w:t xml:space="preserve">          {</w:t>
      </w:r>
      <w:r>
        <w:br w:type="textWrapping"/>
      </w:r>
      <w:r>
        <w:t xml:space="preserve">            value: "321281",</w:t>
      </w:r>
      <w:r>
        <w:br w:type="textWrapping"/>
      </w:r>
      <w:r>
        <w:t xml:space="preserve">            label: "兴化市",</w:t>
      </w:r>
      <w:r>
        <w:br w:type="textWrapping"/>
      </w:r>
      <w:r>
        <w:t xml:space="preserve">          },</w:t>
      </w:r>
      <w:r>
        <w:br w:type="textWrapping"/>
      </w:r>
      <w:r>
        <w:t xml:space="preserve">          {</w:t>
      </w:r>
      <w:r>
        <w:br w:type="textWrapping"/>
      </w:r>
      <w:r>
        <w:t xml:space="preserve">            value: "321282",</w:t>
      </w:r>
      <w:r>
        <w:br w:type="textWrapping"/>
      </w:r>
      <w:r>
        <w:t xml:space="preserve">            label: "靖江市",</w:t>
      </w:r>
      <w:r>
        <w:br w:type="textWrapping"/>
      </w:r>
      <w:r>
        <w:t xml:space="preserve">          },</w:t>
      </w:r>
      <w:r>
        <w:br w:type="textWrapping"/>
      </w:r>
      <w:r>
        <w:t xml:space="preserve">          {</w:t>
      </w:r>
      <w:r>
        <w:br w:type="textWrapping"/>
      </w:r>
      <w:r>
        <w:t xml:space="preserve">            value: "321283",</w:t>
      </w:r>
      <w:r>
        <w:br w:type="textWrapping"/>
      </w:r>
      <w:r>
        <w:t xml:space="preserve">            label: "泰兴市",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"3213",</w:t>
      </w:r>
      <w:r>
        <w:br w:type="textWrapping"/>
      </w:r>
      <w:r>
        <w:t xml:space="preserve">        label: "宿迁市",</w:t>
      </w:r>
      <w:r>
        <w:br w:type="textWrapping"/>
      </w:r>
      <w:r>
        <w:t xml:space="preserve">        children: [</w:t>
      </w:r>
      <w:r>
        <w:br w:type="textWrapping"/>
      </w:r>
      <w:r>
        <w:t xml:space="preserve">          {</w:t>
      </w:r>
      <w:r>
        <w:br w:type="textWrapping"/>
      </w:r>
      <w:r>
        <w:t xml:space="preserve">            value: "321302",</w:t>
      </w:r>
      <w:r>
        <w:br w:type="textWrapping"/>
      </w:r>
      <w:r>
        <w:t xml:space="preserve">            label: "宿城区",</w:t>
      </w:r>
      <w:r>
        <w:br w:type="textWrapping"/>
      </w:r>
      <w:r>
        <w:t xml:space="preserve">          },</w:t>
      </w:r>
      <w:r>
        <w:br w:type="textWrapping"/>
      </w:r>
      <w:r>
        <w:t xml:space="preserve">          {</w:t>
      </w:r>
      <w:r>
        <w:br w:type="textWrapping"/>
      </w:r>
      <w:r>
        <w:t xml:space="preserve">            value: "321311",</w:t>
      </w:r>
      <w:r>
        <w:br w:type="textWrapping"/>
      </w:r>
      <w:r>
        <w:t xml:space="preserve">            label: "宿豫区",</w:t>
      </w:r>
      <w:r>
        <w:br w:type="textWrapping"/>
      </w:r>
      <w:r>
        <w:t xml:space="preserve">          },</w:t>
      </w:r>
      <w:r>
        <w:br w:type="textWrapping"/>
      </w:r>
      <w:r>
        <w:t xml:space="preserve">          {</w:t>
      </w:r>
      <w:r>
        <w:br w:type="textWrapping"/>
      </w:r>
      <w:r>
        <w:t xml:space="preserve">            value: "321322",</w:t>
      </w:r>
      <w:r>
        <w:br w:type="textWrapping"/>
      </w:r>
      <w:r>
        <w:t xml:space="preserve">            label: "沭阳县",</w:t>
      </w:r>
      <w:r>
        <w:br w:type="textWrapping"/>
      </w:r>
      <w:r>
        <w:t xml:space="preserve">          },</w:t>
      </w:r>
      <w:r>
        <w:br w:type="textWrapping"/>
      </w:r>
      <w:r>
        <w:t xml:space="preserve">          {</w:t>
      </w:r>
      <w:r>
        <w:br w:type="textWrapping"/>
      </w:r>
      <w:r>
        <w:t xml:space="preserve">            value: "321323",</w:t>
      </w:r>
      <w:r>
        <w:br w:type="textWrapping"/>
      </w:r>
      <w:r>
        <w:t xml:space="preserve">            label: "泗阳县",</w:t>
      </w:r>
      <w:r>
        <w:br w:type="textWrapping"/>
      </w:r>
      <w:r>
        <w:t xml:space="preserve">          },</w:t>
      </w:r>
      <w:r>
        <w:br w:type="textWrapping"/>
      </w:r>
      <w:r>
        <w:t xml:space="preserve">          {</w:t>
      </w:r>
      <w:r>
        <w:br w:type="textWrapping"/>
      </w:r>
      <w:r>
        <w:t xml:space="preserve">            value: "321324",</w:t>
      </w:r>
      <w:r>
        <w:br w:type="textWrapping"/>
      </w:r>
      <w:r>
        <w:t xml:space="preserve">            label: "泗洪县",</w:t>
      </w:r>
      <w:r>
        <w:br w:type="textWrapping"/>
      </w:r>
      <w:r>
        <w:t xml:space="preserve">          },</w:t>
      </w:r>
      <w:r>
        <w:br w:type="textWrapping"/>
      </w:r>
      <w:r>
        <w:t xml:space="preserve">          {</w:t>
      </w:r>
      <w:r>
        <w:br w:type="textWrapping"/>
      </w:r>
      <w:r>
        <w:t xml:space="preserve">            value: "321371",</w:t>
      </w:r>
      <w:r>
        <w:br w:type="textWrapping"/>
      </w:r>
      <w:r>
        <w:t xml:space="preserve">            label: "宿迁经济技术开发区",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"33",</w:t>
      </w:r>
      <w:r>
        <w:br w:type="textWrapping"/>
      </w:r>
      <w:r>
        <w:t xml:space="preserve">    label: "浙江省",</w:t>
      </w:r>
      <w:r>
        <w:br w:type="textWrapping"/>
      </w:r>
      <w:r>
        <w:t xml:space="preserve">    children: [</w:t>
      </w:r>
      <w:r>
        <w:br w:type="textWrapping"/>
      </w:r>
      <w:r>
        <w:t xml:space="preserve">      {</w:t>
      </w:r>
      <w:r>
        <w:br w:type="textWrapping"/>
      </w:r>
      <w:r>
        <w:t xml:space="preserve">        value: "3301",</w:t>
      </w:r>
      <w:r>
        <w:br w:type="textWrapping"/>
      </w:r>
      <w:r>
        <w:t xml:space="preserve">        label: "杭州市",</w:t>
      </w:r>
      <w:r>
        <w:br w:type="textWrapping"/>
      </w:r>
      <w:r>
        <w:t xml:space="preserve">        children: [</w:t>
      </w:r>
      <w:r>
        <w:br w:type="textWrapping"/>
      </w:r>
      <w:r>
        <w:t xml:space="preserve">          {</w:t>
      </w:r>
      <w:r>
        <w:br w:type="textWrapping"/>
      </w:r>
      <w:r>
        <w:t xml:space="preserve">            value: "330102",</w:t>
      </w:r>
      <w:r>
        <w:br w:type="textWrapping"/>
      </w:r>
      <w:r>
        <w:t xml:space="preserve">            label: "上城区",</w:t>
      </w:r>
      <w:r>
        <w:br w:type="textWrapping"/>
      </w:r>
      <w:r>
        <w:t xml:space="preserve">          },</w:t>
      </w:r>
      <w:r>
        <w:br w:type="textWrapping"/>
      </w:r>
      <w:r>
        <w:t xml:space="preserve">          {</w:t>
      </w:r>
      <w:r>
        <w:br w:type="textWrapping"/>
      </w:r>
      <w:r>
        <w:t xml:space="preserve">            value: "330103",</w:t>
      </w:r>
      <w:r>
        <w:br w:type="textWrapping"/>
      </w:r>
      <w:r>
        <w:t xml:space="preserve">            label: "下城区",</w:t>
      </w:r>
      <w:r>
        <w:br w:type="textWrapping"/>
      </w:r>
      <w:r>
        <w:t xml:space="preserve">          },</w:t>
      </w:r>
      <w:r>
        <w:br w:type="textWrapping"/>
      </w:r>
      <w:r>
        <w:t xml:space="preserve">          {</w:t>
      </w:r>
      <w:r>
        <w:br w:type="textWrapping"/>
      </w:r>
      <w:r>
        <w:t xml:space="preserve">            value: "330104",</w:t>
      </w:r>
      <w:r>
        <w:br w:type="textWrapping"/>
      </w:r>
      <w:r>
        <w:t xml:space="preserve">            label: "江干区",</w:t>
      </w:r>
      <w:r>
        <w:br w:type="textWrapping"/>
      </w:r>
      <w:r>
        <w:t xml:space="preserve">          },</w:t>
      </w:r>
      <w:r>
        <w:br w:type="textWrapping"/>
      </w:r>
      <w:r>
        <w:t xml:space="preserve">          {</w:t>
      </w:r>
      <w:r>
        <w:br w:type="textWrapping"/>
      </w:r>
      <w:r>
        <w:t xml:space="preserve">            value: "330105",</w:t>
      </w:r>
      <w:r>
        <w:br w:type="textWrapping"/>
      </w:r>
      <w:r>
        <w:t xml:space="preserve">            label: "拱墅区",</w:t>
      </w:r>
      <w:r>
        <w:br w:type="textWrapping"/>
      </w:r>
      <w:r>
        <w:t xml:space="preserve">          },</w:t>
      </w:r>
      <w:r>
        <w:br w:type="textWrapping"/>
      </w:r>
      <w:r>
        <w:t xml:space="preserve">          {</w:t>
      </w:r>
      <w:r>
        <w:br w:type="textWrapping"/>
      </w:r>
      <w:r>
        <w:t xml:space="preserve">            value: "330106",</w:t>
      </w:r>
      <w:r>
        <w:br w:type="textWrapping"/>
      </w:r>
      <w:r>
        <w:t xml:space="preserve">            label: "西湖区",</w:t>
      </w:r>
      <w:r>
        <w:br w:type="textWrapping"/>
      </w:r>
      <w:r>
        <w:t xml:space="preserve">          },</w:t>
      </w:r>
      <w:r>
        <w:br w:type="textWrapping"/>
      </w:r>
      <w:r>
        <w:t xml:space="preserve">          {</w:t>
      </w:r>
      <w:r>
        <w:br w:type="textWrapping"/>
      </w:r>
      <w:r>
        <w:t xml:space="preserve">            value: "330108",</w:t>
      </w:r>
      <w:r>
        <w:br w:type="textWrapping"/>
      </w:r>
      <w:r>
        <w:t xml:space="preserve">            label: "滨江区",</w:t>
      </w:r>
      <w:r>
        <w:br w:type="textWrapping"/>
      </w:r>
      <w:r>
        <w:t xml:space="preserve">          },</w:t>
      </w:r>
      <w:r>
        <w:br w:type="textWrapping"/>
      </w:r>
      <w:r>
        <w:t xml:space="preserve">          {</w:t>
      </w:r>
      <w:r>
        <w:br w:type="textWrapping"/>
      </w:r>
      <w:r>
        <w:t xml:space="preserve">            value: "330109",</w:t>
      </w:r>
      <w:r>
        <w:br w:type="textWrapping"/>
      </w:r>
      <w:r>
        <w:t xml:space="preserve">            label: "萧山区",</w:t>
      </w:r>
      <w:r>
        <w:br w:type="textWrapping"/>
      </w:r>
      <w:r>
        <w:t xml:space="preserve">          },</w:t>
      </w:r>
      <w:r>
        <w:br w:type="textWrapping"/>
      </w:r>
      <w:r>
        <w:t xml:space="preserve">          {</w:t>
      </w:r>
      <w:r>
        <w:br w:type="textWrapping"/>
      </w:r>
      <w:r>
        <w:t xml:space="preserve">            value: "330110",</w:t>
      </w:r>
      <w:r>
        <w:br w:type="textWrapping"/>
      </w:r>
      <w:r>
        <w:t xml:space="preserve">            label: "余杭区",</w:t>
      </w:r>
      <w:r>
        <w:br w:type="textWrapping"/>
      </w:r>
      <w:r>
        <w:t xml:space="preserve">          },</w:t>
      </w:r>
      <w:r>
        <w:br w:type="textWrapping"/>
      </w:r>
      <w:r>
        <w:t xml:space="preserve">          {</w:t>
      </w:r>
      <w:r>
        <w:br w:type="textWrapping"/>
      </w:r>
      <w:r>
        <w:t xml:space="preserve">            value: "330111",</w:t>
      </w:r>
      <w:r>
        <w:br w:type="textWrapping"/>
      </w:r>
      <w:r>
        <w:t xml:space="preserve">            label: "富阳区",</w:t>
      </w:r>
      <w:r>
        <w:br w:type="textWrapping"/>
      </w:r>
      <w:r>
        <w:t xml:space="preserve">          },</w:t>
      </w:r>
      <w:r>
        <w:br w:type="textWrapping"/>
      </w:r>
      <w:r>
        <w:t xml:space="preserve">          {</w:t>
      </w:r>
      <w:r>
        <w:br w:type="textWrapping"/>
      </w:r>
      <w:r>
        <w:t xml:space="preserve">            value: "330112",</w:t>
      </w:r>
      <w:r>
        <w:br w:type="textWrapping"/>
      </w:r>
      <w:r>
        <w:t xml:space="preserve">            label: "临安区",</w:t>
      </w:r>
      <w:r>
        <w:br w:type="textWrapping"/>
      </w:r>
      <w:r>
        <w:t xml:space="preserve">          },</w:t>
      </w:r>
      <w:r>
        <w:br w:type="textWrapping"/>
      </w:r>
      <w:r>
        <w:t xml:space="preserve">          {</w:t>
      </w:r>
      <w:r>
        <w:br w:type="textWrapping"/>
      </w:r>
      <w:r>
        <w:t xml:space="preserve">            value: "330122",</w:t>
      </w:r>
      <w:r>
        <w:br w:type="textWrapping"/>
      </w:r>
      <w:r>
        <w:t xml:space="preserve">            label: "桐庐县",</w:t>
      </w:r>
      <w:r>
        <w:br w:type="textWrapping"/>
      </w:r>
      <w:r>
        <w:t xml:space="preserve">          },</w:t>
      </w:r>
      <w:r>
        <w:br w:type="textWrapping"/>
      </w:r>
      <w:r>
        <w:t xml:space="preserve">          {</w:t>
      </w:r>
      <w:r>
        <w:br w:type="textWrapping"/>
      </w:r>
      <w:r>
        <w:t xml:space="preserve">            value: "330127",</w:t>
      </w:r>
      <w:r>
        <w:br w:type="textWrapping"/>
      </w:r>
      <w:r>
        <w:t xml:space="preserve">            label: "淳安县",</w:t>
      </w:r>
      <w:r>
        <w:br w:type="textWrapping"/>
      </w:r>
      <w:r>
        <w:t xml:space="preserve">          },</w:t>
      </w:r>
      <w:r>
        <w:br w:type="textWrapping"/>
      </w:r>
      <w:r>
        <w:t xml:space="preserve">          {</w:t>
      </w:r>
      <w:r>
        <w:br w:type="textWrapping"/>
      </w:r>
      <w:r>
        <w:t xml:space="preserve">            value: "330182",</w:t>
      </w:r>
      <w:r>
        <w:br w:type="textWrapping"/>
      </w:r>
      <w:r>
        <w:t xml:space="preserve">            label: "建德市",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"3302",</w:t>
      </w:r>
      <w:r>
        <w:br w:type="textWrapping"/>
      </w:r>
      <w:r>
        <w:t xml:space="preserve">        label: "宁波市",</w:t>
      </w:r>
      <w:r>
        <w:br w:type="textWrapping"/>
      </w:r>
      <w:r>
        <w:t xml:space="preserve">        children: [</w:t>
      </w:r>
      <w:r>
        <w:br w:type="textWrapping"/>
      </w:r>
      <w:r>
        <w:t xml:space="preserve">          {</w:t>
      </w:r>
      <w:r>
        <w:br w:type="textWrapping"/>
      </w:r>
      <w:r>
        <w:t xml:space="preserve">            value: "330203",</w:t>
      </w:r>
      <w:r>
        <w:br w:type="textWrapping"/>
      </w:r>
      <w:r>
        <w:t xml:space="preserve">            label: "海曙区",</w:t>
      </w:r>
      <w:r>
        <w:br w:type="textWrapping"/>
      </w:r>
      <w:r>
        <w:t xml:space="preserve">          },</w:t>
      </w:r>
      <w:r>
        <w:br w:type="textWrapping"/>
      </w:r>
      <w:r>
        <w:t xml:space="preserve">          {</w:t>
      </w:r>
      <w:r>
        <w:br w:type="textWrapping"/>
      </w:r>
      <w:r>
        <w:t xml:space="preserve">            value: "330205",</w:t>
      </w:r>
      <w:r>
        <w:br w:type="textWrapping"/>
      </w:r>
      <w:r>
        <w:t xml:space="preserve">            label: "江北区",</w:t>
      </w:r>
      <w:r>
        <w:br w:type="textWrapping"/>
      </w:r>
      <w:r>
        <w:t xml:space="preserve">          },</w:t>
      </w:r>
      <w:r>
        <w:br w:type="textWrapping"/>
      </w:r>
      <w:r>
        <w:t xml:space="preserve">          {</w:t>
      </w:r>
      <w:r>
        <w:br w:type="textWrapping"/>
      </w:r>
      <w:r>
        <w:t xml:space="preserve">            value: "330206",</w:t>
      </w:r>
      <w:r>
        <w:br w:type="textWrapping"/>
      </w:r>
      <w:r>
        <w:t xml:space="preserve">            label: "北仑区",</w:t>
      </w:r>
      <w:r>
        <w:br w:type="textWrapping"/>
      </w:r>
      <w:r>
        <w:t xml:space="preserve">          },</w:t>
      </w:r>
      <w:r>
        <w:br w:type="textWrapping"/>
      </w:r>
      <w:r>
        <w:t xml:space="preserve">          {</w:t>
      </w:r>
      <w:r>
        <w:br w:type="textWrapping"/>
      </w:r>
      <w:r>
        <w:t xml:space="preserve">            value: "330211",</w:t>
      </w:r>
      <w:r>
        <w:br w:type="textWrapping"/>
      </w:r>
      <w:r>
        <w:t xml:space="preserve">            label: "镇海区",</w:t>
      </w:r>
      <w:r>
        <w:br w:type="textWrapping"/>
      </w:r>
      <w:r>
        <w:t xml:space="preserve">          },</w:t>
      </w:r>
      <w:r>
        <w:br w:type="textWrapping"/>
      </w:r>
      <w:r>
        <w:t xml:space="preserve">          {</w:t>
      </w:r>
      <w:r>
        <w:br w:type="textWrapping"/>
      </w:r>
      <w:r>
        <w:t xml:space="preserve">            value: "330212",</w:t>
      </w:r>
      <w:r>
        <w:br w:type="textWrapping"/>
      </w:r>
      <w:r>
        <w:t xml:space="preserve">            label: "鄞州区",</w:t>
      </w:r>
      <w:r>
        <w:br w:type="textWrapping"/>
      </w:r>
      <w:r>
        <w:t xml:space="preserve">          },</w:t>
      </w:r>
      <w:r>
        <w:br w:type="textWrapping"/>
      </w:r>
      <w:r>
        <w:t xml:space="preserve">          {</w:t>
      </w:r>
      <w:r>
        <w:br w:type="textWrapping"/>
      </w:r>
      <w:r>
        <w:t xml:space="preserve">            value: "330213",</w:t>
      </w:r>
      <w:r>
        <w:br w:type="textWrapping"/>
      </w:r>
      <w:r>
        <w:t xml:space="preserve">            label: "奉化区",</w:t>
      </w:r>
      <w:r>
        <w:br w:type="textWrapping"/>
      </w:r>
      <w:r>
        <w:t xml:space="preserve">          },</w:t>
      </w:r>
      <w:r>
        <w:br w:type="textWrapping"/>
      </w:r>
      <w:r>
        <w:t xml:space="preserve">          {</w:t>
      </w:r>
      <w:r>
        <w:br w:type="textWrapping"/>
      </w:r>
      <w:r>
        <w:t xml:space="preserve">            value: "330225",</w:t>
      </w:r>
      <w:r>
        <w:br w:type="textWrapping"/>
      </w:r>
      <w:r>
        <w:t xml:space="preserve">            label: "象山县",</w:t>
      </w:r>
      <w:r>
        <w:br w:type="textWrapping"/>
      </w:r>
      <w:r>
        <w:t xml:space="preserve">          },</w:t>
      </w:r>
      <w:r>
        <w:br w:type="textWrapping"/>
      </w:r>
      <w:r>
        <w:t xml:space="preserve">          {</w:t>
      </w:r>
      <w:r>
        <w:br w:type="textWrapping"/>
      </w:r>
      <w:r>
        <w:t xml:space="preserve">            value: "330226",</w:t>
      </w:r>
      <w:r>
        <w:br w:type="textWrapping"/>
      </w:r>
      <w:r>
        <w:t xml:space="preserve">            label: "宁海县",</w:t>
      </w:r>
      <w:r>
        <w:br w:type="textWrapping"/>
      </w:r>
      <w:r>
        <w:t xml:space="preserve">          },</w:t>
      </w:r>
      <w:r>
        <w:br w:type="textWrapping"/>
      </w:r>
      <w:r>
        <w:t xml:space="preserve">          {</w:t>
      </w:r>
      <w:r>
        <w:br w:type="textWrapping"/>
      </w:r>
      <w:r>
        <w:t xml:space="preserve">            value: "330281",</w:t>
      </w:r>
      <w:r>
        <w:br w:type="textWrapping"/>
      </w:r>
      <w:r>
        <w:t xml:space="preserve">            label: "余姚市",</w:t>
      </w:r>
      <w:r>
        <w:br w:type="textWrapping"/>
      </w:r>
      <w:r>
        <w:t xml:space="preserve">          },</w:t>
      </w:r>
      <w:r>
        <w:br w:type="textWrapping"/>
      </w:r>
      <w:r>
        <w:t xml:space="preserve">          {</w:t>
      </w:r>
      <w:r>
        <w:br w:type="textWrapping"/>
      </w:r>
      <w:r>
        <w:t xml:space="preserve">            value: "330282",</w:t>
      </w:r>
      <w:r>
        <w:br w:type="textWrapping"/>
      </w:r>
      <w:r>
        <w:t xml:space="preserve">            label: "慈溪市",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"3303",</w:t>
      </w:r>
      <w:r>
        <w:br w:type="textWrapping"/>
      </w:r>
      <w:r>
        <w:t xml:space="preserve">        label: "温州市",</w:t>
      </w:r>
      <w:r>
        <w:br w:type="textWrapping"/>
      </w:r>
      <w:r>
        <w:t xml:space="preserve">        children: [</w:t>
      </w:r>
      <w:r>
        <w:br w:type="textWrapping"/>
      </w:r>
      <w:r>
        <w:t xml:space="preserve">          {</w:t>
      </w:r>
      <w:r>
        <w:br w:type="textWrapping"/>
      </w:r>
      <w:r>
        <w:t xml:space="preserve">            value: "330302",</w:t>
      </w:r>
      <w:r>
        <w:br w:type="textWrapping"/>
      </w:r>
      <w:r>
        <w:t xml:space="preserve">            label: "鹿城区",</w:t>
      </w:r>
      <w:r>
        <w:br w:type="textWrapping"/>
      </w:r>
      <w:r>
        <w:t xml:space="preserve">          },</w:t>
      </w:r>
      <w:r>
        <w:br w:type="textWrapping"/>
      </w:r>
      <w:r>
        <w:t xml:space="preserve">          {</w:t>
      </w:r>
      <w:r>
        <w:br w:type="textWrapping"/>
      </w:r>
      <w:r>
        <w:t xml:space="preserve">            value: "330303",</w:t>
      </w:r>
      <w:r>
        <w:br w:type="textWrapping"/>
      </w:r>
      <w:r>
        <w:t xml:space="preserve">            label: "龙湾区",</w:t>
      </w:r>
      <w:r>
        <w:br w:type="textWrapping"/>
      </w:r>
      <w:r>
        <w:t xml:space="preserve">          },</w:t>
      </w:r>
      <w:r>
        <w:br w:type="textWrapping"/>
      </w:r>
      <w:r>
        <w:t xml:space="preserve">          {</w:t>
      </w:r>
      <w:r>
        <w:br w:type="textWrapping"/>
      </w:r>
      <w:r>
        <w:t xml:space="preserve">            value: "330304",</w:t>
      </w:r>
      <w:r>
        <w:br w:type="textWrapping"/>
      </w:r>
      <w:r>
        <w:t xml:space="preserve">            label: "瓯海区",</w:t>
      </w:r>
      <w:r>
        <w:br w:type="textWrapping"/>
      </w:r>
      <w:r>
        <w:t xml:space="preserve">          },</w:t>
      </w:r>
      <w:r>
        <w:br w:type="textWrapping"/>
      </w:r>
      <w:r>
        <w:t xml:space="preserve">          {</w:t>
      </w:r>
      <w:r>
        <w:br w:type="textWrapping"/>
      </w:r>
      <w:r>
        <w:t xml:space="preserve">            value: "330305",</w:t>
      </w:r>
      <w:r>
        <w:br w:type="textWrapping"/>
      </w:r>
      <w:r>
        <w:t xml:space="preserve">            label: "洞头区",</w:t>
      </w:r>
      <w:r>
        <w:br w:type="textWrapping"/>
      </w:r>
      <w:r>
        <w:t xml:space="preserve">          },</w:t>
      </w:r>
      <w:r>
        <w:br w:type="textWrapping"/>
      </w:r>
      <w:r>
        <w:t xml:space="preserve">          {</w:t>
      </w:r>
      <w:r>
        <w:br w:type="textWrapping"/>
      </w:r>
      <w:r>
        <w:t xml:space="preserve">            value: "330324",</w:t>
      </w:r>
      <w:r>
        <w:br w:type="textWrapping"/>
      </w:r>
      <w:r>
        <w:t xml:space="preserve">            label: "永嘉县",</w:t>
      </w:r>
      <w:r>
        <w:br w:type="textWrapping"/>
      </w:r>
      <w:r>
        <w:t xml:space="preserve">          },</w:t>
      </w:r>
      <w:r>
        <w:br w:type="textWrapping"/>
      </w:r>
      <w:r>
        <w:t xml:space="preserve">          {</w:t>
      </w:r>
      <w:r>
        <w:br w:type="textWrapping"/>
      </w:r>
      <w:r>
        <w:t xml:space="preserve">            value: "330326",</w:t>
      </w:r>
      <w:r>
        <w:br w:type="textWrapping"/>
      </w:r>
      <w:r>
        <w:t xml:space="preserve">            label: "平阳县",</w:t>
      </w:r>
      <w:r>
        <w:br w:type="textWrapping"/>
      </w:r>
      <w:r>
        <w:t xml:space="preserve">          },</w:t>
      </w:r>
      <w:r>
        <w:br w:type="textWrapping"/>
      </w:r>
      <w:r>
        <w:t xml:space="preserve">          {</w:t>
      </w:r>
      <w:r>
        <w:br w:type="textWrapping"/>
      </w:r>
      <w:r>
        <w:t xml:space="preserve">            value: "330327",</w:t>
      </w:r>
      <w:r>
        <w:br w:type="textWrapping"/>
      </w:r>
      <w:r>
        <w:t xml:space="preserve">            label: "苍南县",</w:t>
      </w:r>
      <w:r>
        <w:br w:type="textWrapping"/>
      </w:r>
      <w:r>
        <w:t xml:space="preserve">          },</w:t>
      </w:r>
      <w:r>
        <w:br w:type="textWrapping"/>
      </w:r>
      <w:r>
        <w:t xml:space="preserve">          {</w:t>
      </w:r>
      <w:r>
        <w:br w:type="textWrapping"/>
      </w:r>
      <w:r>
        <w:t xml:space="preserve">            value: "330328",</w:t>
      </w:r>
      <w:r>
        <w:br w:type="textWrapping"/>
      </w:r>
      <w:r>
        <w:t xml:space="preserve">            label: "文成县",</w:t>
      </w:r>
      <w:r>
        <w:br w:type="textWrapping"/>
      </w:r>
      <w:r>
        <w:t xml:space="preserve">          },</w:t>
      </w:r>
      <w:r>
        <w:br w:type="textWrapping"/>
      </w:r>
      <w:r>
        <w:t xml:space="preserve">          {</w:t>
      </w:r>
      <w:r>
        <w:br w:type="textWrapping"/>
      </w:r>
      <w:r>
        <w:t xml:space="preserve">            value: "330329",</w:t>
      </w:r>
      <w:r>
        <w:br w:type="textWrapping"/>
      </w:r>
      <w:r>
        <w:t xml:space="preserve">            label: "泰顺县",</w:t>
      </w:r>
      <w:r>
        <w:br w:type="textWrapping"/>
      </w:r>
      <w:r>
        <w:t xml:space="preserve">          },</w:t>
      </w:r>
      <w:r>
        <w:br w:type="textWrapping"/>
      </w:r>
      <w:r>
        <w:t xml:space="preserve">          {</w:t>
      </w:r>
      <w:r>
        <w:br w:type="textWrapping"/>
      </w:r>
      <w:r>
        <w:t xml:space="preserve">            value: "330371",</w:t>
      </w:r>
      <w:r>
        <w:br w:type="textWrapping"/>
      </w:r>
      <w:r>
        <w:t xml:space="preserve">            label: "温州经济技术开发区",</w:t>
      </w:r>
      <w:r>
        <w:br w:type="textWrapping"/>
      </w:r>
      <w:r>
        <w:t xml:space="preserve">          },</w:t>
      </w:r>
      <w:r>
        <w:br w:type="textWrapping"/>
      </w:r>
      <w:r>
        <w:t xml:space="preserve">          {</w:t>
      </w:r>
      <w:r>
        <w:br w:type="textWrapping"/>
      </w:r>
      <w:r>
        <w:t xml:space="preserve">            value: "330381",</w:t>
      </w:r>
      <w:r>
        <w:br w:type="textWrapping"/>
      </w:r>
      <w:r>
        <w:t xml:space="preserve">            label: "瑞安市",</w:t>
      </w:r>
      <w:r>
        <w:br w:type="textWrapping"/>
      </w:r>
      <w:r>
        <w:t xml:space="preserve">          },</w:t>
      </w:r>
      <w:r>
        <w:br w:type="textWrapping"/>
      </w:r>
      <w:r>
        <w:t xml:space="preserve">          {</w:t>
      </w:r>
      <w:r>
        <w:br w:type="textWrapping"/>
      </w:r>
      <w:r>
        <w:t xml:space="preserve">            value: "330382",</w:t>
      </w:r>
      <w:r>
        <w:br w:type="textWrapping"/>
      </w:r>
      <w:r>
        <w:t xml:space="preserve">            label: "乐清市",</w:t>
      </w:r>
      <w:r>
        <w:br w:type="textWrapping"/>
      </w:r>
      <w:r>
        <w:t xml:space="preserve">          },</w:t>
      </w:r>
      <w:r>
        <w:br w:type="textWrapping"/>
      </w:r>
      <w:r>
        <w:t xml:space="preserve">          {</w:t>
      </w:r>
      <w:r>
        <w:br w:type="textWrapping"/>
      </w:r>
      <w:r>
        <w:t xml:space="preserve">            value: "330383",</w:t>
      </w:r>
      <w:r>
        <w:br w:type="textWrapping"/>
      </w:r>
      <w:r>
        <w:t xml:space="preserve">            label: "龙港市",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"3304",</w:t>
      </w:r>
      <w:r>
        <w:br w:type="textWrapping"/>
      </w:r>
      <w:r>
        <w:t xml:space="preserve">        label: "嘉兴市",</w:t>
      </w:r>
      <w:r>
        <w:br w:type="textWrapping"/>
      </w:r>
      <w:r>
        <w:t xml:space="preserve">        children: [</w:t>
      </w:r>
      <w:r>
        <w:br w:type="textWrapping"/>
      </w:r>
      <w:r>
        <w:t xml:space="preserve">          {</w:t>
      </w:r>
      <w:r>
        <w:br w:type="textWrapping"/>
      </w:r>
      <w:r>
        <w:t xml:space="preserve">            value: "330402",</w:t>
      </w:r>
      <w:r>
        <w:br w:type="textWrapping"/>
      </w:r>
      <w:r>
        <w:t xml:space="preserve">            label: "南湖区",</w:t>
      </w:r>
      <w:r>
        <w:br w:type="textWrapping"/>
      </w:r>
      <w:r>
        <w:t xml:space="preserve">          },</w:t>
      </w:r>
      <w:r>
        <w:br w:type="textWrapping"/>
      </w:r>
      <w:r>
        <w:t xml:space="preserve">          {</w:t>
      </w:r>
      <w:r>
        <w:br w:type="textWrapping"/>
      </w:r>
      <w:r>
        <w:t xml:space="preserve">            value: "330411",</w:t>
      </w:r>
      <w:r>
        <w:br w:type="textWrapping"/>
      </w:r>
      <w:r>
        <w:t xml:space="preserve">            label: "秀洲区",</w:t>
      </w:r>
      <w:r>
        <w:br w:type="textWrapping"/>
      </w:r>
      <w:r>
        <w:t xml:space="preserve">          },</w:t>
      </w:r>
      <w:r>
        <w:br w:type="textWrapping"/>
      </w:r>
      <w:r>
        <w:t xml:space="preserve">          {</w:t>
      </w:r>
      <w:r>
        <w:br w:type="textWrapping"/>
      </w:r>
      <w:r>
        <w:t xml:space="preserve">            value: "330421",</w:t>
      </w:r>
      <w:r>
        <w:br w:type="textWrapping"/>
      </w:r>
      <w:r>
        <w:t xml:space="preserve">            label: "嘉善县",</w:t>
      </w:r>
      <w:r>
        <w:br w:type="textWrapping"/>
      </w:r>
      <w:r>
        <w:t xml:space="preserve">          },</w:t>
      </w:r>
      <w:r>
        <w:br w:type="textWrapping"/>
      </w:r>
      <w:r>
        <w:t xml:space="preserve">          {</w:t>
      </w:r>
      <w:r>
        <w:br w:type="textWrapping"/>
      </w:r>
      <w:r>
        <w:t xml:space="preserve">            value: "330424",</w:t>
      </w:r>
      <w:r>
        <w:br w:type="textWrapping"/>
      </w:r>
      <w:r>
        <w:t xml:space="preserve">            label: "海盐县",</w:t>
      </w:r>
      <w:r>
        <w:br w:type="textWrapping"/>
      </w:r>
      <w:r>
        <w:t xml:space="preserve">          },</w:t>
      </w:r>
      <w:r>
        <w:br w:type="textWrapping"/>
      </w:r>
      <w:r>
        <w:t xml:space="preserve">          {</w:t>
      </w:r>
      <w:r>
        <w:br w:type="textWrapping"/>
      </w:r>
      <w:r>
        <w:t xml:space="preserve">            value: "330481",</w:t>
      </w:r>
      <w:r>
        <w:br w:type="textWrapping"/>
      </w:r>
      <w:r>
        <w:t xml:space="preserve">            label: "海宁市",</w:t>
      </w:r>
      <w:r>
        <w:br w:type="textWrapping"/>
      </w:r>
      <w:r>
        <w:t xml:space="preserve">          },</w:t>
      </w:r>
      <w:r>
        <w:br w:type="textWrapping"/>
      </w:r>
      <w:r>
        <w:t xml:space="preserve">          {</w:t>
      </w:r>
      <w:r>
        <w:br w:type="textWrapping"/>
      </w:r>
      <w:r>
        <w:t xml:space="preserve">            value: "330482",</w:t>
      </w:r>
      <w:r>
        <w:br w:type="textWrapping"/>
      </w:r>
      <w:r>
        <w:t xml:space="preserve">            label: "平湖市",</w:t>
      </w:r>
      <w:r>
        <w:br w:type="textWrapping"/>
      </w:r>
      <w:r>
        <w:t xml:space="preserve">          },</w:t>
      </w:r>
      <w:r>
        <w:br w:type="textWrapping"/>
      </w:r>
      <w:r>
        <w:t xml:space="preserve">          {</w:t>
      </w:r>
      <w:r>
        <w:br w:type="textWrapping"/>
      </w:r>
      <w:r>
        <w:t xml:space="preserve">            value: "330483",</w:t>
      </w:r>
      <w:r>
        <w:br w:type="textWrapping"/>
      </w:r>
      <w:r>
        <w:t xml:space="preserve">            label: "桐乡市",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"3305",</w:t>
      </w:r>
      <w:r>
        <w:br w:type="textWrapping"/>
      </w:r>
      <w:r>
        <w:t xml:space="preserve">        label: "湖州市",</w:t>
      </w:r>
      <w:r>
        <w:br w:type="textWrapping"/>
      </w:r>
      <w:r>
        <w:t xml:space="preserve">        children: [</w:t>
      </w:r>
      <w:r>
        <w:br w:type="textWrapping"/>
      </w:r>
      <w:r>
        <w:t xml:space="preserve">          {</w:t>
      </w:r>
      <w:r>
        <w:br w:type="textWrapping"/>
      </w:r>
      <w:r>
        <w:t xml:space="preserve">            value: "330502",</w:t>
      </w:r>
      <w:r>
        <w:br w:type="textWrapping"/>
      </w:r>
      <w:r>
        <w:t xml:space="preserve">            label: "吴兴区",</w:t>
      </w:r>
      <w:r>
        <w:br w:type="textWrapping"/>
      </w:r>
      <w:r>
        <w:t xml:space="preserve">          },</w:t>
      </w:r>
      <w:r>
        <w:br w:type="textWrapping"/>
      </w:r>
      <w:r>
        <w:t xml:space="preserve">          {</w:t>
      </w:r>
      <w:r>
        <w:br w:type="textWrapping"/>
      </w:r>
      <w:r>
        <w:t xml:space="preserve">            value: "330503",</w:t>
      </w:r>
      <w:r>
        <w:br w:type="textWrapping"/>
      </w:r>
      <w:r>
        <w:t xml:space="preserve">            label: "南浔区",</w:t>
      </w:r>
      <w:r>
        <w:br w:type="textWrapping"/>
      </w:r>
      <w:r>
        <w:t xml:space="preserve">          },</w:t>
      </w:r>
      <w:r>
        <w:br w:type="textWrapping"/>
      </w:r>
      <w:r>
        <w:t xml:space="preserve">          {</w:t>
      </w:r>
      <w:r>
        <w:br w:type="textWrapping"/>
      </w:r>
      <w:r>
        <w:t xml:space="preserve">            value: "330521",</w:t>
      </w:r>
      <w:r>
        <w:br w:type="textWrapping"/>
      </w:r>
      <w:r>
        <w:t xml:space="preserve">            label: "德清县",</w:t>
      </w:r>
      <w:r>
        <w:br w:type="textWrapping"/>
      </w:r>
      <w:r>
        <w:t xml:space="preserve">          },</w:t>
      </w:r>
      <w:r>
        <w:br w:type="textWrapping"/>
      </w:r>
      <w:r>
        <w:t xml:space="preserve">          {</w:t>
      </w:r>
      <w:r>
        <w:br w:type="textWrapping"/>
      </w:r>
      <w:r>
        <w:t xml:space="preserve">            value: "330522",</w:t>
      </w:r>
      <w:r>
        <w:br w:type="textWrapping"/>
      </w:r>
      <w:r>
        <w:t xml:space="preserve">            label: "长兴县",</w:t>
      </w:r>
      <w:r>
        <w:br w:type="textWrapping"/>
      </w:r>
      <w:r>
        <w:t xml:space="preserve">          },</w:t>
      </w:r>
      <w:r>
        <w:br w:type="textWrapping"/>
      </w:r>
      <w:r>
        <w:t xml:space="preserve">          {</w:t>
      </w:r>
      <w:r>
        <w:br w:type="textWrapping"/>
      </w:r>
      <w:r>
        <w:t xml:space="preserve">            value: "330523",</w:t>
      </w:r>
      <w:r>
        <w:br w:type="textWrapping"/>
      </w:r>
      <w:r>
        <w:t xml:space="preserve">            label: "安吉县",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"3306",</w:t>
      </w:r>
      <w:r>
        <w:br w:type="textWrapping"/>
      </w:r>
      <w:r>
        <w:t xml:space="preserve">        label: "绍兴市",</w:t>
      </w:r>
      <w:r>
        <w:br w:type="textWrapping"/>
      </w:r>
      <w:r>
        <w:t xml:space="preserve">        children: [</w:t>
      </w:r>
      <w:r>
        <w:br w:type="textWrapping"/>
      </w:r>
      <w:r>
        <w:t xml:space="preserve">          {</w:t>
      </w:r>
      <w:r>
        <w:br w:type="textWrapping"/>
      </w:r>
      <w:r>
        <w:t xml:space="preserve">            value: "330602",</w:t>
      </w:r>
      <w:r>
        <w:br w:type="textWrapping"/>
      </w:r>
      <w:r>
        <w:t xml:space="preserve">            label: "越城区",</w:t>
      </w:r>
      <w:r>
        <w:br w:type="textWrapping"/>
      </w:r>
      <w:r>
        <w:t xml:space="preserve">          },</w:t>
      </w:r>
      <w:r>
        <w:br w:type="textWrapping"/>
      </w:r>
      <w:r>
        <w:t xml:space="preserve">          {</w:t>
      </w:r>
      <w:r>
        <w:br w:type="textWrapping"/>
      </w:r>
      <w:r>
        <w:t xml:space="preserve">            value: "330603",</w:t>
      </w:r>
      <w:r>
        <w:br w:type="textWrapping"/>
      </w:r>
      <w:r>
        <w:t xml:space="preserve">            label: "柯桥区",</w:t>
      </w:r>
      <w:r>
        <w:br w:type="textWrapping"/>
      </w:r>
      <w:r>
        <w:t xml:space="preserve">          },</w:t>
      </w:r>
      <w:r>
        <w:br w:type="textWrapping"/>
      </w:r>
      <w:r>
        <w:t xml:space="preserve">          {</w:t>
      </w:r>
      <w:r>
        <w:br w:type="textWrapping"/>
      </w:r>
      <w:r>
        <w:t xml:space="preserve">            value: "330604",</w:t>
      </w:r>
      <w:r>
        <w:br w:type="textWrapping"/>
      </w:r>
      <w:r>
        <w:t xml:space="preserve">            label: "上虞区",</w:t>
      </w:r>
      <w:r>
        <w:br w:type="textWrapping"/>
      </w:r>
      <w:r>
        <w:t xml:space="preserve">          },</w:t>
      </w:r>
      <w:r>
        <w:br w:type="textWrapping"/>
      </w:r>
      <w:r>
        <w:t xml:space="preserve">          {</w:t>
      </w:r>
      <w:r>
        <w:br w:type="textWrapping"/>
      </w:r>
      <w:r>
        <w:t xml:space="preserve">            value: "330624",</w:t>
      </w:r>
      <w:r>
        <w:br w:type="textWrapping"/>
      </w:r>
      <w:r>
        <w:t xml:space="preserve">            label: "新昌县",</w:t>
      </w:r>
      <w:r>
        <w:br w:type="textWrapping"/>
      </w:r>
      <w:r>
        <w:t xml:space="preserve">          },</w:t>
      </w:r>
      <w:r>
        <w:br w:type="textWrapping"/>
      </w:r>
      <w:r>
        <w:t xml:space="preserve">          {</w:t>
      </w:r>
      <w:r>
        <w:br w:type="textWrapping"/>
      </w:r>
      <w:r>
        <w:t xml:space="preserve">            value: "330681",</w:t>
      </w:r>
      <w:r>
        <w:br w:type="textWrapping"/>
      </w:r>
      <w:r>
        <w:t xml:space="preserve">            label: "诸暨市",</w:t>
      </w:r>
      <w:r>
        <w:br w:type="textWrapping"/>
      </w:r>
      <w:r>
        <w:t xml:space="preserve">          },</w:t>
      </w:r>
      <w:r>
        <w:br w:type="textWrapping"/>
      </w:r>
      <w:r>
        <w:t xml:space="preserve">          {</w:t>
      </w:r>
      <w:r>
        <w:br w:type="textWrapping"/>
      </w:r>
      <w:r>
        <w:t xml:space="preserve">            value: "330683",</w:t>
      </w:r>
      <w:r>
        <w:br w:type="textWrapping"/>
      </w:r>
      <w:r>
        <w:t xml:space="preserve">            label: "嵊州市",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"3307",</w:t>
      </w:r>
      <w:r>
        <w:br w:type="textWrapping"/>
      </w:r>
      <w:r>
        <w:t xml:space="preserve">        label: "金华市",</w:t>
      </w:r>
      <w:r>
        <w:br w:type="textWrapping"/>
      </w:r>
      <w:r>
        <w:t xml:space="preserve">        children: [</w:t>
      </w:r>
      <w:r>
        <w:br w:type="textWrapping"/>
      </w:r>
      <w:r>
        <w:t xml:space="preserve">          {</w:t>
      </w:r>
      <w:r>
        <w:br w:type="textWrapping"/>
      </w:r>
      <w:r>
        <w:t xml:space="preserve">            value: "330702",</w:t>
      </w:r>
      <w:r>
        <w:br w:type="textWrapping"/>
      </w:r>
      <w:r>
        <w:t xml:space="preserve">            label: "婺城区",</w:t>
      </w:r>
      <w:r>
        <w:br w:type="textWrapping"/>
      </w:r>
      <w:r>
        <w:t xml:space="preserve">          },</w:t>
      </w:r>
      <w:r>
        <w:br w:type="textWrapping"/>
      </w:r>
      <w:r>
        <w:t xml:space="preserve">          {</w:t>
      </w:r>
      <w:r>
        <w:br w:type="textWrapping"/>
      </w:r>
      <w:r>
        <w:t xml:space="preserve">            value: "330703",</w:t>
      </w:r>
      <w:r>
        <w:br w:type="textWrapping"/>
      </w:r>
      <w:r>
        <w:t xml:space="preserve">            label: "金东区",</w:t>
      </w:r>
      <w:r>
        <w:br w:type="textWrapping"/>
      </w:r>
      <w:r>
        <w:t xml:space="preserve">          },</w:t>
      </w:r>
      <w:r>
        <w:br w:type="textWrapping"/>
      </w:r>
      <w:r>
        <w:t xml:space="preserve">          {</w:t>
      </w:r>
      <w:r>
        <w:br w:type="textWrapping"/>
      </w:r>
      <w:r>
        <w:t xml:space="preserve">            value: "330723",</w:t>
      </w:r>
      <w:r>
        <w:br w:type="textWrapping"/>
      </w:r>
      <w:r>
        <w:t xml:space="preserve">            label: "武义县",</w:t>
      </w:r>
      <w:r>
        <w:br w:type="textWrapping"/>
      </w:r>
      <w:r>
        <w:t xml:space="preserve">          },</w:t>
      </w:r>
      <w:r>
        <w:br w:type="textWrapping"/>
      </w:r>
      <w:r>
        <w:t xml:space="preserve">          {</w:t>
      </w:r>
      <w:r>
        <w:br w:type="textWrapping"/>
      </w:r>
      <w:r>
        <w:t xml:space="preserve">            value: "330726",</w:t>
      </w:r>
      <w:r>
        <w:br w:type="textWrapping"/>
      </w:r>
      <w:r>
        <w:t xml:space="preserve">            label: "浦江县",</w:t>
      </w:r>
      <w:r>
        <w:br w:type="textWrapping"/>
      </w:r>
      <w:r>
        <w:t xml:space="preserve">          },</w:t>
      </w:r>
      <w:r>
        <w:br w:type="textWrapping"/>
      </w:r>
      <w:r>
        <w:t xml:space="preserve">          {</w:t>
      </w:r>
      <w:r>
        <w:br w:type="textWrapping"/>
      </w:r>
      <w:r>
        <w:t xml:space="preserve">            value: "330727",</w:t>
      </w:r>
      <w:r>
        <w:br w:type="textWrapping"/>
      </w:r>
      <w:r>
        <w:t xml:space="preserve">            label: "磐安县",</w:t>
      </w:r>
      <w:r>
        <w:br w:type="textWrapping"/>
      </w:r>
      <w:r>
        <w:t xml:space="preserve">          },</w:t>
      </w:r>
      <w:r>
        <w:br w:type="textWrapping"/>
      </w:r>
      <w:r>
        <w:t xml:space="preserve">          {</w:t>
      </w:r>
      <w:r>
        <w:br w:type="textWrapping"/>
      </w:r>
      <w:r>
        <w:t xml:space="preserve">            value: "330781",</w:t>
      </w:r>
      <w:r>
        <w:br w:type="textWrapping"/>
      </w:r>
      <w:r>
        <w:t xml:space="preserve">            label: "兰溪市",</w:t>
      </w:r>
      <w:r>
        <w:br w:type="textWrapping"/>
      </w:r>
      <w:r>
        <w:t xml:space="preserve">          },</w:t>
      </w:r>
      <w:r>
        <w:br w:type="textWrapping"/>
      </w:r>
      <w:r>
        <w:t xml:space="preserve">          {</w:t>
      </w:r>
      <w:r>
        <w:br w:type="textWrapping"/>
      </w:r>
      <w:r>
        <w:t xml:space="preserve">            value: "330782",</w:t>
      </w:r>
      <w:r>
        <w:br w:type="textWrapping"/>
      </w:r>
      <w:r>
        <w:t xml:space="preserve">            label: "义乌市",</w:t>
      </w:r>
      <w:r>
        <w:br w:type="textWrapping"/>
      </w:r>
      <w:r>
        <w:t xml:space="preserve">          },</w:t>
      </w:r>
      <w:r>
        <w:br w:type="textWrapping"/>
      </w:r>
      <w:r>
        <w:t xml:space="preserve">          {</w:t>
      </w:r>
      <w:r>
        <w:br w:type="textWrapping"/>
      </w:r>
      <w:r>
        <w:t xml:space="preserve">            value: "330783",</w:t>
      </w:r>
      <w:r>
        <w:br w:type="textWrapping"/>
      </w:r>
      <w:r>
        <w:t xml:space="preserve">            label: "东阳市",</w:t>
      </w:r>
      <w:r>
        <w:br w:type="textWrapping"/>
      </w:r>
      <w:r>
        <w:t xml:space="preserve">          },</w:t>
      </w:r>
      <w:r>
        <w:br w:type="textWrapping"/>
      </w:r>
      <w:r>
        <w:t xml:space="preserve">          {</w:t>
      </w:r>
      <w:r>
        <w:br w:type="textWrapping"/>
      </w:r>
      <w:r>
        <w:t xml:space="preserve">            value: "330784",</w:t>
      </w:r>
      <w:r>
        <w:br w:type="textWrapping"/>
      </w:r>
      <w:r>
        <w:t xml:space="preserve">            label: "永康市",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"3308",</w:t>
      </w:r>
      <w:r>
        <w:br w:type="textWrapping"/>
      </w:r>
      <w:r>
        <w:t xml:space="preserve">        label: "衢州市",</w:t>
      </w:r>
      <w:r>
        <w:br w:type="textWrapping"/>
      </w:r>
      <w:r>
        <w:t xml:space="preserve">        children: [</w:t>
      </w:r>
      <w:r>
        <w:br w:type="textWrapping"/>
      </w:r>
      <w:r>
        <w:t xml:space="preserve">          {</w:t>
      </w:r>
      <w:r>
        <w:br w:type="textWrapping"/>
      </w:r>
      <w:r>
        <w:t xml:space="preserve">            value: "330802",</w:t>
      </w:r>
      <w:r>
        <w:br w:type="textWrapping"/>
      </w:r>
      <w:r>
        <w:t xml:space="preserve">            label: "柯城区",</w:t>
      </w:r>
      <w:r>
        <w:br w:type="textWrapping"/>
      </w:r>
      <w:r>
        <w:t xml:space="preserve">          },</w:t>
      </w:r>
      <w:r>
        <w:br w:type="textWrapping"/>
      </w:r>
      <w:r>
        <w:t xml:space="preserve">          {</w:t>
      </w:r>
      <w:r>
        <w:br w:type="textWrapping"/>
      </w:r>
      <w:r>
        <w:t xml:space="preserve">            value: "330803",</w:t>
      </w:r>
      <w:r>
        <w:br w:type="textWrapping"/>
      </w:r>
      <w:r>
        <w:t xml:space="preserve">            label: "衢江区",</w:t>
      </w:r>
      <w:r>
        <w:br w:type="textWrapping"/>
      </w:r>
      <w:r>
        <w:t xml:space="preserve">          },</w:t>
      </w:r>
      <w:r>
        <w:br w:type="textWrapping"/>
      </w:r>
      <w:r>
        <w:t xml:space="preserve">          {</w:t>
      </w:r>
      <w:r>
        <w:br w:type="textWrapping"/>
      </w:r>
      <w:r>
        <w:t xml:space="preserve">            value: "330822",</w:t>
      </w:r>
      <w:r>
        <w:br w:type="textWrapping"/>
      </w:r>
      <w:r>
        <w:t xml:space="preserve">            label: "常山县",</w:t>
      </w:r>
      <w:r>
        <w:br w:type="textWrapping"/>
      </w:r>
      <w:r>
        <w:t xml:space="preserve">          },</w:t>
      </w:r>
      <w:r>
        <w:br w:type="textWrapping"/>
      </w:r>
      <w:r>
        <w:t xml:space="preserve">          {</w:t>
      </w:r>
      <w:r>
        <w:br w:type="textWrapping"/>
      </w:r>
      <w:r>
        <w:t xml:space="preserve">            value: "330824",</w:t>
      </w:r>
      <w:r>
        <w:br w:type="textWrapping"/>
      </w:r>
      <w:r>
        <w:t xml:space="preserve">            label: "开化县",</w:t>
      </w:r>
      <w:r>
        <w:br w:type="textWrapping"/>
      </w:r>
      <w:r>
        <w:t xml:space="preserve">          },</w:t>
      </w:r>
      <w:r>
        <w:br w:type="textWrapping"/>
      </w:r>
      <w:r>
        <w:t xml:space="preserve">          {</w:t>
      </w:r>
      <w:r>
        <w:br w:type="textWrapping"/>
      </w:r>
      <w:r>
        <w:t xml:space="preserve">            value: "330825",</w:t>
      </w:r>
      <w:r>
        <w:br w:type="textWrapping"/>
      </w:r>
      <w:r>
        <w:t xml:space="preserve">            label: "龙游县",</w:t>
      </w:r>
      <w:r>
        <w:br w:type="textWrapping"/>
      </w:r>
      <w:r>
        <w:t xml:space="preserve">          },</w:t>
      </w:r>
      <w:r>
        <w:br w:type="textWrapping"/>
      </w:r>
      <w:r>
        <w:t xml:space="preserve">          {</w:t>
      </w:r>
      <w:r>
        <w:br w:type="textWrapping"/>
      </w:r>
      <w:r>
        <w:t xml:space="preserve">            value: "330881",</w:t>
      </w:r>
      <w:r>
        <w:br w:type="textWrapping"/>
      </w:r>
      <w:r>
        <w:t xml:space="preserve">            label: "江山市",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"3309",</w:t>
      </w:r>
      <w:r>
        <w:br w:type="textWrapping"/>
      </w:r>
      <w:r>
        <w:t xml:space="preserve">        label: "舟山市",</w:t>
      </w:r>
      <w:r>
        <w:br w:type="textWrapping"/>
      </w:r>
      <w:r>
        <w:t xml:space="preserve">        children: [</w:t>
      </w:r>
      <w:r>
        <w:br w:type="textWrapping"/>
      </w:r>
      <w:r>
        <w:t xml:space="preserve">          {</w:t>
      </w:r>
      <w:r>
        <w:br w:type="textWrapping"/>
      </w:r>
      <w:r>
        <w:t xml:space="preserve">            value: "330902",</w:t>
      </w:r>
      <w:r>
        <w:br w:type="textWrapping"/>
      </w:r>
      <w:r>
        <w:t xml:space="preserve">            label: "定海区",</w:t>
      </w:r>
      <w:r>
        <w:br w:type="textWrapping"/>
      </w:r>
      <w:r>
        <w:t xml:space="preserve">          },</w:t>
      </w:r>
      <w:r>
        <w:br w:type="textWrapping"/>
      </w:r>
      <w:r>
        <w:t xml:space="preserve">          {</w:t>
      </w:r>
      <w:r>
        <w:br w:type="textWrapping"/>
      </w:r>
      <w:r>
        <w:t xml:space="preserve">            value: "330903",</w:t>
      </w:r>
      <w:r>
        <w:br w:type="textWrapping"/>
      </w:r>
      <w:r>
        <w:t xml:space="preserve">            label: "普陀区",</w:t>
      </w:r>
      <w:r>
        <w:br w:type="textWrapping"/>
      </w:r>
      <w:r>
        <w:t xml:space="preserve">          },</w:t>
      </w:r>
      <w:r>
        <w:br w:type="textWrapping"/>
      </w:r>
      <w:r>
        <w:t xml:space="preserve">          {</w:t>
      </w:r>
      <w:r>
        <w:br w:type="textWrapping"/>
      </w:r>
      <w:r>
        <w:t xml:space="preserve">            value: "330921",</w:t>
      </w:r>
      <w:r>
        <w:br w:type="textWrapping"/>
      </w:r>
      <w:r>
        <w:t xml:space="preserve">            label: "岱山县",</w:t>
      </w:r>
      <w:r>
        <w:br w:type="textWrapping"/>
      </w:r>
      <w:r>
        <w:t xml:space="preserve">          },</w:t>
      </w:r>
      <w:r>
        <w:br w:type="textWrapping"/>
      </w:r>
      <w:r>
        <w:t xml:space="preserve">          {</w:t>
      </w:r>
      <w:r>
        <w:br w:type="textWrapping"/>
      </w:r>
      <w:r>
        <w:t xml:space="preserve">            value: "330922",</w:t>
      </w:r>
      <w:r>
        <w:br w:type="textWrapping"/>
      </w:r>
      <w:r>
        <w:t xml:space="preserve">            label: "嵊泗县",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"3310",</w:t>
      </w:r>
      <w:r>
        <w:br w:type="textWrapping"/>
      </w:r>
      <w:r>
        <w:t xml:space="preserve">        label: "台州市",</w:t>
      </w:r>
      <w:r>
        <w:br w:type="textWrapping"/>
      </w:r>
      <w:r>
        <w:t xml:space="preserve">        children: [</w:t>
      </w:r>
      <w:r>
        <w:br w:type="textWrapping"/>
      </w:r>
      <w:r>
        <w:t xml:space="preserve">          {</w:t>
      </w:r>
      <w:r>
        <w:br w:type="textWrapping"/>
      </w:r>
      <w:r>
        <w:t xml:space="preserve">            value: "331002",</w:t>
      </w:r>
      <w:r>
        <w:br w:type="textWrapping"/>
      </w:r>
      <w:r>
        <w:t xml:space="preserve">            label: "椒江区",</w:t>
      </w:r>
      <w:r>
        <w:br w:type="textWrapping"/>
      </w:r>
      <w:r>
        <w:t xml:space="preserve">          },</w:t>
      </w:r>
      <w:r>
        <w:br w:type="textWrapping"/>
      </w:r>
      <w:r>
        <w:t xml:space="preserve">          {</w:t>
      </w:r>
      <w:r>
        <w:br w:type="textWrapping"/>
      </w:r>
      <w:r>
        <w:t xml:space="preserve">            value: "331003",</w:t>
      </w:r>
      <w:r>
        <w:br w:type="textWrapping"/>
      </w:r>
      <w:r>
        <w:t xml:space="preserve">            label: "黄岩区",</w:t>
      </w:r>
      <w:r>
        <w:br w:type="textWrapping"/>
      </w:r>
      <w:r>
        <w:t xml:space="preserve">          },</w:t>
      </w:r>
      <w:r>
        <w:br w:type="textWrapping"/>
      </w:r>
      <w:r>
        <w:t xml:space="preserve">          {</w:t>
      </w:r>
      <w:r>
        <w:br w:type="textWrapping"/>
      </w:r>
      <w:r>
        <w:t xml:space="preserve">            value: "331004",</w:t>
      </w:r>
      <w:r>
        <w:br w:type="textWrapping"/>
      </w:r>
      <w:r>
        <w:t xml:space="preserve">            label: "路桥区",</w:t>
      </w:r>
      <w:r>
        <w:br w:type="textWrapping"/>
      </w:r>
      <w:r>
        <w:t xml:space="preserve">          },</w:t>
      </w:r>
      <w:r>
        <w:br w:type="textWrapping"/>
      </w:r>
      <w:r>
        <w:t xml:space="preserve">          {</w:t>
      </w:r>
      <w:r>
        <w:br w:type="textWrapping"/>
      </w:r>
      <w:r>
        <w:t xml:space="preserve">            value: "331022",</w:t>
      </w:r>
      <w:r>
        <w:br w:type="textWrapping"/>
      </w:r>
      <w:r>
        <w:t xml:space="preserve">            label: "三门县",</w:t>
      </w:r>
      <w:r>
        <w:br w:type="textWrapping"/>
      </w:r>
      <w:r>
        <w:t xml:space="preserve">          },</w:t>
      </w:r>
      <w:r>
        <w:br w:type="textWrapping"/>
      </w:r>
      <w:r>
        <w:t xml:space="preserve">          {</w:t>
      </w:r>
      <w:r>
        <w:br w:type="textWrapping"/>
      </w:r>
      <w:r>
        <w:t xml:space="preserve">            value: "331023",</w:t>
      </w:r>
      <w:r>
        <w:br w:type="textWrapping"/>
      </w:r>
      <w:r>
        <w:t xml:space="preserve">            label: "天台县",</w:t>
      </w:r>
      <w:r>
        <w:br w:type="textWrapping"/>
      </w:r>
      <w:r>
        <w:t xml:space="preserve">          },</w:t>
      </w:r>
      <w:r>
        <w:br w:type="textWrapping"/>
      </w:r>
      <w:r>
        <w:t xml:space="preserve">          {</w:t>
      </w:r>
      <w:r>
        <w:br w:type="textWrapping"/>
      </w:r>
      <w:r>
        <w:t xml:space="preserve">            value: "331024",</w:t>
      </w:r>
      <w:r>
        <w:br w:type="textWrapping"/>
      </w:r>
      <w:r>
        <w:t xml:space="preserve">            label: "仙居县",</w:t>
      </w:r>
      <w:r>
        <w:br w:type="textWrapping"/>
      </w:r>
      <w:r>
        <w:t xml:space="preserve">          },</w:t>
      </w:r>
      <w:r>
        <w:br w:type="textWrapping"/>
      </w:r>
      <w:r>
        <w:t xml:space="preserve">          {</w:t>
      </w:r>
      <w:r>
        <w:br w:type="textWrapping"/>
      </w:r>
      <w:r>
        <w:t xml:space="preserve">            value: "331081",</w:t>
      </w:r>
      <w:r>
        <w:br w:type="textWrapping"/>
      </w:r>
      <w:r>
        <w:t xml:space="preserve">            label: "温岭市",</w:t>
      </w:r>
      <w:r>
        <w:br w:type="textWrapping"/>
      </w:r>
      <w:r>
        <w:t xml:space="preserve">          },</w:t>
      </w:r>
      <w:r>
        <w:br w:type="textWrapping"/>
      </w:r>
      <w:r>
        <w:t xml:space="preserve">          {</w:t>
      </w:r>
      <w:r>
        <w:br w:type="textWrapping"/>
      </w:r>
      <w:r>
        <w:t xml:space="preserve">            value: "331082",</w:t>
      </w:r>
      <w:r>
        <w:br w:type="textWrapping"/>
      </w:r>
      <w:r>
        <w:t xml:space="preserve">            label: "临海市",</w:t>
      </w:r>
      <w:r>
        <w:br w:type="textWrapping"/>
      </w:r>
      <w:r>
        <w:t xml:space="preserve">          },</w:t>
      </w:r>
      <w:r>
        <w:br w:type="textWrapping"/>
      </w:r>
      <w:r>
        <w:t xml:space="preserve">          {</w:t>
      </w:r>
      <w:r>
        <w:br w:type="textWrapping"/>
      </w:r>
      <w:r>
        <w:t xml:space="preserve">            value: "331083",</w:t>
      </w:r>
      <w:r>
        <w:br w:type="textWrapping"/>
      </w:r>
      <w:r>
        <w:t xml:space="preserve">            label: "玉环市",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"3311",</w:t>
      </w:r>
      <w:r>
        <w:br w:type="textWrapping"/>
      </w:r>
      <w:r>
        <w:t xml:space="preserve">        label: "丽水市",</w:t>
      </w:r>
      <w:r>
        <w:br w:type="textWrapping"/>
      </w:r>
      <w:r>
        <w:t xml:space="preserve">        children: [</w:t>
      </w:r>
      <w:r>
        <w:br w:type="textWrapping"/>
      </w:r>
      <w:r>
        <w:t xml:space="preserve">          {</w:t>
      </w:r>
      <w:r>
        <w:br w:type="textWrapping"/>
      </w:r>
      <w:r>
        <w:t xml:space="preserve">            value: "331102",</w:t>
      </w:r>
      <w:r>
        <w:br w:type="textWrapping"/>
      </w:r>
      <w:r>
        <w:t xml:space="preserve">            label: "莲都区",</w:t>
      </w:r>
      <w:r>
        <w:br w:type="textWrapping"/>
      </w:r>
      <w:r>
        <w:t xml:space="preserve">          },</w:t>
      </w:r>
      <w:r>
        <w:br w:type="textWrapping"/>
      </w:r>
      <w:r>
        <w:t xml:space="preserve">          {</w:t>
      </w:r>
      <w:r>
        <w:br w:type="textWrapping"/>
      </w:r>
      <w:r>
        <w:t xml:space="preserve">            value: "331121",</w:t>
      </w:r>
      <w:r>
        <w:br w:type="textWrapping"/>
      </w:r>
      <w:r>
        <w:t xml:space="preserve">            label: "青田县",</w:t>
      </w:r>
      <w:r>
        <w:br w:type="textWrapping"/>
      </w:r>
      <w:r>
        <w:t xml:space="preserve">          },</w:t>
      </w:r>
      <w:r>
        <w:br w:type="textWrapping"/>
      </w:r>
      <w:r>
        <w:t xml:space="preserve">          {</w:t>
      </w:r>
      <w:r>
        <w:br w:type="textWrapping"/>
      </w:r>
      <w:r>
        <w:t xml:space="preserve">            value: "331122",</w:t>
      </w:r>
      <w:r>
        <w:br w:type="textWrapping"/>
      </w:r>
      <w:r>
        <w:t xml:space="preserve">            label: "缙云县",</w:t>
      </w:r>
      <w:r>
        <w:br w:type="textWrapping"/>
      </w:r>
      <w:r>
        <w:t xml:space="preserve">          },</w:t>
      </w:r>
      <w:r>
        <w:br w:type="textWrapping"/>
      </w:r>
      <w:r>
        <w:t xml:space="preserve">          {</w:t>
      </w:r>
      <w:r>
        <w:br w:type="textWrapping"/>
      </w:r>
      <w:r>
        <w:t xml:space="preserve">            value: "331123",</w:t>
      </w:r>
      <w:r>
        <w:br w:type="textWrapping"/>
      </w:r>
      <w:r>
        <w:t xml:space="preserve">            label: "遂昌县",</w:t>
      </w:r>
      <w:r>
        <w:br w:type="textWrapping"/>
      </w:r>
      <w:r>
        <w:t xml:space="preserve">          },</w:t>
      </w:r>
      <w:r>
        <w:br w:type="textWrapping"/>
      </w:r>
      <w:r>
        <w:t xml:space="preserve">          {</w:t>
      </w:r>
      <w:r>
        <w:br w:type="textWrapping"/>
      </w:r>
      <w:r>
        <w:t xml:space="preserve">            value: "331124",</w:t>
      </w:r>
      <w:r>
        <w:br w:type="textWrapping"/>
      </w:r>
      <w:r>
        <w:t xml:space="preserve">            label: "松阳县",</w:t>
      </w:r>
      <w:r>
        <w:br w:type="textWrapping"/>
      </w:r>
      <w:r>
        <w:t xml:space="preserve">          },</w:t>
      </w:r>
      <w:r>
        <w:br w:type="textWrapping"/>
      </w:r>
      <w:r>
        <w:t xml:space="preserve">          {</w:t>
      </w:r>
      <w:r>
        <w:br w:type="textWrapping"/>
      </w:r>
      <w:r>
        <w:t xml:space="preserve">            value: "331125",</w:t>
      </w:r>
      <w:r>
        <w:br w:type="textWrapping"/>
      </w:r>
      <w:r>
        <w:t xml:space="preserve">            label: "云和县",</w:t>
      </w:r>
      <w:r>
        <w:br w:type="textWrapping"/>
      </w:r>
      <w:r>
        <w:t xml:space="preserve">          },</w:t>
      </w:r>
      <w:r>
        <w:br w:type="textWrapping"/>
      </w:r>
      <w:r>
        <w:t xml:space="preserve">          {</w:t>
      </w:r>
      <w:r>
        <w:br w:type="textWrapping"/>
      </w:r>
      <w:r>
        <w:t xml:space="preserve">            value: "331126",</w:t>
      </w:r>
      <w:r>
        <w:br w:type="textWrapping"/>
      </w:r>
      <w:r>
        <w:t xml:space="preserve">            label: "庆元县",</w:t>
      </w:r>
      <w:r>
        <w:br w:type="textWrapping"/>
      </w:r>
      <w:r>
        <w:t xml:space="preserve">          },</w:t>
      </w:r>
      <w:r>
        <w:br w:type="textWrapping"/>
      </w:r>
      <w:r>
        <w:t xml:space="preserve">          {</w:t>
      </w:r>
      <w:r>
        <w:br w:type="textWrapping"/>
      </w:r>
      <w:r>
        <w:t xml:space="preserve">            value: "331127",</w:t>
      </w:r>
      <w:r>
        <w:br w:type="textWrapping"/>
      </w:r>
      <w:r>
        <w:t xml:space="preserve">            label: "景宁畲族自治县",</w:t>
      </w:r>
      <w:r>
        <w:br w:type="textWrapping"/>
      </w:r>
      <w:r>
        <w:t xml:space="preserve">          },</w:t>
      </w:r>
      <w:r>
        <w:br w:type="textWrapping"/>
      </w:r>
      <w:r>
        <w:t xml:space="preserve">          {</w:t>
      </w:r>
      <w:r>
        <w:br w:type="textWrapping"/>
      </w:r>
      <w:r>
        <w:t xml:space="preserve">            value: "331181",</w:t>
      </w:r>
      <w:r>
        <w:br w:type="textWrapping"/>
      </w:r>
      <w:r>
        <w:t xml:space="preserve">            label: "龙泉市",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w:t>
      </w:r>
      <w:r>
        <w:br w:type="textWrapping"/>
      </w:r>
      <w:r>
        <w:t xml:space="preserve">    label: "安徽省",</w:t>
      </w:r>
      <w:r>
        <w:br w:type="textWrapping"/>
      </w:r>
      <w:r>
        <w:t xml:space="preserve">    children: [</w:t>
      </w:r>
      <w:r>
        <w:br w:type="textWrapping"/>
      </w:r>
      <w:r>
        <w:t xml:space="preserve">      {</w:t>
      </w:r>
      <w:r>
        <w:br w:type="textWrapping"/>
      </w:r>
      <w:r>
        <w:t xml:space="preserve">        value: "3401",</w:t>
      </w:r>
      <w:r>
        <w:br w:type="textWrapping"/>
      </w:r>
      <w:r>
        <w:t xml:space="preserve">        label: "合肥市",</w:t>
      </w:r>
      <w:r>
        <w:br w:type="textWrapping"/>
      </w:r>
      <w:r>
        <w:t xml:space="preserve">        children: [</w:t>
      </w:r>
      <w:r>
        <w:br w:type="textWrapping"/>
      </w:r>
      <w:r>
        <w:t xml:space="preserve">          {</w:t>
      </w:r>
      <w:r>
        <w:br w:type="textWrapping"/>
      </w:r>
      <w:r>
        <w:t xml:space="preserve">            value: "340102",</w:t>
      </w:r>
      <w:r>
        <w:br w:type="textWrapping"/>
      </w:r>
      <w:r>
        <w:t xml:space="preserve">            label: "瑶海区",</w:t>
      </w:r>
      <w:r>
        <w:br w:type="textWrapping"/>
      </w:r>
      <w:r>
        <w:t xml:space="preserve">          },</w:t>
      </w:r>
      <w:r>
        <w:br w:type="textWrapping"/>
      </w:r>
      <w:r>
        <w:t xml:space="preserve">          {</w:t>
      </w:r>
      <w:r>
        <w:br w:type="textWrapping"/>
      </w:r>
      <w:r>
        <w:t xml:space="preserve">            value: "340103",</w:t>
      </w:r>
      <w:r>
        <w:br w:type="textWrapping"/>
      </w:r>
      <w:r>
        <w:t xml:space="preserve">            label: "庐阳区",</w:t>
      </w:r>
      <w:r>
        <w:br w:type="textWrapping"/>
      </w:r>
      <w:r>
        <w:t xml:space="preserve">          },</w:t>
      </w:r>
      <w:r>
        <w:br w:type="textWrapping"/>
      </w:r>
      <w:r>
        <w:t xml:space="preserve">          {</w:t>
      </w:r>
      <w:r>
        <w:br w:type="textWrapping"/>
      </w:r>
      <w:r>
        <w:t xml:space="preserve">            value: "340104",</w:t>
      </w:r>
      <w:r>
        <w:br w:type="textWrapping"/>
      </w:r>
      <w:r>
        <w:t xml:space="preserve">            label: "蜀山区",</w:t>
      </w:r>
      <w:r>
        <w:br w:type="textWrapping"/>
      </w:r>
      <w:r>
        <w:t xml:space="preserve">          },</w:t>
      </w:r>
      <w:r>
        <w:br w:type="textWrapping"/>
      </w:r>
      <w:r>
        <w:t xml:space="preserve">          {</w:t>
      </w:r>
      <w:r>
        <w:br w:type="textWrapping"/>
      </w:r>
      <w:r>
        <w:t xml:space="preserve">            value: "340111",</w:t>
      </w:r>
      <w:r>
        <w:br w:type="textWrapping"/>
      </w:r>
      <w:r>
        <w:t xml:space="preserve">            label: "包河区",</w:t>
      </w:r>
      <w:r>
        <w:br w:type="textWrapping"/>
      </w:r>
      <w:r>
        <w:t xml:space="preserve">          },</w:t>
      </w:r>
      <w:r>
        <w:br w:type="textWrapping"/>
      </w:r>
      <w:r>
        <w:t xml:space="preserve">          {</w:t>
      </w:r>
      <w:r>
        <w:br w:type="textWrapping"/>
      </w:r>
      <w:r>
        <w:t xml:space="preserve">            value: "340121",</w:t>
      </w:r>
      <w:r>
        <w:br w:type="textWrapping"/>
      </w:r>
      <w:r>
        <w:t xml:space="preserve">            label: "长丰县",</w:t>
      </w:r>
      <w:r>
        <w:br w:type="textWrapping"/>
      </w:r>
      <w:r>
        <w:t xml:space="preserve">          },</w:t>
      </w:r>
      <w:r>
        <w:br w:type="textWrapping"/>
      </w:r>
      <w:r>
        <w:t xml:space="preserve">          {</w:t>
      </w:r>
      <w:r>
        <w:br w:type="textWrapping"/>
      </w:r>
      <w:r>
        <w:t xml:space="preserve">            value: "340122",</w:t>
      </w:r>
      <w:r>
        <w:br w:type="textWrapping"/>
      </w:r>
      <w:r>
        <w:t xml:space="preserve">            label: "肥东县",</w:t>
      </w:r>
      <w:r>
        <w:br w:type="textWrapping"/>
      </w:r>
      <w:r>
        <w:t xml:space="preserve">          },</w:t>
      </w:r>
      <w:r>
        <w:br w:type="textWrapping"/>
      </w:r>
      <w:r>
        <w:t xml:space="preserve">          {</w:t>
      </w:r>
      <w:r>
        <w:br w:type="textWrapping"/>
      </w:r>
      <w:r>
        <w:t xml:space="preserve">            value: "340123",</w:t>
      </w:r>
      <w:r>
        <w:br w:type="textWrapping"/>
      </w:r>
      <w:r>
        <w:t xml:space="preserve">            label: "肥西县",</w:t>
      </w:r>
      <w:r>
        <w:br w:type="textWrapping"/>
      </w:r>
      <w:r>
        <w:t xml:space="preserve">          },</w:t>
      </w:r>
      <w:r>
        <w:br w:type="textWrapping"/>
      </w:r>
      <w:r>
        <w:t xml:space="preserve">          {</w:t>
      </w:r>
      <w:r>
        <w:br w:type="textWrapping"/>
      </w:r>
      <w:r>
        <w:t xml:space="preserve">            value: "340124",</w:t>
      </w:r>
      <w:r>
        <w:br w:type="textWrapping"/>
      </w:r>
      <w:r>
        <w:t xml:space="preserve">            label: "庐江县",</w:t>
      </w:r>
      <w:r>
        <w:br w:type="textWrapping"/>
      </w:r>
      <w:r>
        <w:t xml:space="preserve">          },</w:t>
      </w:r>
      <w:r>
        <w:br w:type="textWrapping"/>
      </w:r>
      <w:r>
        <w:t xml:space="preserve">          {</w:t>
      </w:r>
      <w:r>
        <w:br w:type="textWrapping"/>
      </w:r>
      <w:r>
        <w:t xml:space="preserve">            value: "340171",</w:t>
      </w:r>
      <w:r>
        <w:br w:type="textWrapping"/>
      </w:r>
      <w:r>
        <w:t xml:space="preserve">            label: "合肥高新技术产业开发区",</w:t>
      </w:r>
      <w:r>
        <w:br w:type="textWrapping"/>
      </w:r>
      <w:r>
        <w:t xml:space="preserve">          },</w:t>
      </w:r>
      <w:r>
        <w:br w:type="textWrapping"/>
      </w:r>
      <w:r>
        <w:t xml:space="preserve">          {</w:t>
      </w:r>
      <w:r>
        <w:br w:type="textWrapping"/>
      </w:r>
      <w:r>
        <w:t xml:space="preserve">            value: "340172",</w:t>
      </w:r>
      <w:r>
        <w:br w:type="textWrapping"/>
      </w:r>
      <w:r>
        <w:t xml:space="preserve">            label: "合肥经济技术开发区",</w:t>
      </w:r>
      <w:r>
        <w:br w:type="textWrapping"/>
      </w:r>
      <w:r>
        <w:t xml:space="preserve">          },</w:t>
      </w:r>
      <w:r>
        <w:br w:type="textWrapping"/>
      </w:r>
      <w:r>
        <w:t xml:space="preserve">          {</w:t>
      </w:r>
      <w:r>
        <w:br w:type="textWrapping"/>
      </w:r>
      <w:r>
        <w:t xml:space="preserve">            value: "340173",</w:t>
      </w:r>
      <w:r>
        <w:br w:type="textWrapping"/>
      </w:r>
      <w:r>
        <w:t xml:space="preserve">            label: "合肥新站高新技术产业开发区",</w:t>
      </w:r>
      <w:r>
        <w:br w:type="textWrapping"/>
      </w:r>
      <w:r>
        <w:t xml:space="preserve">          },</w:t>
      </w:r>
      <w:r>
        <w:br w:type="textWrapping"/>
      </w:r>
      <w:r>
        <w:t xml:space="preserve">          {</w:t>
      </w:r>
      <w:r>
        <w:br w:type="textWrapping"/>
      </w:r>
      <w:r>
        <w:t xml:space="preserve">            value: "340181",</w:t>
      </w:r>
      <w:r>
        <w:br w:type="textWrapping"/>
      </w:r>
      <w:r>
        <w:t xml:space="preserve">            label: "巢湖市",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"3402",</w:t>
      </w:r>
      <w:r>
        <w:br w:type="textWrapping"/>
      </w:r>
      <w:r>
        <w:t xml:space="preserve">        label: "芜湖市",</w:t>
      </w:r>
      <w:r>
        <w:br w:type="textWrapping"/>
      </w:r>
      <w:r>
        <w:t xml:space="preserve">        children: [</w:t>
      </w:r>
      <w:r>
        <w:br w:type="textWrapping"/>
      </w:r>
      <w:r>
        <w:t xml:space="preserve">          {</w:t>
      </w:r>
      <w:r>
        <w:br w:type="textWrapping"/>
      </w:r>
      <w:r>
        <w:t xml:space="preserve">            value: "340202",</w:t>
      </w:r>
      <w:r>
        <w:br w:type="textWrapping"/>
      </w:r>
      <w:r>
        <w:t xml:space="preserve">            label: "镜湖区",</w:t>
      </w:r>
      <w:r>
        <w:br w:type="textWrapping"/>
      </w:r>
      <w:r>
        <w:t xml:space="preserve">          },</w:t>
      </w:r>
      <w:r>
        <w:br w:type="textWrapping"/>
      </w:r>
      <w:r>
        <w:t xml:space="preserve">          {</w:t>
      </w:r>
      <w:r>
        <w:br w:type="textWrapping"/>
      </w:r>
      <w:r>
        <w:t xml:space="preserve">            value: "340203",</w:t>
      </w:r>
      <w:r>
        <w:br w:type="textWrapping"/>
      </w:r>
      <w:r>
        <w:t xml:space="preserve">            label: "弋江区",</w:t>
      </w:r>
      <w:r>
        <w:br w:type="textWrapping"/>
      </w:r>
      <w:r>
        <w:t xml:space="preserve">          },</w:t>
      </w:r>
      <w:r>
        <w:br w:type="textWrapping"/>
      </w:r>
      <w:r>
        <w:t xml:space="preserve">          {</w:t>
      </w:r>
      <w:r>
        <w:br w:type="textWrapping"/>
      </w:r>
      <w:r>
        <w:t xml:space="preserve">            value: "340207",</w:t>
      </w:r>
      <w:r>
        <w:br w:type="textWrapping"/>
      </w:r>
      <w:r>
        <w:t xml:space="preserve">            label: "鸠江区",</w:t>
      </w:r>
      <w:r>
        <w:br w:type="textWrapping"/>
      </w:r>
      <w:r>
        <w:t xml:space="preserve">          },</w:t>
      </w:r>
      <w:r>
        <w:br w:type="textWrapping"/>
      </w:r>
      <w:r>
        <w:t xml:space="preserve">          {</w:t>
      </w:r>
      <w:r>
        <w:br w:type="textWrapping"/>
      </w:r>
      <w:r>
        <w:t xml:space="preserve">            value: "340208",</w:t>
      </w:r>
      <w:r>
        <w:br w:type="textWrapping"/>
      </w:r>
      <w:r>
        <w:t xml:space="preserve">            label: "三山区",</w:t>
      </w:r>
      <w:r>
        <w:br w:type="textWrapping"/>
      </w:r>
      <w:r>
        <w:t xml:space="preserve">          },</w:t>
      </w:r>
      <w:r>
        <w:br w:type="textWrapping"/>
      </w:r>
      <w:r>
        <w:t xml:space="preserve">          {</w:t>
      </w:r>
      <w:r>
        <w:br w:type="textWrapping"/>
      </w:r>
      <w:r>
        <w:t xml:space="preserve">            value: "340221",</w:t>
      </w:r>
      <w:r>
        <w:br w:type="textWrapping"/>
      </w:r>
      <w:r>
        <w:t xml:space="preserve">            label: "芜湖县",</w:t>
      </w:r>
      <w:r>
        <w:br w:type="textWrapping"/>
      </w:r>
      <w:r>
        <w:t xml:space="preserve">          },</w:t>
      </w:r>
      <w:r>
        <w:br w:type="textWrapping"/>
      </w:r>
      <w:r>
        <w:t xml:space="preserve">          {</w:t>
      </w:r>
      <w:r>
        <w:br w:type="textWrapping"/>
      </w:r>
      <w:r>
        <w:t xml:space="preserve">            value: "340222",</w:t>
      </w:r>
      <w:r>
        <w:br w:type="textWrapping"/>
      </w:r>
      <w:r>
        <w:t xml:space="preserve">            label: "繁昌县",</w:t>
      </w:r>
      <w:r>
        <w:br w:type="textWrapping"/>
      </w:r>
      <w:r>
        <w:t xml:space="preserve">          },</w:t>
      </w:r>
      <w:r>
        <w:br w:type="textWrapping"/>
      </w:r>
      <w:r>
        <w:t xml:space="preserve">          {</w:t>
      </w:r>
      <w:r>
        <w:br w:type="textWrapping"/>
      </w:r>
      <w:r>
        <w:t xml:space="preserve">            value: "340223",</w:t>
      </w:r>
      <w:r>
        <w:br w:type="textWrapping"/>
      </w:r>
      <w:r>
        <w:t xml:space="preserve">            label: "南陵县",</w:t>
      </w:r>
      <w:r>
        <w:br w:type="textWrapping"/>
      </w:r>
      <w:r>
        <w:t xml:space="preserve">          },</w:t>
      </w:r>
      <w:r>
        <w:br w:type="textWrapping"/>
      </w:r>
      <w:r>
        <w:t xml:space="preserve">          {</w:t>
      </w:r>
      <w:r>
        <w:br w:type="textWrapping"/>
      </w:r>
      <w:r>
        <w:t xml:space="preserve">            value: "340225",</w:t>
      </w:r>
      <w:r>
        <w:br w:type="textWrapping"/>
      </w:r>
      <w:r>
        <w:t xml:space="preserve">            label: "无为县",</w:t>
      </w:r>
      <w:r>
        <w:br w:type="textWrapping"/>
      </w:r>
      <w:r>
        <w:t xml:space="preserve">          },</w:t>
      </w:r>
      <w:r>
        <w:br w:type="textWrapping"/>
      </w:r>
      <w:r>
        <w:t xml:space="preserve">          {</w:t>
      </w:r>
      <w:r>
        <w:br w:type="textWrapping"/>
      </w:r>
      <w:r>
        <w:t xml:space="preserve">            value: "340271",</w:t>
      </w:r>
      <w:r>
        <w:br w:type="textWrapping"/>
      </w:r>
      <w:r>
        <w:t xml:space="preserve">            label: "芜湖经济技术开发区",</w:t>
      </w:r>
      <w:r>
        <w:br w:type="textWrapping"/>
      </w:r>
      <w:r>
        <w:t xml:space="preserve">          },</w:t>
      </w:r>
      <w:r>
        <w:br w:type="textWrapping"/>
      </w:r>
      <w:r>
        <w:t xml:space="preserve">          {</w:t>
      </w:r>
      <w:r>
        <w:br w:type="textWrapping"/>
      </w:r>
      <w:r>
        <w:t xml:space="preserve">            value: "340272",</w:t>
      </w:r>
      <w:r>
        <w:br w:type="textWrapping"/>
      </w:r>
      <w:r>
        <w:t xml:space="preserve">            label: "安徽芜湖长江大桥经济开发区",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"3403",</w:t>
      </w:r>
      <w:r>
        <w:br w:type="textWrapping"/>
      </w:r>
      <w:r>
        <w:t xml:space="preserve">        label: "蚌埠市",</w:t>
      </w:r>
      <w:r>
        <w:br w:type="textWrapping"/>
      </w:r>
      <w:r>
        <w:t xml:space="preserve">        children: [</w:t>
      </w:r>
      <w:r>
        <w:br w:type="textWrapping"/>
      </w:r>
      <w:r>
        <w:t xml:space="preserve">          {</w:t>
      </w:r>
      <w:r>
        <w:br w:type="textWrapping"/>
      </w:r>
      <w:r>
        <w:t xml:space="preserve">            value: "340302",</w:t>
      </w:r>
      <w:r>
        <w:br w:type="textWrapping"/>
      </w:r>
      <w:r>
        <w:t xml:space="preserve">            label: "龙子湖区",</w:t>
      </w:r>
      <w:r>
        <w:br w:type="textWrapping"/>
      </w:r>
      <w:r>
        <w:t xml:space="preserve">          },</w:t>
      </w:r>
      <w:r>
        <w:br w:type="textWrapping"/>
      </w:r>
      <w:r>
        <w:t xml:space="preserve">          {</w:t>
      </w:r>
      <w:r>
        <w:br w:type="textWrapping"/>
      </w:r>
      <w:r>
        <w:t xml:space="preserve">            value: "340303",</w:t>
      </w:r>
      <w:r>
        <w:br w:type="textWrapping"/>
      </w:r>
      <w:r>
        <w:t xml:space="preserve">            label: "蚌山区",</w:t>
      </w:r>
      <w:r>
        <w:br w:type="textWrapping"/>
      </w:r>
      <w:r>
        <w:t xml:space="preserve">          },</w:t>
      </w:r>
      <w:r>
        <w:br w:type="textWrapping"/>
      </w:r>
      <w:r>
        <w:t xml:space="preserve">          {</w:t>
      </w:r>
      <w:r>
        <w:br w:type="textWrapping"/>
      </w:r>
      <w:r>
        <w:t xml:space="preserve">            value: "340304",</w:t>
      </w:r>
      <w:r>
        <w:br w:type="textWrapping"/>
      </w:r>
      <w:r>
        <w:t xml:space="preserve">            label: "禹会区",</w:t>
      </w:r>
      <w:r>
        <w:br w:type="textWrapping"/>
      </w:r>
      <w:r>
        <w:t xml:space="preserve">          },</w:t>
      </w:r>
      <w:r>
        <w:br w:type="textWrapping"/>
      </w:r>
      <w:r>
        <w:t xml:space="preserve">          {</w:t>
      </w:r>
      <w:r>
        <w:br w:type="textWrapping"/>
      </w:r>
      <w:r>
        <w:t xml:space="preserve">            value: "340311",</w:t>
      </w:r>
      <w:r>
        <w:br w:type="textWrapping"/>
      </w:r>
      <w:r>
        <w:t xml:space="preserve">            label: "淮上区",</w:t>
      </w:r>
      <w:r>
        <w:br w:type="textWrapping"/>
      </w:r>
      <w:r>
        <w:t xml:space="preserve">          },</w:t>
      </w:r>
      <w:r>
        <w:br w:type="textWrapping"/>
      </w:r>
      <w:r>
        <w:t xml:space="preserve">          {</w:t>
      </w:r>
      <w:r>
        <w:br w:type="textWrapping"/>
      </w:r>
      <w:r>
        <w:t xml:space="preserve">            value: "340321",</w:t>
      </w:r>
      <w:r>
        <w:br w:type="textWrapping"/>
      </w:r>
      <w:r>
        <w:t xml:space="preserve">            label: "怀远县",</w:t>
      </w:r>
      <w:r>
        <w:br w:type="textWrapping"/>
      </w:r>
      <w:r>
        <w:t xml:space="preserve">          },</w:t>
      </w:r>
      <w:r>
        <w:br w:type="textWrapping"/>
      </w:r>
      <w:r>
        <w:t xml:space="preserve">          {</w:t>
      </w:r>
      <w:r>
        <w:br w:type="textWrapping"/>
      </w:r>
      <w:r>
        <w:t xml:space="preserve">            value: "340322",</w:t>
      </w:r>
      <w:r>
        <w:br w:type="textWrapping"/>
      </w:r>
      <w:r>
        <w:t xml:space="preserve">            label: "五河县",</w:t>
      </w:r>
      <w:r>
        <w:br w:type="textWrapping"/>
      </w:r>
      <w:r>
        <w:t xml:space="preserve">          },</w:t>
      </w:r>
      <w:r>
        <w:br w:type="textWrapping"/>
      </w:r>
      <w:r>
        <w:t xml:space="preserve">          {</w:t>
      </w:r>
      <w:r>
        <w:br w:type="textWrapping"/>
      </w:r>
      <w:r>
        <w:t xml:space="preserve">            value: "340323",</w:t>
      </w:r>
      <w:r>
        <w:br w:type="textWrapping"/>
      </w:r>
      <w:r>
        <w:t xml:space="preserve">            label: "固镇县",</w:t>
      </w:r>
      <w:r>
        <w:br w:type="textWrapping"/>
      </w:r>
      <w:r>
        <w:t xml:space="preserve">          },</w:t>
      </w:r>
      <w:r>
        <w:br w:type="textWrapping"/>
      </w:r>
      <w:r>
        <w:t xml:space="preserve">          {</w:t>
      </w:r>
      <w:r>
        <w:br w:type="textWrapping"/>
      </w:r>
      <w:r>
        <w:t xml:space="preserve">            value: "340371",</w:t>
      </w:r>
      <w:r>
        <w:br w:type="textWrapping"/>
      </w:r>
      <w:r>
        <w:t xml:space="preserve">            label: "蚌埠市高新技术开发区",</w:t>
      </w:r>
      <w:r>
        <w:br w:type="textWrapping"/>
      </w:r>
      <w:r>
        <w:t xml:space="preserve">          },</w:t>
      </w:r>
      <w:r>
        <w:br w:type="textWrapping"/>
      </w:r>
      <w:r>
        <w:t xml:space="preserve">          {</w:t>
      </w:r>
      <w:r>
        <w:br w:type="textWrapping"/>
      </w:r>
      <w:r>
        <w:t xml:space="preserve">            value: "340372",</w:t>
      </w:r>
      <w:r>
        <w:br w:type="textWrapping"/>
      </w:r>
      <w:r>
        <w:t xml:space="preserve">            label: "蚌埠市经济开发区",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"3404",</w:t>
      </w:r>
      <w:r>
        <w:br w:type="textWrapping"/>
      </w:r>
      <w:r>
        <w:t xml:space="preserve">        label: "淮南市",</w:t>
      </w:r>
      <w:r>
        <w:br w:type="textWrapping"/>
      </w:r>
      <w:r>
        <w:t xml:space="preserve">        children: [</w:t>
      </w:r>
      <w:r>
        <w:br w:type="textWrapping"/>
      </w:r>
      <w:r>
        <w:t xml:space="preserve">          {</w:t>
      </w:r>
      <w:r>
        <w:br w:type="textWrapping"/>
      </w:r>
      <w:r>
        <w:t xml:space="preserve">            value: "340402",</w:t>
      </w:r>
      <w:r>
        <w:br w:type="textWrapping"/>
      </w:r>
      <w:r>
        <w:t xml:space="preserve">            label: "大通区",</w:t>
      </w:r>
      <w:r>
        <w:br w:type="textWrapping"/>
      </w:r>
      <w:r>
        <w:t xml:space="preserve">          },</w:t>
      </w:r>
      <w:r>
        <w:br w:type="textWrapping"/>
      </w:r>
      <w:r>
        <w:t xml:space="preserve">          {</w:t>
      </w:r>
      <w:r>
        <w:br w:type="textWrapping"/>
      </w:r>
      <w:r>
        <w:t xml:space="preserve">            value: "340403",</w:t>
      </w:r>
      <w:r>
        <w:br w:type="textWrapping"/>
      </w:r>
      <w:r>
        <w:t xml:space="preserve">            label: "田家庵区",</w:t>
      </w:r>
      <w:r>
        <w:br w:type="textWrapping"/>
      </w:r>
      <w:r>
        <w:t xml:space="preserve">          },</w:t>
      </w:r>
      <w:r>
        <w:br w:type="textWrapping"/>
      </w:r>
      <w:r>
        <w:t xml:space="preserve">          {</w:t>
      </w:r>
      <w:r>
        <w:br w:type="textWrapping"/>
      </w:r>
      <w:r>
        <w:t xml:space="preserve">            value: "340404",</w:t>
      </w:r>
      <w:r>
        <w:br w:type="textWrapping"/>
      </w:r>
      <w:r>
        <w:t xml:space="preserve">            label: "谢家集区",</w:t>
      </w:r>
      <w:r>
        <w:br w:type="textWrapping"/>
      </w:r>
      <w:r>
        <w:t xml:space="preserve">          },</w:t>
      </w:r>
      <w:r>
        <w:br w:type="textWrapping"/>
      </w:r>
      <w:r>
        <w:t xml:space="preserve">          {</w:t>
      </w:r>
      <w:r>
        <w:br w:type="textWrapping"/>
      </w:r>
      <w:r>
        <w:t xml:space="preserve">            value: "340405",</w:t>
      </w:r>
      <w:r>
        <w:br w:type="textWrapping"/>
      </w:r>
      <w:r>
        <w:t xml:space="preserve">            label: "八公山区",</w:t>
      </w:r>
      <w:r>
        <w:br w:type="textWrapping"/>
      </w:r>
      <w:r>
        <w:t xml:space="preserve">          },</w:t>
      </w:r>
      <w:r>
        <w:br w:type="textWrapping"/>
      </w:r>
      <w:r>
        <w:t xml:space="preserve">          {</w:t>
      </w:r>
      <w:r>
        <w:br w:type="textWrapping"/>
      </w:r>
      <w:r>
        <w:t xml:space="preserve">            value: "340406",</w:t>
      </w:r>
      <w:r>
        <w:br w:type="textWrapping"/>
      </w:r>
      <w:r>
        <w:t xml:space="preserve">            label: "潘集区",</w:t>
      </w:r>
      <w:r>
        <w:br w:type="textWrapping"/>
      </w:r>
      <w:r>
        <w:t xml:space="preserve">          },</w:t>
      </w:r>
      <w:r>
        <w:br w:type="textWrapping"/>
      </w:r>
      <w:r>
        <w:t xml:space="preserve">          {</w:t>
      </w:r>
      <w:r>
        <w:br w:type="textWrapping"/>
      </w:r>
      <w:r>
        <w:t xml:space="preserve">            value: "340421",</w:t>
      </w:r>
      <w:r>
        <w:br w:type="textWrapping"/>
      </w:r>
      <w:r>
        <w:t xml:space="preserve">            label: "凤台县",</w:t>
      </w:r>
      <w:r>
        <w:br w:type="textWrapping"/>
      </w:r>
      <w:r>
        <w:t xml:space="preserve">          },</w:t>
      </w:r>
      <w:r>
        <w:br w:type="textWrapping"/>
      </w:r>
      <w:r>
        <w:t xml:space="preserve">          {</w:t>
      </w:r>
      <w:r>
        <w:br w:type="textWrapping"/>
      </w:r>
      <w:r>
        <w:t xml:space="preserve">            value: "340422",</w:t>
      </w:r>
      <w:r>
        <w:br w:type="textWrapping"/>
      </w:r>
      <w:r>
        <w:t xml:space="preserve">            label: "寿县",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"3405",</w:t>
      </w:r>
      <w:r>
        <w:br w:type="textWrapping"/>
      </w:r>
      <w:r>
        <w:t xml:space="preserve">        label: "马鞍山市",</w:t>
      </w:r>
      <w:r>
        <w:br w:type="textWrapping"/>
      </w:r>
      <w:r>
        <w:t xml:space="preserve">        children: [</w:t>
      </w:r>
      <w:r>
        <w:br w:type="textWrapping"/>
      </w:r>
      <w:r>
        <w:t xml:space="preserve">          {</w:t>
      </w:r>
      <w:r>
        <w:br w:type="textWrapping"/>
      </w:r>
      <w:r>
        <w:t xml:space="preserve">            value: "340503",</w:t>
      </w:r>
      <w:r>
        <w:br w:type="textWrapping"/>
      </w:r>
      <w:r>
        <w:t xml:space="preserve">            label: "花山区",</w:t>
      </w:r>
      <w:r>
        <w:br w:type="textWrapping"/>
      </w:r>
      <w:r>
        <w:t xml:space="preserve">          },</w:t>
      </w:r>
      <w:r>
        <w:br w:type="textWrapping"/>
      </w:r>
      <w:r>
        <w:t xml:space="preserve">          {</w:t>
      </w:r>
      <w:r>
        <w:br w:type="textWrapping"/>
      </w:r>
      <w:r>
        <w:t xml:space="preserve">            value: "340504",</w:t>
      </w:r>
      <w:r>
        <w:br w:type="textWrapping"/>
      </w:r>
      <w:r>
        <w:t xml:space="preserve">            label: "雨山区",</w:t>
      </w:r>
      <w:r>
        <w:br w:type="textWrapping"/>
      </w:r>
      <w:r>
        <w:t xml:space="preserve">          },</w:t>
      </w:r>
      <w:r>
        <w:br w:type="textWrapping"/>
      </w:r>
      <w:r>
        <w:t xml:space="preserve">          {</w:t>
      </w:r>
      <w:r>
        <w:br w:type="textWrapping"/>
      </w:r>
      <w:r>
        <w:t xml:space="preserve">            value: "340506",</w:t>
      </w:r>
      <w:r>
        <w:br w:type="textWrapping"/>
      </w:r>
      <w:r>
        <w:t xml:space="preserve">            label: "博望区",</w:t>
      </w:r>
      <w:r>
        <w:br w:type="textWrapping"/>
      </w:r>
      <w:r>
        <w:t xml:space="preserve">          },</w:t>
      </w:r>
      <w:r>
        <w:br w:type="textWrapping"/>
      </w:r>
      <w:r>
        <w:t xml:space="preserve">          {</w:t>
      </w:r>
      <w:r>
        <w:br w:type="textWrapping"/>
      </w:r>
      <w:r>
        <w:t xml:space="preserve">            value: "340521",</w:t>
      </w:r>
      <w:r>
        <w:br w:type="textWrapping"/>
      </w:r>
      <w:r>
        <w:t xml:space="preserve">            label: "当涂县",</w:t>
      </w:r>
      <w:r>
        <w:br w:type="textWrapping"/>
      </w:r>
      <w:r>
        <w:t xml:space="preserve">          },</w:t>
      </w:r>
      <w:r>
        <w:br w:type="textWrapping"/>
      </w:r>
      <w:r>
        <w:t xml:space="preserve">          {</w:t>
      </w:r>
      <w:r>
        <w:br w:type="textWrapping"/>
      </w:r>
      <w:r>
        <w:t xml:space="preserve">            value: "340522",</w:t>
      </w:r>
      <w:r>
        <w:br w:type="textWrapping"/>
      </w:r>
      <w:r>
        <w:t xml:space="preserve">            label: "含山县",</w:t>
      </w:r>
      <w:r>
        <w:br w:type="textWrapping"/>
      </w:r>
      <w:r>
        <w:t xml:space="preserve">          },</w:t>
      </w:r>
      <w:r>
        <w:br w:type="textWrapping"/>
      </w:r>
      <w:r>
        <w:t xml:space="preserve">          {</w:t>
      </w:r>
      <w:r>
        <w:br w:type="textWrapping"/>
      </w:r>
      <w:r>
        <w:t xml:space="preserve">            value: "340523",</w:t>
      </w:r>
      <w:r>
        <w:br w:type="textWrapping"/>
      </w:r>
      <w:r>
        <w:t xml:space="preserve">            label: "和县",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"3406",</w:t>
      </w:r>
      <w:r>
        <w:br w:type="textWrapping"/>
      </w:r>
      <w:r>
        <w:t xml:space="preserve">        label: "淮北市",</w:t>
      </w:r>
      <w:r>
        <w:br w:type="textWrapping"/>
      </w:r>
      <w:r>
        <w:t xml:space="preserve">        children: [</w:t>
      </w:r>
      <w:r>
        <w:br w:type="textWrapping"/>
      </w:r>
      <w:r>
        <w:t xml:space="preserve">          {</w:t>
      </w:r>
      <w:r>
        <w:br w:type="textWrapping"/>
      </w:r>
      <w:r>
        <w:t xml:space="preserve">            value: "340602",</w:t>
      </w:r>
      <w:r>
        <w:br w:type="textWrapping"/>
      </w:r>
      <w:r>
        <w:t xml:space="preserve">            label: "杜集区",</w:t>
      </w:r>
      <w:r>
        <w:br w:type="textWrapping"/>
      </w:r>
      <w:r>
        <w:t xml:space="preserve">          },</w:t>
      </w:r>
      <w:r>
        <w:br w:type="textWrapping"/>
      </w:r>
      <w:r>
        <w:t xml:space="preserve">          {</w:t>
      </w:r>
      <w:r>
        <w:br w:type="textWrapping"/>
      </w:r>
      <w:r>
        <w:t xml:space="preserve">            value: "340603",</w:t>
      </w:r>
      <w:r>
        <w:br w:type="textWrapping"/>
      </w:r>
      <w:r>
        <w:t xml:space="preserve">            label: "相山区",</w:t>
      </w:r>
      <w:r>
        <w:br w:type="textWrapping"/>
      </w:r>
      <w:r>
        <w:t xml:space="preserve">          },</w:t>
      </w:r>
      <w:r>
        <w:br w:type="textWrapping"/>
      </w:r>
      <w:r>
        <w:t xml:space="preserve">          {</w:t>
      </w:r>
      <w:r>
        <w:br w:type="textWrapping"/>
      </w:r>
      <w:r>
        <w:t xml:space="preserve">            value: "340604",</w:t>
      </w:r>
      <w:r>
        <w:br w:type="textWrapping"/>
      </w:r>
      <w:r>
        <w:t xml:space="preserve">            label: "烈山区",</w:t>
      </w:r>
      <w:r>
        <w:br w:type="textWrapping"/>
      </w:r>
      <w:r>
        <w:t xml:space="preserve">          },</w:t>
      </w:r>
      <w:r>
        <w:br w:type="textWrapping"/>
      </w:r>
      <w:r>
        <w:t xml:space="preserve">          {</w:t>
      </w:r>
      <w:r>
        <w:br w:type="textWrapping"/>
      </w:r>
      <w:r>
        <w:t xml:space="preserve">            value: "340621",</w:t>
      </w:r>
      <w:r>
        <w:br w:type="textWrapping"/>
      </w:r>
      <w:r>
        <w:t xml:space="preserve">            label: "濉溪县",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"3407",</w:t>
      </w:r>
      <w:r>
        <w:br w:type="textWrapping"/>
      </w:r>
      <w:r>
        <w:t xml:space="preserve">        label: "铜陵市",</w:t>
      </w:r>
      <w:r>
        <w:br w:type="textWrapping"/>
      </w:r>
      <w:r>
        <w:t xml:space="preserve">        children: [</w:t>
      </w:r>
      <w:r>
        <w:br w:type="textWrapping"/>
      </w:r>
      <w:r>
        <w:t xml:space="preserve">          {</w:t>
      </w:r>
      <w:r>
        <w:br w:type="textWrapping"/>
      </w:r>
      <w:r>
        <w:t xml:space="preserve">            value: "340705",</w:t>
      </w:r>
      <w:r>
        <w:br w:type="textWrapping"/>
      </w:r>
      <w:r>
        <w:t xml:space="preserve">            label: "铜官区",</w:t>
      </w:r>
      <w:r>
        <w:br w:type="textWrapping"/>
      </w:r>
      <w:r>
        <w:t xml:space="preserve">          },</w:t>
      </w:r>
      <w:r>
        <w:br w:type="textWrapping"/>
      </w:r>
      <w:r>
        <w:t xml:space="preserve">          {</w:t>
      </w:r>
      <w:r>
        <w:br w:type="textWrapping"/>
      </w:r>
      <w:r>
        <w:t xml:space="preserve">            value: "340706",</w:t>
      </w:r>
      <w:r>
        <w:br w:type="textWrapping"/>
      </w:r>
      <w:r>
        <w:t xml:space="preserve">            label: "义安区",</w:t>
      </w:r>
      <w:r>
        <w:br w:type="textWrapping"/>
      </w:r>
      <w:r>
        <w:t xml:space="preserve">          },</w:t>
      </w:r>
      <w:r>
        <w:br w:type="textWrapping"/>
      </w:r>
      <w:r>
        <w:t xml:space="preserve">          {</w:t>
      </w:r>
      <w:r>
        <w:br w:type="textWrapping"/>
      </w:r>
      <w:r>
        <w:t xml:space="preserve">            value: "340711",</w:t>
      </w:r>
      <w:r>
        <w:br w:type="textWrapping"/>
      </w:r>
      <w:r>
        <w:t xml:space="preserve">            label: "郊区",</w:t>
      </w:r>
      <w:r>
        <w:br w:type="textWrapping"/>
      </w:r>
      <w:r>
        <w:t xml:space="preserve">          },</w:t>
      </w:r>
      <w:r>
        <w:br w:type="textWrapping"/>
      </w:r>
      <w:r>
        <w:t xml:space="preserve">          {</w:t>
      </w:r>
      <w:r>
        <w:br w:type="textWrapping"/>
      </w:r>
      <w:r>
        <w:t xml:space="preserve">            value: "340722",</w:t>
      </w:r>
      <w:r>
        <w:br w:type="textWrapping"/>
      </w:r>
      <w:r>
        <w:t xml:space="preserve">            label: "枞阳县",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"3408",</w:t>
      </w:r>
      <w:r>
        <w:br w:type="textWrapping"/>
      </w:r>
      <w:r>
        <w:t xml:space="preserve">        label: "安庆市",</w:t>
      </w:r>
      <w:r>
        <w:br w:type="textWrapping"/>
      </w:r>
      <w:r>
        <w:t xml:space="preserve">        children: [</w:t>
      </w:r>
      <w:r>
        <w:br w:type="textWrapping"/>
      </w:r>
      <w:r>
        <w:t xml:space="preserve">          {</w:t>
      </w:r>
      <w:r>
        <w:br w:type="textWrapping"/>
      </w:r>
      <w:r>
        <w:t xml:space="preserve">            value: "340802",</w:t>
      </w:r>
      <w:r>
        <w:br w:type="textWrapping"/>
      </w:r>
      <w:r>
        <w:t xml:space="preserve">            label: "迎江区",</w:t>
      </w:r>
      <w:r>
        <w:br w:type="textWrapping"/>
      </w:r>
      <w:r>
        <w:t xml:space="preserve">          },</w:t>
      </w:r>
      <w:r>
        <w:br w:type="textWrapping"/>
      </w:r>
      <w:r>
        <w:t xml:space="preserve">          {</w:t>
      </w:r>
      <w:r>
        <w:br w:type="textWrapping"/>
      </w:r>
      <w:r>
        <w:t xml:space="preserve">            value: "340803",</w:t>
      </w:r>
      <w:r>
        <w:br w:type="textWrapping"/>
      </w:r>
      <w:r>
        <w:t xml:space="preserve">            label: "大观区",</w:t>
      </w:r>
      <w:r>
        <w:br w:type="textWrapping"/>
      </w:r>
      <w:r>
        <w:t xml:space="preserve">          },</w:t>
      </w:r>
      <w:r>
        <w:br w:type="textWrapping"/>
      </w:r>
      <w:r>
        <w:t xml:space="preserve">          {</w:t>
      </w:r>
      <w:r>
        <w:br w:type="textWrapping"/>
      </w:r>
      <w:r>
        <w:t xml:space="preserve">            value: "340811",</w:t>
      </w:r>
      <w:r>
        <w:br w:type="textWrapping"/>
      </w:r>
      <w:r>
        <w:t xml:space="preserve">            label: "宜秀区",</w:t>
      </w:r>
      <w:r>
        <w:br w:type="textWrapping"/>
      </w:r>
      <w:r>
        <w:t xml:space="preserve">          },</w:t>
      </w:r>
      <w:r>
        <w:br w:type="textWrapping"/>
      </w:r>
      <w:r>
        <w:t xml:space="preserve">          {</w:t>
      </w:r>
      <w:r>
        <w:br w:type="textWrapping"/>
      </w:r>
      <w:r>
        <w:t xml:space="preserve">            value: "340822",</w:t>
      </w:r>
      <w:r>
        <w:br w:type="textWrapping"/>
      </w:r>
      <w:r>
        <w:t xml:space="preserve">            label: "怀宁县",</w:t>
      </w:r>
      <w:r>
        <w:br w:type="textWrapping"/>
      </w:r>
      <w:r>
        <w:t xml:space="preserve">          },</w:t>
      </w:r>
      <w:r>
        <w:br w:type="textWrapping"/>
      </w:r>
      <w:r>
        <w:t xml:space="preserve">          {</w:t>
      </w:r>
      <w:r>
        <w:br w:type="textWrapping"/>
      </w:r>
      <w:r>
        <w:t xml:space="preserve">            value: "340825",</w:t>
      </w:r>
      <w:r>
        <w:br w:type="textWrapping"/>
      </w:r>
      <w:r>
        <w:t xml:space="preserve">            label: "太湖县",</w:t>
      </w:r>
      <w:r>
        <w:br w:type="textWrapping"/>
      </w:r>
      <w:r>
        <w:t xml:space="preserve">          },</w:t>
      </w:r>
      <w:r>
        <w:br w:type="textWrapping"/>
      </w:r>
      <w:r>
        <w:t xml:space="preserve">          {</w:t>
      </w:r>
      <w:r>
        <w:br w:type="textWrapping"/>
      </w:r>
      <w:r>
        <w:t xml:space="preserve">            value: "340826",</w:t>
      </w:r>
      <w:r>
        <w:br w:type="textWrapping"/>
      </w:r>
      <w:r>
        <w:t xml:space="preserve">            label: "宿松县",</w:t>
      </w:r>
      <w:r>
        <w:br w:type="textWrapping"/>
      </w:r>
      <w:r>
        <w:t xml:space="preserve">          },</w:t>
      </w:r>
      <w:r>
        <w:br w:type="textWrapping"/>
      </w:r>
      <w:r>
        <w:t xml:space="preserve">          {</w:t>
      </w:r>
      <w:r>
        <w:br w:type="textWrapping"/>
      </w:r>
      <w:r>
        <w:t xml:space="preserve">            value: "340827",</w:t>
      </w:r>
      <w:r>
        <w:br w:type="textWrapping"/>
      </w:r>
      <w:r>
        <w:t xml:space="preserve">            label: "望江县",</w:t>
      </w:r>
      <w:r>
        <w:br w:type="textWrapping"/>
      </w:r>
      <w:r>
        <w:t xml:space="preserve">          },</w:t>
      </w:r>
      <w:r>
        <w:br w:type="textWrapping"/>
      </w:r>
      <w:r>
        <w:t xml:space="preserve">          {</w:t>
      </w:r>
      <w:r>
        <w:br w:type="textWrapping"/>
      </w:r>
      <w:r>
        <w:t xml:space="preserve">            value: "340828",</w:t>
      </w:r>
      <w:r>
        <w:br w:type="textWrapping"/>
      </w:r>
      <w:r>
        <w:t xml:space="preserve">            label: "岳西县",</w:t>
      </w:r>
      <w:r>
        <w:br w:type="textWrapping"/>
      </w:r>
      <w:r>
        <w:t xml:space="preserve">          },</w:t>
      </w:r>
      <w:r>
        <w:br w:type="textWrapping"/>
      </w:r>
      <w:r>
        <w:t xml:space="preserve">          {</w:t>
      </w:r>
      <w:r>
        <w:br w:type="textWrapping"/>
      </w:r>
      <w:r>
        <w:t xml:space="preserve">            value: "340871",</w:t>
      </w:r>
      <w:r>
        <w:br w:type="textWrapping"/>
      </w:r>
      <w:r>
        <w:t xml:space="preserve">            label: "安徽安庆经济开发区",</w:t>
      </w:r>
      <w:r>
        <w:br w:type="textWrapping"/>
      </w:r>
      <w:r>
        <w:t xml:space="preserve">          },</w:t>
      </w:r>
      <w:r>
        <w:br w:type="textWrapping"/>
      </w:r>
      <w:r>
        <w:t xml:space="preserve">          {</w:t>
      </w:r>
      <w:r>
        <w:br w:type="textWrapping"/>
      </w:r>
      <w:r>
        <w:t xml:space="preserve">            value: "340881",</w:t>
      </w:r>
      <w:r>
        <w:br w:type="textWrapping"/>
      </w:r>
      <w:r>
        <w:t xml:space="preserve">            label: "桐城市",</w:t>
      </w:r>
      <w:r>
        <w:br w:type="textWrapping"/>
      </w:r>
      <w:r>
        <w:t xml:space="preserve">          },</w:t>
      </w:r>
      <w:r>
        <w:br w:type="textWrapping"/>
      </w:r>
      <w:r>
        <w:t xml:space="preserve">          {</w:t>
      </w:r>
      <w:r>
        <w:br w:type="textWrapping"/>
      </w:r>
      <w:r>
        <w:t xml:space="preserve">            value: "340882",</w:t>
      </w:r>
      <w:r>
        <w:br w:type="textWrapping"/>
      </w:r>
      <w:r>
        <w:t xml:space="preserve">            label: "潜山市",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"3410",</w:t>
      </w:r>
      <w:r>
        <w:br w:type="textWrapping"/>
      </w:r>
      <w:r>
        <w:t xml:space="preserve">        label: "黄山市",</w:t>
      </w:r>
      <w:r>
        <w:br w:type="textWrapping"/>
      </w:r>
      <w:r>
        <w:t xml:space="preserve">        children: [</w:t>
      </w:r>
      <w:r>
        <w:br w:type="textWrapping"/>
      </w:r>
      <w:r>
        <w:t xml:space="preserve">          {</w:t>
      </w:r>
      <w:r>
        <w:br w:type="textWrapping"/>
      </w:r>
      <w:r>
        <w:t xml:space="preserve">            value: "341002",</w:t>
      </w:r>
      <w:r>
        <w:br w:type="textWrapping"/>
      </w:r>
      <w:r>
        <w:t xml:space="preserve">            label: "屯溪区",</w:t>
      </w:r>
      <w:r>
        <w:br w:type="textWrapping"/>
      </w:r>
      <w:r>
        <w:t xml:space="preserve">          },</w:t>
      </w:r>
      <w:r>
        <w:br w:type="textWrapping"/>
      </w:r>
      <w:r>
        <w:t xml:space="preserve">          {</w:t>
      </w:r>
      <w:r>
        <w:br w:type="textWrapping"/>
      </w:r>
      <w:r>
        <w:t xml:space="preserve">            value: "341003",</w:t>
      </w:r>
      <w:r>
        <w:br w:type="textWrapping"/>
      </w:r>
      <w:r>
        <w:t xml:space="preserve">            label: "黄山区",</w:t>
      </w:r>
      <w:r>
        <w:br w:type="textWrapping"/>
      </w:r>
      <w:r>
        <w:t xml:space="preserve">          },</w:t>
      </w:r>
      <w:r>
        <w:br w:type="textWrapping"/>
      </w:r>
      <w:r>
        <w:t xml:space="preserve">          {</w:t>
      </w:r>
      <w:r>
        <w:br w:type="textWrapping"/>
      </w:r>
      <w:r>
        <w:t xml:space="preserve">            value: "341004",</w:t>
      </w:r>
      <w:r>
        <w:br w:type="textWrapping"/>
      </w:r>
      <w:r>
        <w:t xml:space="preserve">            label: "徽州区",</w:t>
      </w:r>
      <w:r>
        <w:br w:type="textWrapping"/>
      </w:r>
      <w:r>
        <w:t xml:space="preserve">          },</w:t>
      </w:r>
      <w:r>
        <w:br w:type="textWrapping"/>
      </w:r>
      <w:r>
        <w:t xml:space="preserve">          {</w:t>
      </w:r>
      <w:r>
        <w:br w:type="textWrapping"/>
      </w:r>
      <w:r>
        <w:t xml:space="preserve">            value: "341021",</w:t>
      </w:r>
      <w:r>
        <w:br w:type="textWrapping"/>
      </w:r>
      <w:r>
        <w:t xml:space="preserve">            label: "歙县",</w:t>
      </w:r>
      <w:r>
        <w:br w:type="textWrapping"/>
      </w:r>
      <w:r>
        <w:t xml:space="preserve">          },</w:t>
      </w:r>
      <w:r>
        <w:br w:type="textWrapping"/>
      </w:r>
      <w:r>
        <w:t xml:space="preserve">          {</w:t>
      </w:r>
      <w:r>
        <w:br w:type="textWrapping"/>
      </w:r>
      <w:r>
        <w:t xml:space="preserve">            value: "341022",</w:t>
      </w:r>
      <w:r>
        <w:br w:type="textWrapping"/>
      </w:r>
      <w:r>
        <w:t xml:space="preserve">            label: "休宁县",</w:t>
      </w:r>
      <w:r>
        <w:br w:type="textWrapping"/>
      </w:r>
      <w:r>
        <w:t xml:space="preserve">          },</w:t>
      </w:r>
      <w:r>
        <w:br w:type="textWrapping"/>
      </w:r>
      <w:r>
        <w:t xml:space="preserve">          {</w:t>
      </w:r>
      <w:r>
        <w:br w:type="textWrapping"/>
      </w:r>
      <w:r>
        <w:t xml:space="preserve">            value: "341023",</w:t>
      </w:r>
      <w:r>
        <w:br w:type="textWrapping"/>
      </w:r>
      <w:r>
        <w:t xml:space="preserve">            label: "黟县",</w:t>
      </w:r>
      <w:r>
        <w:br w:type="textWrapping"/>
      </w:r>
      <w:r>
        <w:t xml:space="preserve">          },</w:t>
      </w:r>
      <w:r>
        <w:br w:type="textWrapping"/>
      </w:r>
      <w:r>
        <w:t xml:space="preserve">          {</w:t>
      </w:r>
      <w:r>
        <w:br w:type="textWrapping"/>
      </w:r>
      <w:r>
        <w:t xml:space="preserve">            value: "341024",</w:t>
      </w:r>
      <w:r>
        <w:br w:type="textWrapping"/>
      </w:r>
      <w:r>
        <w:t xml:space="preserve">            label: "祁门县",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"3411",</w:t>
      </w:r>
      <w:r>
        <w:br w:type="textWrapping"/>
      </w:r>
      <w:r>
        <w:t xml:space="preserve">        label: "滁州市",</w:t>
      </w:r>
      <w:r>
        <w:br w:type="textWrapping"/>
      </w:r>
      <w:r>
        <w:t xml:space="preserve">        children: [</w:t>
      </w:r>
      <w:r>
        <w:br w:type="textWrapping"/>
      </w:r>
      <w:r>
        <w:t xml:space="preserve">          {</w:t>
      </w:r>
      <w:r>
        <w:br w:type="textWrapping"/>
      </w:r>
      <w:r>
        <w:t xml:space="preserve">            value: "341102",</w:t>
      </w:r>
      <w:r>
        <w:br w:type="textWrapping"/>
      </w:r>
      <w:r>
        <w:t xml:space="preserve">            label: "琅琊区",</w:t>
      </w:r>
      <w:r>
        <w:br w:type="textWrapping"/>
      </w:r>
      <w:r>
        <w:t xml:space="preserve">          },</w:t>
      </w:r>
      <w:r>
        <w:br w:type="textWrapping"/>
      </w:r>
      <w:r>
        <w:t xml:space="preserve">          {</w:t>
      </w:r>
      <w:r>
        <w:br w:type="textWrapping"/>
      </w:r>
      <w:r>
        <w:t xml:space="preserve">            value: "341103",</w:t>
      </w:r>
      <w:r>
        <w:br w:type="textWrapping"/>
      </w:r>
      <w:r>
        <w:t xml:space="preserve">            label: "南谯区",</w:t>
      </w:r>
      <w:r>
        <w:br w:type="textWrapping"/>
      </w:r>
      <w:r>
        <w:t xml:space="preserve">          },</w:t>
      </w:r>
      <w:r>
        <w:br w:type="textWrapping"/>
      </w:r>
      <w:r>
        <w:t xml:space="preserve">          {</w:t>
      </w:r>
      <w:r>
        <w:br w:type="textWrapping"/>
      </w:r>
      <w:r>
        <w:t xml:space="preserve">            value: "341122",</w:t>
      </w:r>
      <w:r>
        <w:br w:type="textWrapping"/>
      </w:r>
      <w:r>
        <w:t xml:space="preserve">            label: "来安县",</w:t>
      </w:r>
      <w:r>
        <w:br w:type="textWrapping"/>
      </w:r>
      <w:r>
        <w:t xml:space="preserve">          },</w:t>
      </w:r>
      <w:r>
        <w:br w:type="textWrapping"/>
      </w:r>
      <w:r>
        <w:t xml:space="preserve">          {</w:t>
      </w:r>
      <w:r>
        <w:br w:type="textWrapping"/>
      </w:r>
      <w:r>
        <w:t xml:space="preserve">            value: "341124",</w:t>
      </w:r>
      <w:r>
        <w:br w:type="textWrapping"/>
      </w:r>
      <w:r>
        <w:t xml:space="preserve">            label: "全椒县",</w:t>
      </w:r>
      <w:r>
        <w:br w:type="textWrapping"/>
      </w:r>
      <w:r>
        <w:t xml:space="preserve">          },</w:t>
      </w:r>
      <w:r>
        <w:br w:type="textWrapping"/>
      </w:r>
      <w:r>
        <w:t xml:space="preserve">          {</w:t>
      </w:r>
      <w:r>
        <w:br w:type="textWrapping"/>
      </w:r>
      <w:r>
        <w:t xml:space="preserve">            value: "341125",</w:t>
      </w:r>
      <w:r>
        <w:br w:type="textWrapping"/>
      </w:r>
      <w:r>
        <w:t xml:space="preserve">            label: "定远县",</w:t>
      </w:r>
      <w:r>
        <w:br w:type="textWrapping"/>
      </w:r>
      <w:r>
        <w:t xml:space="preserve">          },</w:t>
      </w:r>
      <w:r>
        <w:br w:type="textWrapping"/>
      </w:r>
      <w:r>
        <w:t xml:space="preserve">          {</w:t>
      </w:r>
      <w:r>
        <w:br w:type="textWrapping"/>
      </w:r>
      <w:r>
        <w:t xml:space="preserve">            value: "341126",</w:t>
      </w:r>
      <w:r>
        <w:br w:type="textWrapping"/>
      </w:r>
      <w:r>
        <w:t xml:space="preserve">            label: "凤阳县",</w:t>
      </w:r>
      <w:r>
        <w:br w:type="textWrapping"/>
      </w:r>
      <w:r>
        <w:t xml:space="preserve">          },</w:t>
      </w:r>
      <w:r>
        <w:br w:type="textWrapping"/>
      </w:r>
      <w:r>
        <w:t xml:space="preserve">          {</w:t>
      </w:r>
      <w:r>
        <w:br w:type="textWrapping"/>
      </w:r>
      <w:r>
        <w:t xml:space="preserve">            value: "341171",</w:t>
      </w:r>
      <w:r>
        <w:br w:type="textWrapping"/>
      </w:r>
      <w:r>
        <w:t xml:space="preserve">            label: "苏滁现代产业园",</w:t>
      </w:r>
      <w:r>
        <w:br w:type="textWrapping"/>
      </w:r>
      <w:r>
        <w:t xml:space="preserve">          },</w:t>
      </w:r>
      <w:r>
        <w:br w:type="textWrapping"/>
      </w:r>
      <w:r>
        <w:t xml:space="preserve">          {</w:t>
      </w:r>
      <w:r>
        <w:br w:type="textWrapping"/>
      </w:r>
      <w:r>
        <w:t xml:space="preserve">            value: "341172",</w:t>
      </w:r>
      <w:r>
        <w:br w:type="textWrapping"/>
      </w:r>
      <w:r>
        <w:t xml:space="preserve">            label: "滁州经济技术开发区",</w:t>
      </w:r>
      <w:r>
        <w:br w:type="textWrapping"/>
      </w:r>
      <w:r>
        <w:t xml:space="preserve">          },</w:t>
      </w:r>
      <w:r>
        <w:br w:type="textWrapping"/>
      </w:r>
      <w:r>
        <w:t xml:space="preserve">          {</w:t>
      </w:r>
      <w:r>
        <w:br w:type="textWrapping"/>
      </w:r>
      <w:r>
        <w:t xml:space="preserve">            value: "341181",</w:t>
      </w:r>
      <w:r>
        <w:br w:type="textWrapping"/>
      </w:r>
      <w:r>
        <w:t xml:space="preserve">            label: "天长市",</w:t>
      </w:r>
      <w:r>
        <w:br w:type="textWrapping"/>
      </w:r>
      <w:r>
        <w:t xml:space="preserve">          },</w:t>
      </w:r>
      <w:r>
        <w:br w:type="textWrapping"/>
      </w:r>
      <w:r>
        <w:t xml:space="preserve">          {</w:t>
      </w:r>
      <w:r>
        <w:br w:type="textWrapping"/>
      </w:r>
      <w:r>
        <w:t xml:space="preserve">            value: "341182",</w:t>
      </w:r>
      <w:r>
        <w:br w:type="textWrapping"/>
      </w:r>
      <w:r>
        <w:t xml:space="preserve">            label: "明光市",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"3412",</w:t>
      </w:r>
      <w:r>
        <w:br w:type="textWrapping"/>
      </w:r>
      <w:r>
        <w:t xml:space="preserve">        label: "阜阳市",</w:t>
      </w:r>
      <w:r>
        <w:br w:type="textWrapping"/>
      </w:r>
      <w:r>
        <w:t xml:space="preserve">        children: [</w:t>
      </w:r>
      <w:r>
        <w:br w:type="textWrapping"/>
      </w:r>
      <w:r>
        <w:t xml:space="preserve">          {</w:t>
      </w:r>
      <w:r>
        <w:br w:type="textWrapping"/>
      </w:r>
      <w:r>
        <w:t xml:space="preserve">            value: "341202",</w:t>
      </w:r>
      <w:r>
        <w:br w:type="textWrapping"/>
      </w:r>
      <w:r>
        <w:t xml:space="preserve">            label: "颍州区",</w:t>
      </w:r>
      <w:r>
        <w:br w:type="textWrapping"/>
      </w:r>
      <w:r>
        <w:t xml:space="preserve">          },</w:t>
      </w:r>
      <w:r>
        <w:br w:type="textWrapping"/>
      </w:r>
      <w:r>
        <w:t xml:space="preserve">          {</w:t>
      </w:r>
      <w:r>
        <w:br w:type="textWrapping"/>
      </w:r>
      <w:r>
        <w:t xml:space="preserve">            value: "341203",</w:t>
      </w:r>
      <w:r>
        <w:br w:type="textWrapping"/>
      </w:r>
      <w:r>
        <w:t xml:space="preserve">            label: "颍东区",</w:t>
      </w:r>
      <w:r>
        <w:br w:type="textWrapping"/>
      </w:r>
      <w:r>
        <w:t xml:space="preserve">          },</w:t>
      </w:r>
      <w:r>
        <w:br w:type="textWrapping"/>
      </w:r>
      <w:r>
        <w:t xml:space="preserve">          {</w:t>
      </w:r>
      <w:r>
        <w:br w:type="textWrapping"/>
      </w:r>
      <w:r>
        <w:t xml:space="preserve">            value: "341204",</w:t>
      </w:r>
      <w:r>
        <w:br w:type="textWrapping"/>
      </w:r>
      <w:r>
        <w:t xml:space="preserve">            label: "颍泉区",</w:t>
      </w:r>
      <w:r>
        <w:br w:type="textWrapping"/>
      </w:r>
      <w:r>
        <w:t xml:space="preserve">          },</w:t>
      </w:r>
      <w:r>
        <w:br w:type="textWrapping"/>
      </w:r>
      <w:r>
        <w:t xml:space="preserve">          {</w:t>
      </w:r>
      <w:r>
        <w:br w:type="textWrapping"/>
      </w:r>
      <w:r>
        <w:t xml:space="preserve">            value: "341221",</w:t>
      </w:r>
      <w:r>
        <w:br w:type="textWrapping"/>
      </w:r>
      <w:r>
        <w:t xml:space="preserve">            label: "临泉县",</w:t>
      </w:r>
      <w:r>
        <w:br w:type="textWrapping"/>
      </w:r>
      <w:r>
        <w:t xml:space="preserve">          },</w:t>
      </w:r>
      <w:r>
        <w:br w:type="textWrapping"/>
      </w:r>
      <w:r>
        <w:t xml:space="preserve">          {</w:t>
      </w:r>
      <w:r>
        <w:br w:type="textWrapping"/>
      </w:r>
      <w:r>
        <w:t xml:space="preserve">            value: "341222",</w:t>
      </w:r>
      <w:r>
        <w:br w:type="textWrapping"/>
      </w:r>
      <w:r>
        <w:t xml:space="preserve">            label: "太和县",</w:t>
      </w:r>
      <w:r>
        <w:br w:type="textWrapping"/>
      </w:r>
      <w:r>
        <w:t xml:space="preserve">          },</w:t>
      </w:r>
      <w:r>
        <w:br w:type="textWrapping"/>
      </w:r>
      <w:r>
        <w:t xml:space="preserve">          {</w:t>
      </w:r>
      <w:r>
        <w:br w:type="textWrapping"/>
      </w:r>
      <w:r>
        <w:t xml:space="preserve">            value: "341225",</w:t>
      </w:r>
      <w:r>
        <w:br w:type="textWrapping"/>
      </w:r>
      <w:r>
        <w:t xml:space="preserve">            label: "阜南县",</w:t>
      </w:r>
      <w:r>
        <w:br w:type="textWrapping"/>
      </w:r>
      <w:r>
        <w:t xml:space="preserve">          },</w:t>
      </w:r>
      <w:r>
        <w:br w:type="textWrapping"/>
      </w:r>
      <w:r>
        <w:t xml:space="preserve">          {</w:t>
      </w:r>
      <w:r>
        <w:br w:type="textWrapping"/>
      </w:r>
      <w:r>
        <w:t xml:space="preserve">            value: "341226",</w:t>
      </w:r>
      <w:r>
        <w:br w:type="textWrapping"/>
      </w:r>
      <w:r>
        <w:t xml:space="preserve">            label: "颍上县",</w:t>
      </w:r>
      <w:r>
        <w:br w:type="textWrapping"/>
      </w:r>
      <w:r>
        <w:t xml:space="preserve">          },</w:t>
      </w:r>
      <w:r>
        <w:br w:type="textWrapping"/>
      </w:r>
      <w:r>
        <w:t xml:space="preserve">          {</w:t>
      </w:r>
      <w:r>
        <w:br w:type="textWrapping"/>
      </w:r>
      <w:r>
        <w:t xml:space="preserve">            value: "341271",</w:t>
      </w:r>
      <w:r>
        <w:br w:type="textWrapping"/>
      </w:r>
      <w:r>
        <w:t xml:space="preserve">            label: "阜阳合肥现代产业园区",</w:t>
      </w:r>
      <w:r>
        <w:br w:type="textWrapping"/>
      </w:r>
      <w:r>
        <w:t xml:space="preserve">          },</w:t>
      </w:r>
      <w:r>
        <w:br w:type="textWrapping"/>
      </w:r>
      <w:r>
        <w:t xml:space="preserve">          {</w:t>
      </w:r>
      <w:r>
        <w:br w:type="textWrapping"/>
      </w:r>
      <w:r>
        <w:t xml:space="preserve">            value: "341272",</w:t>
      </w:r>
      <w:r>
        <w:br w:type="textWrapping"/>
      </w:r>
      <w:r>
        <w:t xml:space="preserve">            label: "阜阳经济技术开发区",</w:t>
      </w:r>
      <w:r>
        <w:br w:type="textWrapping"/>
      </w:r>
      <w:r>
        <w:t xml:space="preserve">          },</w:t>
      </w:r>
      <w:r>
        <w:br w:type="textWrapping"/>
      </w:r>
      <w:r>
        <w:t xml:space="preserve">          {</w:t>
      </w:r>
      <w:r>
        <w:br w:type="textWrapping"/>
      </w:r>
      <w:r>
        <w:t xml:space="preserve">            value: "341282",</w:t>
      </w:r>
      <w:r>
        <w:br w:type="textWrapping"/>
      </w:r>
      <w:r>
        <w:t xml:space="preserve">            label: "界首市",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"3413",</w:t>
      </w:r>
      <w:r>
        <w:br w:type="textWrapping"/>
      </w:r>
      <w:r>
        <w:t xml:space="preserve">        label: "宿州市",</w:t>
      </w:r>
      <w:r>
        <w:br w:type="textWrapping"/>
      </w:r>
      <w:r>
        <w:t xml:space="preserve">        children: [</w:t>
      </w:r>
      <w:r>
        <w:br w:type="textWrapping"/>
      </w:r>
      <w:r>
        <w:t xml:space="preserve">          {</w:t>
      </w:r>
      <w:r>
        <w:br w:type="textWrapping"/>
      </w:r>
      <w:r>
        <w:t xml:space="preserve">            value: "341302",</w:t>
      </w:r>
      <w:r>
        <w:br w:type="textWrapping"/>
      </w:r>
      <w:r>
        <w:t xml:space="preserve">            label: "埇桥区",</w:t>
      </w:r>
      <w:r>
        <w:br w:type="textWrapping"/>
      </w:r>
      <w:r>
        <w:t xml:space="preserve">          },</w:t>
      </w:r>
      <w:r>
        <w:br w:type="textWrapping"/>
      </w:r>
      <w:r>
        <w:t xml:space="preserve">          {</w:t>
      </w:r>
      <w:r>
        <w:br w:type="textWrapping"/>
      </w:r>
      <w:r>
        <w:t xml:space="preserve">            value: "341321",</w:t>
      </w:r>
      <w:r>
        <w:br w:type="textWrapping"/>
      </w:r>
      <w:r>
        <w:t xml:space="preserve">            label: "砀山县",</w:t>
      </w:r>
      <w:r>
        <w:br w:type="textWrapping"/>
      </w:r>
      <w:r>
        <w:t xml:space="preserve">          },</w:t>
      </w:r>
      <w:r>
        <w:br w:type="textWrapping"/>
      </w:r>
      <w:r>
        <w:t xml:space="preserve">          {</w:t>
      </w:r>
      <w:r>
        <w:br w:type="textWrapping"/>
      </w:r>
      <w:r>
        <w:t xml:space="preserve">            value: "341322",</w:t>
      </w:r>
      <w:r>
        <w:br w:type="textWrapping"/>
      </w:r>
      <w:r>
        <w:t xml:space="preserve">            label: "萧县",</w:t>
      </w:r>
      <w:r>
        <w:br w:type="textWrapping"/>
      </w:r>
      <w:r>
        <w:t xml:space="preserve">          },</w:t>
      </w:r>
      <w:r>
        <w:br w:type="textWrapping"/>
      </w:r>
      <w:r>
        <w:t xml:space="preserve">          {</w:t>
      </w:r>
      <w:r>
        <w:br w:type="textWrapping"/>
      </w:r>
      <w:r>
        <w:t xml:space="preserve">            value: "341323",</w:t>
      </w:r>
      <w:r>
        <w:br w:type="textWrapping"/>
      </w:r>
      <w:r>
        <w:t xml:space="preserve">            label: "灵璧县",</w:t>
      </w:r>
      <w:r>
        <w:br w:type="textWrapping"/>
      </w:r>
      <w:r>
        <w:t xml:space="preserve">          },</w:t>
      </w:r>
      <w:r>
        <w:br w:type="textWrapping"/>
      </w:r>
      <w:r>
        <w:t xml:space="preserve">          {</w:t>
      </w:r>
      <w:r>
        <w:br w:type="textWrapping"/>
      </w:r>
      <w:r>
        <w:t xml:space="preserve">            value: "341324",</w:t>
      </w:r>
      <w:r>
        <w:br w:type="textWrapping"/>
      </w:r>
      <w:r>
        <w:t xml:space="preserve">            label: "泗县",</w:t>
      </w:r>
      <w:r>
        <w:br w:type="textWrapping"/>
      </w:r>
      <w:r>
        <w:t xml:space="preserve">          },</w:t>
      </w:r>
      <w:r>
        <w:br w:type="textWrapping"/>
      </w:r>
      <w:r>
        <w:t xml:space="preserve">          {</w:t>
      </w:r>
      <w:r>
        <w:br w:type="textWrapping"/>
      </w:r>
      <w:r>
        <w:t xml:space="preserve">            value: "341371",</w:t>
      </w:r>
      <w:r>
        <w:br w:type="textWrapping"/>
      </w:r>
      <w:r>
        <w:t xml:space="preserve">            label: "宿州马鞍山现代产业园区",</w:t>
      </w:r>
      <w:r>
        <w:br w:type="textWrapping"/>
      </w:r>
      <w:r>
        <w:t xml:space="preserve">          },</w:t>
      </w:r>
      <w:r>
        <w:br w:type="textWrapping"/>
      </w:r>
      <w:r>
        <w:t xml:space="preserve">          {</w:t>
      </w:r>
      <w:r>
        <w:br w:type="textWrapping"/>
      </w:r>
      <w:r>
        <w:t xml:space="preserve">            value: "341372",</w:t>
      </w:r>
      <w:r>
        <w:br w:type="textWrapping"/>
      </w:r>
      <w:r>
        <w:t xml:space="preserve">            label: "宿州经济技术开发区",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"3415",</w:t>
      </w:r>
      <w:r>
        <w:br w:type="textWrapping"/>
      </w:r>
      <w:r>
        <w:t xml:space="preserve">        label: "六安市",</w:t>
      </w:r>
      <w:r>
        <w:br w:type="textWrapping"/>
      </w:r>
      <w:r>
        <w:t xml:space="preserve">        children: [</w:t>
      </w:r>
      <w:r>
        <w:br w:type="textWrapping"/>
      </w:r>
      <w:r>
        <w:t xml:space="preserve">          {</w:t>
      </w:r>
      <w:r>
        <w:br w:type="textWrapping"/>
      </w:r>
      <w:r>
        <w:t xml:space="preserve">            value: "341502",</w:t>
      </w:r>
      <w:r>
        <w:br w:type="textWrapping"/>
      </w:r>
      <w:r>
        <w:t xml:space="preserve">            label: "金安区",</w:t>
      </w:r>
      <w:r>
        <w:br w:type="textWrapping"/>
      </w:r>
      <w:r>
        <w:t xml:space="preserve">          },</w:t>
      </w:r>
      <w:r>
        <w:br w:type="textWrapping"/>
      </w:r>
      <w:r>
        <w:t xml:space="preserve">          {</w:t>
      </w:r>
      <w:r>
        <w:br w:type="textWrapping"/>
      </w:r>
      <w:r>
        <w:t xml:space="preserve">            value: "341503",</w:t>
      </w:r>
      <w:r>
        <w:br w:type="textWrapping"/>
      </w:r>
      <w:r>
        <w:t xml:space="preserve">            label: "裕安区",</w:t>
      </w:r>
      <w:r>
        <w:br w:type="textWrapping"/>
      </w:r>
      <w:r>
        <w:t xml:space="preserve">          },</w:t>
      </w:r>
      <w:r>
        <w:br w:type="textWrapping"/>
      </w:r>
      <w:r>
        <w:t xml:space="preserve">          {</w:t>
      </w:r>
      <w:r>
        <w:br w:type="textWrapping"/>
      </w:r>
      <w:r>
        <w:t xml:space="preserve">            value: "341504",</w:t>
      </w:r>
      <w:r>
        <w:br w:type="textWrapping"/>
      </w:r>
      <w:r>
        <w:t xml:space="preserve">            label: "叶集区",</w:t>
      </w:r>
      <w:r>
        <w:br w:type="textWrapping"/>
      </w:r>
      <w:r>
        <w:t xml:space="preserve">          },</w:t>
      </w:r>
      <w:r>
        <w:br w:type="textWrapping"/>
      </w:r>
      <w:r>
        <w:t xml:space="preserve">          {</w:t>
      </w:r>
      <w:r>
        <w:br w:type="textWrapping"/>
      </w:r>
      <w:r>
        <w:t xml:space="preserve">            value: "341522",</w:t>
      </w:r>
      <w:r>
        <w:br w:type="textWrapping"/>
      </w:r>
      <w:r>
        <w:t xml:space="preserve">            label: "霍邱县",</w:t>
      </w:r>
      <w:r>
        <w:br w:type="textWrapping"/>
      </w:r>
      <w:r>
        <w:t xml:space="preserve">          },</w:t>
      </w:r>
      <w:r>
        <w:br w:type="textWrapping"/>
      </w:r>
      <w:r>
        <w:t xml:space="preserve">          {</w:t>
      </w:r>
      <w:r>
        <w:br w:type="textWrapping"/>
      </w:r>
      <w:r>
        <w:t xml:space="preserve">            value: "341523",</w:t>
      </w:r>
      <w:r>
        <w:br w:type="textWrapping"/>
      </w:r>
      <w:r>
        <w:t xml:space="preserve">            label: "舒城县",</w:t>
      </w:r>
      <w:r>
        <w:br w:type="textWrapping"/>
      </w:r>
      <w:r>
        <w:t xml:space="preserve">          },</w:t>
      </w:r>
      <w:r>
        <w:br w:type="textWrapping"/>
      </w:r>
      <w:r>
        <w:t xml:space="preserve">          {</w:t>
      </w:r>
      <w:r>
        <w:br w:type="textWrapping"/>
      </w:r>
      <w:r>
        <w:t xml:space="preserve">            value: "341524",</w:t>
      </w:r>
      <w:r>
        <w:br w:type="textWrapping"/>
      </w:r>
      <w:r>
        <w:t xml:space="preserve">            label: "金寨县",</w:t>
      </w:r>
      <w:r>
        <w:br w:type="textWrapping"/>
      </w:r>
      <w:r>
        <w:t xml:space="preserve">          },</w:t>
      </w:r>
      <w:r>
        <w:br w:type="textWrapping"/>
      </w:r>
      <w:r>
        <w:t xml:space="preserve">          {</w:t>
      </w:r>
      <w:r>
        <w:br w:type="textWrapping"/>
      </w:r>
      <w:r>
        <w:t xml:space="preserve">            value: "341525",</w:t>
      </w:r>
      <w:r>
        <w:br w:type="textWrapping"/>
      </w:r>
      <w:r>
        <w:t xml:space="preserve">            label: "霍山县",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"3416",</w:t>
      </w:r>
      <w:r>
        <w:br w:type="textWrapping"/>
      </w:r>
      <w:r>
        <w:t xml:space="preserve">        label: "亳州市",</w:t>
      </w:r>
      <w:r>
        <w:br w:type="textWrapping"/>
      </w:r>
      <w:r>
        <w:t xml:space="preserve">        children: [</w:t>
      </w:r>
      <w:r>
        <w:br w:type="textWrapping"/>
      </w:r>
      <w:r>
        <w:t xml:space="preserve">          {</w:t>
      </w:r>
      <w:r>
        <w:br w:type="textWrapping"/>
      </w:r>
      <w:r>
        <w:t xml:space="preserve">            value: "341602",</w:t>
      </w:r>
      <w:r>
        <w:br w:type="textWrapping"/>
      </w:r>
      <w:r>
        <w:t xml:space="preserve">            label: "谯城区",</w:t>
      </w:r>
      <w:r>
        <w:br w:type="textWrapping"/>
      </w:r>
      <w:r>
        <w:t xml:space="preserve">          },</w:t>
      </w:r>
      <w:r>
        <w:br w:type="textWrapping"/>
      </w:r>
      <w:r>
        <w:t xml:space="preserve">          {</w:t>
      </w:r>
      <w:r>
        <w:br w:type="textWrapping"/>
      </w:r>
      <w:r>
        <w:t xml:space="preserve">            value: "341621",</w:t>
      </w:r>
      <w:r>
        <w:br w:type="textWrapping"/>
      </w:r>
      <w:r>
        <w:t xml:space="preserve">            label: "涡阳县",</w:t>
      </w:r>
      <w:r>
        <w:br w:type="textWrapping"/>
      </w:r>
      <w:r>
        <w:t xml:space="preserve">          },</w:t>
      </w:r>
      <w:r>
        <w:br w:type="textWrapping"/>
      </w:r>
      <w:r>
        <w:t xml:space="preserve">          {</w:t>
      </w:r>
      <w:r>
        <w:br w:type="textWrapping"/>
      </w:r>
      <w:r>
        <w:t xml:space="preserve">            value: "341622",</w:t>
      </w:r>
      <w:r>
        <w:br w:type="textWrapping"/>
      </w:r>
      <w:r>
        <w:t xml:space="preserve">            label: "蒙城县",</w:t>
      </w:r>
      <w:r>
        <w:br w:type="textWrapping"/>
      </w:r>
      <w:r>
        <w:t xml:space="preserve">          },</w:t>
      </w:r>
      <w:r>
        <w:br w:type="textWrapping"/>
      </w:r>
      <w:r>
        <w:t xml:space="preserve">          {</w:t>
      </w:r>
      <w:r>
        <w:br w:type="textWrapping"/>
      </w:r>
      <w:r>
        <w:t xml:space="preserve">            value: "341623",</w:t>
      </w:r>
      <w:r>
        <w:br w:type="textWrapping"/>
      </w:r>
      <w:r>
        <w:t xml:space="preserve">            label: "利辛县",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"3417",</w:t>
      </w:r>
      <w:r>
        <w:br w:type="textWrapping"/>
      </w:r>
      <w:r>
        <w:t xml:space="preserve">        label: "池州市",</w:t>
      </w:r>
      <w:r>
        <w:br w:type="textWrapping"/>
      </w:r>
      <w:r>
        <w:t xml:space="preserve">        children: [</w:t>
      </w:r>
      <w:r>
        <w:br w:type="textWrapping"/>
      </w:r>
      <w:r>
        <w:t xml:space="preserve">          {</w:t>
      </w:r>
      <w:r>
        <w:br w:type="textWrapping"/>
      </w:r>
      <w:r>
        <w:t xml:space="preserve">            value: "341702",</w:t>
      </w:r>
      <w:r>
        <w:br w:type="textWrapping"/>
      </w:r>
      <w:r>
        <w:t xml:space="preserve">            label: "贵池区",</w:t>
      </w:r>
      <w:r>
        <w:br w:type="textWrapping"/>
      </w:r>
      <w:r>
        <w:t xml:space="preserve">          },</w:t>
      </w:r>
      <w:r>
        <w:br w:type="textWrapping"/>
      </w:r>
      <w:r>
        <w:t xml:space="preserve">          {</w:t>
      </w:r>
      <w:r>
        <w:br w:type="textWrapping"/>
      </w:r>
      <w:r>
        <w:t xml:space="preserve">            value: "341721",</w:t>
      </w:r>
      <w:r>
        <w:br w:type="textWrapping"/>
      </w:r>
      <w:r>
        <w:t xml:space="preserve">            label: "东至县",</w:t>
      </w:r>
      <w:r>
        <w:br w:type="textWrapping"/>
      </w:r>
      <w:r>
        <w:t xml:space="preserve">          },</w:t>
      </w:r>
      <w:r>
        <w:br w:type="textWrapping"/>
      </w:r>
      <w:r>
        <w:t xml:space="preserve">          {</w:t>
      </w:r>
      <w:r>
        <w:br w:type="textWrapping"/>
      </w:r>
      <w:r>
        <w:t xml:space="preserve">            value: "341722",</w:t>
      </w:r>
      <w:r>
        <w:br w:type="textWrapping"/>
      </w:r>
      <w:r>
        <w:t xml:space="preserve">            label: "石台县",</w:t>
      </w:r>
      <w:r>
        <w:br w:type="textWrapping"/>
      </w:r>
      <w:r>
        <w:t xml:space="preserve">          },</w:t>
      </w:r>
      <w:r>
        <w:br w:type="textWrapping"/>
      </w:r>
      <w:r>
        <w:t xml:space="preserve">          {</w:t>
      </w:r>
      <w:r>
        <w:br w:type="textWrapping"/>
      </w:r>
      <w:r>
        <w:t xml:space="preserve">            value: "341723",</w:t>
      </w:r>
      <w:r>
        <w:br w:type="textWrapping"/>
      </w:r>
      <w:r>
        <w:t xml:space="preserve">            label: "青阳县",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"3418",</w:t>
      </w:r>
      <w:r>
        <w:br w:type="textWrapping"/>
      </w:r>
      <w:r>
        <w:t xml:space="preserve">        label: "宣城市",</w:t>
      </w:r>
      <w:r>
        <w:br w:type="textWrapping"/>
      </w:r>
      <w:r>
        <w:t xml:space="preserve">        children: [</w:t>
      </w:r>
      <w:r>
        <w:br w:type="textWrapping"/>
      </w:r>
      <w:r>
        <w:t xml:space="preserve">          {</w:t>
      </w:r>
      <w:r>
        <w:br w:type="textWrapping"/>
      </w:r>
      <w:r>
        <w:t xml:space="preserve">            value: "341802",</w:t>
      </w:r>
      <w:r>
        <w:br w:type="textWrapping"/>
      </w:r>
      <w:r>
        <w:t xml:space="preserve">            label: "宣州区",</w:t>
      </w:r>
      <w:r>
        <w:br w:type="textWrapping"/>
      </w:r>
      <w:r>
        <w:t xml:space="preserve">          },</w:t>
      </w:r>
      <w:r>
        <w:br w:type="textWrapping"/>
      </w:r>
      <w:r>
        <w:t xml:space="preserve">          {</w:t>
      </w:r>
      <w:r>
        <w:br w:type="textWrapping"/>
      </w:r>
      <w:r>
        <w:t xml:space="preserve">            value: "341821",</w:t>
      </w:r>
      <w:r>
        <w:br w:type="textWrapping"/>
      </w:r>
      <w:r>
        <w:t xml:space="preserve">            label: "郎溪县",</w:t>
      </w:r>
      <w:r>
        <w:br w:type="textWrapping"/>
      </w:r>
      <w:r>
        <w:t xml:space="preserve">          },</w:t>
      </w:r>
      <w:r>
        <w:br w:type="textWrapping"/>
      </w:r>
      <w:r>
        <w:t xml:space="preserve">          {</w:t>
      </w:r>
      <w:r>
        <w:br w:type="textWrapping"/>
      </w:r>
      <w:r>
        <w:t xml:space="preserve">            value: "341823",</w:t>
      </w:r>
      <w:r>
        <w:br w:type="textWrapping"/>
      </w:r>
      <w:r>
        <w:t xml:space="preserve">            label: "泾县",</w:t>
      </w:r>
      <w:r>
        <w:br w:type="textWrapping"/>
      </w:r>
      <w:r>
        <w:t xml:space="preserve">          },</w:t>
      </w:r>
      <w:r>
        <w:br w:type="textWrapping"/>
      </w:r>
      <w:r>
        <w:t xml:space="preserve">          {</w:t>
      </w:r>
      <w:r>
        <w:br w:type="textWrapping"/>
      </w:r>
      <w:r>
        <w:t xml:space="preserve">            value: "341824",</w:t>
      </w:r>
      <w:r>
        <w:br w:type="textWrapping"/>
      </w:r>
      <w:r>
        <w:t xml:space="preserve">            label: "绩溪县",</w:t>
      </w:r>
      <w:r>
        <w:br w:type="textWrapping"/>
      </w:r>
      <w:r>
        <w:t xml:space="preserve">          },</w:t>
      </w:r>
      <w:r>
        <w:br w:type="textWrapping"/>
      </w:r>
      <w:r>
        <w:t xml:space="preserve">          {</w:t>
      </w:r>
      <w:r>
        <w:br w:type="textWrapping"/>
      </w:r>
      <w:r>
        <w:t xml:space="preserve">            value: "341825",</w:t>
      </w:r>
      <w:r>
        <w:br w:type="textWrapping"/>
      </w:r>
      <w:r>
        <w:t xml:space="preserve">            label: "旌德县",</w:t>
      </w:r>
      <w:r>
        <w:br w:type="textWrapping"/>
      </w:r>
      <w:r>
        <w:t xml:space="preserve">          },</w:t>
      </w:r>
      <w:r>
        <w:br w:type="textWrapping"/>
      </w:r>
      <w:r>
        <w:t xml:space="preserve">          {</w:t>
      </w:r>
      <w:r>
        <w:br w:type="textWrapping"/>
      </w:r>
      <w:r>
        <w:t xml:space="preserve">            value: "341871",</w:t>
      </w:r>
      <w:r>
        <w:br w:type="textWrapping"/>
      </w:r>
      <w:r>
        <w:t xml:space="preserve">            label: "宣城市经济开发区",</w:t>
      </w:r>
      <w:r>
        <w:br w:type="textWrapping"/>
      </w:r>
      <w:r>
        <w:t xml:space="preserve">          },</w:t>
      </w:r>
      <w:r>
        <w:br w:type="textWrapping"/>
      </w:r>
      <w:r>
        <w:t xml:space="preserve">          {</w:t>
      </w:r>
      <w:r>
        <w:br w:type="textWrapping"/>
      </w:r>
      <w:r>
        <w:t xml:space="preserve">            value: "341881",</w:t>
      </w:r>
      <w:r>
        <w:br w:type="textWrapping"/>
      </w:r>
      <w:r>
        <w:t xml:space="preserve">            label: "宁国市",</w:t>
      </w:r>
      <w:r>
        <w:br w:type="textWrapping"/>
      </w:r>
      <w:r>
        <w:t xml:space="preserve">          },</w:t>
      </w:r>
      <w:r>
        <w:br w:type="textWrapping"/>
      </w:r>
      <w:r>
        <w:t xml:space="preserve">          {</w:t>
      </w:r>
      <w:r>
        <w:br w:type="textWrapping"/>
      </w:r>
      <w:r>
        <w:t xml:space="preserve">            value: "341882",</w:t>
      </w:r>
      <w:r>
        <w:br w:type="textWrapping"/>
      </w:r>
      <w:r>
        <w:t xml:space="preserve">            label: "广德市",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"35",</w:t>
      </w:r>
      <w:r>
        <w:br w:type="textWrapping"/>
      </w:r>
      <w:r>
        <w:t xml:space="preserve">    label: "福建省",</w:t>
      </w:r>
      <w:r>
        <w:br w:type="textWrapping"/>
      </w:r>
      <w:r>
        <w:t xml:space="preserve">    children: [</w:t>
      </w:r>
      <w:r>
        <w:br w:type="textWrapping"/>
      </w:r>
      <w:r>
        <w:t xml:space="preserve">      {</w:t>
      </w:r>
      <w:r>
        <w:br w:type="textWrapping"/>
      </w:r>
      <w:r>
        <w:t xml:space="preserve">        value: "3501",</w:t>
      </w:r>
      <w:r>
        <w:br w:type="textWrapping"/>
      </w:r>
      <w:r>
        <w:t xml:space="preserve">        label: "福州市",</w:t>
      </w:r>
      <w:r>
        <w:br w:type="textWrapping"/>
      </w:r>
      <w:r>
        <w:t xml:space="preserve">        children: [</w:t>
      </w:r>
      <w:r>
        <w:br w:type="textWrapping"/>
      </w:r>
      <w:r>
        <w:t xml:space="preserve">          {</w:t>
      </w:r>
      <w:r>
        <w:br w:type="textWrapping"/>
      </w:r>
      <w:r>
        <w:t xml:space="preserve">            value: "350102",</w:t>
      </w:r>
      <w:r>
        <w:br w:type="textWrapping"/>
      </w:r>
      <w:r>
        <w:t xml:space="preserve">            label: "鼓楼区",</w:t>
      </w:r>
      <w:r>
        <w:br w:type="textWrapping"/>
      </w:r>
      <w:r>
        <w:t xml:space="preserve">          },</w:t>
      </w:r>
      <w:r>
        <w:br w:type="textWrapping"/>
      </w:r>
      <w:r>
        <w:t xml:space="preserve">          {</w:t>
      </w:r>
      <w:r>
        <w:br w:type="textWrapping"/>
      </w:r>
      <w:r>
        <w:t xml:space="preserve">            value: "350103",</w:t>
      </w:r>
      <w:r>
        <w:br w:type="textWrapping"/>
      </w:r>
      <w:r>
        <w:t xml:space="preserve">            label: "台江区",</w:t>
      </w:r>
      <w:r>
        <w:br w:type="textWrapping"/>
      </w:r>
      <w:r>
        <w:t xml:space="preserve">          },</w:t>
      </w:r>
      <w:r>
        <w:br w:type="textWrapping"/>
      </w:r>
      <w:r>
        <w:t xml:space="preserve">          {</w:t>
      </w:r>
      <w:r>
        <w:br w:type="textWrapping"/>
      </w:r>
      <w:r>
        <w:t xml:space="preserve">            value: "350104",</w:t>
      </w:r>
      <w:r>
        <w:br w:type="textWrapping"/>
      </w:r>
      <w:r>
        <w:t xml:space="preserve">            label: "仓山区",</w:t>
      </w:r>
      <w:r>
        <w:br w:type="textWrapping"/>
      </w:r>
      <w:r>
        <w:t xml:space="preserve">          },</w:t>
      </w:r>
      <w:r>
        <w:br w:type="textWrapping"/>
      </w:r>
      <w:r>
        <w:t xml:space="preserve">          {</w:t>
      </w:r>
      <w:r>
        <w:br w:type="textWrapping"/>
      </w:r>
      <w:r>
        <w:t xml:space="preserve">            value: "350105",</w:t>
      </w:r>
      <w:r>
        <w:br w:type="textWrapping"/>
      </w:r>
      <w:r>
        <w:t xml:space="preserve">            label: "马尾区",</w:t>
      </w:r>
      <w:r>
        <w:br w:type="textWrapping"/>
      </w:r>
      <w:r>
        <w:t xml:space="preserve">          },</w:t>
      </w:r>
      <w:r>
        <w:br w:type="textWrapping"/>
      </w:r>
      <w:r>
        <w:t xml:space="preserve">          {</w:t>
      </w:r>
      <w:r>
        <w:br w:type="textWrapping"/>
      </w:r>
      <w:r>
        <w:t xml:space="preserve">            value: "350111",</w:t>
      </w:r>
      <w:r>
        <w:br w:type="textWrapping"/>
      </w:r>
      <w:r>
        <w:t xml:space="preserve">            label: "晋安区",</w:t>
      </w:r>
      <w:r>
        <w:br w:type="textWrapping"/>
      </w:r>
      <w:r>
        <w:t xml:space="preserve">          },</w:t>
      </w:r>
      <w:r>
        <w:br w:type="textWrapping"/>
      </w:r>
      <w:r>
        <w:t xml:space="preserve">          {</w:t>
      </w:r>
      <w:r>
        <w:br w:type="textWrapping"/>
      </w:r>
      <w:r>
        <w:t xml:space="preserve">            value: "350112",</w:t>
      </w:r>
      <w:r>
        <w:br w:type="textWrapping"/>
      </w:r>
      <w:r>
        <w:t xml:space="preserve">            label: "长乐区",</w:t>
      </w:r>
      <w:r>
        <w:br w:type="textWrapping"/>
      </w:r>
      <w:r>
        <w:t xml:space="preserve">          },</w:t>
      </w:r>
      <w:r>
        <w:br w:type="textWrapping"/>
      </w:r>
      <w:r>
        <w:t xml:space="preserve">          {</w:t>
      </w:r>
      <w:r>
        <w:br w:type="textWrapping"/>
      </w:r>
      <w:r>
        <w:t xml:space="preserve">            value: "350121",</w:t>
      </w:r>
      <w:r>
        <w:br w:type="textWrapping"/>
      </w:r>
      <w:r>
        <w:t xml:space="preserve">            label: "闽侯县",</w:t>
      </w:r>
      <w:r>
        <w:br w:type="textWrapping"/>
      </w:r>
      <w:r>
        <w:t xml:space="preserve">          },</w:t>
      </w:r>
      <w:r>
        <w:br w:type="textWrapping"/>
      </w:r>
      <w:r>
        <w:t xml:space="preserve">          {</w:t>
      </w:r>
      <w:r>
        <w:br w:type="textWrapping"/>
      </w:r>
      <w:r>
        <w:t xml:space="preserve">            value: "350122",</w:t>
      </w:r>
      <w:r>
        <w:br w:type="textWrapping"/>
      </w:r>
      <w:r>
        <w:t xml:space="preserve">            label: "连江县",</w:t>
      </w:r>
      <w:r>
        <w:br w:type="textWrapping"/>
      </w:r>
      <w:r>
        <w:t xml:space="preserve">          },</w:t>
      </w:r>
      <w:r>
        <w:br w:type="textWrapping"/>
      </w:r>
      <w:r>
        <w:t xml:space="preserve">          {</w:t>
      </w:r>
      <w:r>
        <w:br w:type="textWrapping"/>
      </w:r>
      <w:r>
        <w:t xml:space="preserve">            value: "350123",</w:t>
      </w:r>
      <w:r>
        <w:br w:type="textWrapping"/>
      </w:r>
      <w:r>
        <w:t xml:space="preserve">            label: "罗源县",</w:t>
      </w:r>
      <w:r>
        <w:br w:type="textWrapping"/>
      </w:r>
      <w:r>
        <w:t xml:space="preserve">          },</w:t>
      </w:r>
      <w:r>
        <w:br w:type="textWrapping"/>
      </w:r>
      <w:r>
        <w:t xml:space="preserve">          {</w:t>
      </w:r>
      <w:r>
        <w:br w:type="textWrapping"/>
      </w:r>
      <w:r>
        <w:t xml:space="preserve">            value: "350124",</w:t>
      </w:r>
      <w:r>
        <w:br w:type="textWrapping"/>
      </w:r>
      <w:r>
        <w:t xml:space="preserve">            label: "闽清县",</w:t>
      </w:r>
      <w:r>
        <w:br w:type="textWrapping"/>
      </w:r>
      <w:r>
        <w:t xml:space="preserve">          },</w:t>
      </w:r>
      <w:r>
        <w:br w:type="textWrapping"/>
      </w:r>
      <w:r>
        <w:t xml:space="preserve">          {</w:t>
      </w:r>
      <w:r>
        <w:br w:type="textWrapping"/>
      </w:r>
      <w:r>
        <w:t xml:space="preserve">            value: "350125",</w:t>
      </w:r>
      <w:r>
        <w:br w:type="textWrapping"/>
      </w:r>
      <w:r>
        <w:t xml:space="preserve">            label: "永泰县",</w:t>
      </w:r>
      <w:r>
        <w:br w:type="textWrapping"/>
      </w:r>
      <w:r>
        <w:t xml:space="preserve">          },</w:t>
      </w:r>
      <w:r>
        <w:br w:type="textWrapping"/>
      </w:r>
      <w:r>
        <w:t xml:space="preserve">          {</w:t>
      </w:r>
      <w:r>
        <w:br w:type="textWrapping"/>
      </w:r>
      <w:r>
        <w:t xml:space="preserve">            value: "350128",</w:t>
      </w:r>
      <w:r>
        <w:br w:type="textWrapping"/>
      </w:r>
      <w:r>
        <w:t xml:space="preserve">            label: "平潭县",</w:t>
      </w:r>
      <w:r>
        <w:br w:type="textWrapping"/>
      </w:r>
      <w:r>
        <w:t xml:space="preserve">          },</w:t>
      </w:r>
      <w:r>
        <w:br w:type="textWrapping"/>
      </w:r>
      <w:r>
        <w:t xml:space="preserve">          {</w:t>
      </w:r>
      <w:r>
        <w:br w:type="textWrapping"/>
      </w:r>
      <w:r>
        <w:t xml:space="preserve">            value: "350181",</w:t>
      </w:r>
      <w:r>
        <w:br w:type="textWrapping"/>
      </w:r>
      <w:r>
        <w:t xml:space="preserve">            label: "福清市",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"3502",</w:t>
      </w:r>
      <w:r>
        <w:br w:type="textWrapping"/>
      </w:r>
      <w:r>
        <w:t xml:space="preserve">        label: "厦门市",</w:t>
      </w:r>
      <w:r>
        <w:br w:type="textWrapping"/>
      </w:r>
      <w:r>
        <w:t xml:space="preserve">        children: [</w:t>
      </w:r>
      <w:r>
        <w:br w:type="textWrapping"/>
      </w:r>
      <w:r>
        <w:t xml:space="preserve">          {</w:t>
      </w:r>
      <w:r>
        <w:br w:type="textWrapping"/>
      </w:r>
      <w:r>
        <w:t xml:space="preserve">            value: "350203",</w:t>
      </w:r>
      <w:r>
        <w:br w:type="textWrapping"/>
      </w:r>
      <w:r>
        <w:t xml:space="preserve">            label: "思明区",</w:t>
      </w:r>
      <w:r>
        <w:br w:type="textWrapping"/>
      </w:r>
      <w:r>
        <w:t xml:space="preserve">          },</w:t>
      </w:r>
      <w:r>
        <w:br w:type="textWrapping"/>
      </w:r>
      <w:r>
        <w:t xml:space="preserve">          {</w:t>
      </w:r>
      <w:r>
        <w:br w:type="textWrapping"/>
      </w:r>
      <w:r>
        <w:t xml:space="preserve">            value: "350205",</w:t>
      </w:r>
      <w:r>
        <w:br w:type="textWrapping"/>
      </w:r>
      <w:r>
        <w:t xml:space="preserve">            label: "海沧区",</w:t>
      </w:r>
      <w:r>
        <w:br w:type="textWrapping"/>
      </w:r>
      <w:r>
        <w:t xml:space="preserve">          },</w:t>
      </w:r>
      <w:r>
        <w:br w:type="textWrapping"/>
      </w:r>
      <w:r>
        <w:t xml:space="preserve">          {</w:t>
      </w:r>
      <w:r>
        <w:br w:type="textWrapping"/>
      </w:r>
      <w:r>
        <w:t xml:space="preserve">            value: "350206",</w:t>
      </w:r>
      <w:r>
        <w:br w:type="textWrapping"/>
      </w:r>
      <w:r>
        <w:t xml:space="preserve">            label: "湖里区",</w:t>
      </w:r>
      <w:r>
        <w:br w:type="textWrapping"/>
      </w:r>
      <w:r>
        <w:t xml:space="preserve">          },</w:t>
      </w:r>
      <w:r>
        <w:br w:type="textWrapping"/>
      </w:r>
      <w:r>
        <w:t xml:space="preserve">          {</w:t>
      </w:r>
      <w:r>
        <w:br w:type="textWrapping"/>
      </w:r>
      <w:r>
        <w:t xml:space="preserve">            value: "350211",</w:t>
      </w:r>
      <w:r>
        <w:br w:type="textWrapping"/>
      </w:r>
      <w:r>
        <w:t xml:space="preserve">            label: "集美区",</w:t>
      </w:r>
      <w:r>
        <w:br w:type="textWrapping"/>
      </w:r>
      <w:r>
        <w:t xml:space="preserve">          },</w:t>
      </w:r>
      <w:r>
        <w:br w:type="textWrapping"/>
      </w:r>
      <w:r>
        <w:t xml:space="preserve">          {</w:t>
      </w:r>
      <w:r>
        <w:br w:type="textWrapping"/>
      </w:r>
      <w:r>
        <w:t xml:space="preserve">            value: "350212",</w:t>
      </w:r>
      <w:r>
        <w:br w:type="textWrapping"/>
      </w:r>
      <w:r>
        <w:t xml:space="preserve">            label: "同安区",</w:t>
      </w:r>
      <w:r>
        <w:br w:type="textWrapping"/>
      </w:r>
      <w:r>
        <w:t xml:space="preserve">          },</w:t>
      </w:r>
      <w:r>
        <w:br w:type="textWrapping"/>
      </w:r>
      <w:r>
        <w:t xml:space="preserve">          {</w:t>
      </w:r>
      <w:r>
        <w:br w:type="textWrapping"/>
      </w:r>
      <w:r>
        <w:t xml:space="preserve">            value: "350213",</w:t>
      </w:r>
      <w:r>
        <w:br w:type="textWrapping"/>
      </w:r>
      <w:r>
        <w:t xml:space="preserve">            label: "翔安区",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"3503",</w:t>
      </w:r>
      <w:r>
        <w:br w:type="textWrapping"/>
      </w:r>
      <w:r>
        <w:t xml:space="preserve">        label: "莆田市",</w:t>
      </w:r>
      <w:r>
        <w:br w:type="textWrapping"/>
      </w:r>
      <w:r>
        <w:t xml:space="preserve">        children: [</w:t>
      </w:r>
      <w:r>
        <w:br w:type="textWrapping"/>
      </w:r>
      <w:r>
        <w:t xml:space="preserve">          {</w:t>
      </w:r>
      <w:r>
        <w:br w:type="textWrapping"/>
      </w:r>
      <w:r>
        <w:t xml:space="preserve">            value: "350302",</w:t>
      </w:r>
      <w:r>
        <w:br w:type="textWrapping"/>
      </w:r>
      <w:r>
        <w:t xml:space="preserve">            label: "城厢区",</w:t>
      </w:r>
      <w:r>
        <w:br w:type="textWrapping"/>
      </w:r>
      <w:r>
        <w:t xml:space="preserve">          },</w:t>
      </w:r>
      <w:r>
        <w:br w:type="textWrapping"/>
      </w:r>
      <w:r>
        <w:t xml:space="preserve">          {</w:t>
      </w:r>
      <w:r>
        <w:br w:type="textWrapping"/>
      </w:r>
      <w:r>
        <w:t xml:space="preserve">            value: "350303",</w:t>
      </w:r>
      <w:r>
        <w:br w:type="textWrapping"/>
      </w:r>
      <w:r>
        <w:t xml:space="preserve">            label: "涵江区",</w:t>
      </w:r>
      <w:r>
        <w:br w:type="textWrapping"/>
      </w:r>
      <w:r>
        <w:t xml:space="preserve">          },</w:t>
      </w:r>
      <w:r>
        <w:br w:type="textWrapping"/>
      </w:r>
      <w:r>
        <w:t xml:space="preserve">          {</w:t>
      </w:r>
      <w:r>
        <w:br w:type="textWrapping"/>
      </w:r>
      <w:r>
        <w:t xml:space="preserve">            value: "350304",</w:t>
      </w:r>
      <w:r>
        <w:br w:type="textWrapping"/>
      </w:r>
      <w:r>
        <w:t xml:space="preserve">            label: "荔城区",</w:t>
      </w:r>
      <w:r>
        <w:br w:type="textWrapping"/>
      </w:r>
      <w:r>
        <w:t xml:space="preserve">          },</w:t>
      </w:r>
      <w:r>
        <w:br w:type="textWrapping"/>
      </w:r>
      <w:r>
        <w:t xml:space="preserve">          {</w:t>
      </w:r>
      <w:r>
        <w:br w:type="textWrapping"/>
      </w:r>
      <w:r>
        <w:t xml:space="preserve">            value: "350305",</w:t>
      </w:r>
      <w:r>
        <w:br w:type="textWrapping"/>
      </w:r>
      <w:r>
        <w:t xml:space="preserve">            label: "秀屿区",</w:t>
      </w:r>
      <w:r>
        <w:br w:type="textWrapping"/>
      </w:r>
      <w:r>
        <w:t xml:space="preserve">          },</w:t>
      </w:r>
      <w:r>
        <w:br w:type="textWrapping"/>
      </w:r>
      <w:r>
        <w:t xml:space="preserve">          {</w:t>
      </w:r>
      <w:r>
        <w:br w:type="textWrapping"/>
      </w:r>
      <w:r>
        <w:t xml:space="preserve">            value: "350322",</w:t>
      </w:r>
      <w:r>
        <w:br w:type="textWrapping"/>
      </w:r>
      <w:r>
        <w:t xml:space="preserve">            label: "仙游县",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"3504",</w:t>
      </w:r>
      <w:r>
        <w:br w:type="textWrapping"/>
      </w:r>
      <w:r>
        <w:t xml:space="preserve">        label: "三明市",</w:t>
      </w:r>
      <w:r>
        <w:br w:type="textWrapping"/>
      </w:r>
      <w:r>
        <w:t xml:space="preserve">        children: [</w:t>
      </w:r>
      <w:r>
        <w:br w:type="textWrapping"/>
      </w:r>
      <w:r>
        <w:t xml:space="preserve">          {</w:t>
      </w:r>
      <w:r>
        <w:br w:type="textWrapping"/>
      </w:r>
      <w:r>
        <w:t xml:space="preserve">            value: "350402",</w:t>
      </w:r>
      <w:r>
        <w:br w:type="textWrapping"/>
      </w:r>
      <w:r>
        <w:t xml:space="preserve">            label: "梅列区",</w:t>
      </w:r>
      <w:r>
        <w:br w:type="textWrapping"/>
      </w:r>
      <w:r>
        <w:t xml:space="preserve">          },</w:t>
      </w:r>
      <w:r>
        <w:br w:type="textWrapping"/>
      </w:r>
      <w:r>
        <w:t xml:space="preserve">          {</w:t>
      </w:r>
      <w:r>
        <w:br w:type="textWrapping"/>
      </w:r>
      <w:r>
        <w:t xml:space="preserve">            value: "350403",</w:t>
      </w:r>
      <w:r>
        <w:br w:type="textWrapping"/>
      </w:r>
      <w:r>
        <w:t xml:space="preserve">            label: "三元区",</w:t>
      </w:r>
      <w:r>
        <w:br w:type="textWrapping"/>
      </w:r>
      <w:r>
        <w:t xml:space="preserve">          },</w:t>
      </w:r>
      <w:r>
        <w:br w:type="textWrapping"/>
      </w:r>
      <w:r>
        <w:t xml:space="preserve">          {</w:t>
      </w:r>
      <w:r>
        <w:br w:type="textWrapping"/>
      </w:r>
      <w:r>
        <w:t xml:space="preserve">            value: "350421",</w:t>
      </w:r>
      <w:r>
        <w:br w:type="textWrapping"/>
      </w:r>
      <w:r>
        <w:t xml:space="preserve">            label: "明溪县",</w:t>
      </w:r>
      <w:r>
        <w:br w:type="textWrapping"/>
      </w:r>
      <w:r>
        <w:t xml:space="preserve">          },</w:t>
      </w:r>
      <w:r>
        <w:br w:type="textWrapping"/>
      </w:r>
      <w:r>
        <w:t xml:space="preserve">          {</w:t>
      </w:r>
      <w:r>
        <w:br w:type="textWrapping"/>
      </w:r>
      <w:r>
        <w:t xml:space="preserve">            value: "350423",</w:t>
      </w:r>
      <w:r>
        <w:br w:type="textWrapping"/>
      </w:r>
      <w:r>
        <w:t xml:space="preserve">            label: "清流县",</w:t>
      </w:r>
      <w:r>
        <w:br w:type="textWrapping"/>
      </w:r>
      <w:r>
        <w:t xml:space="preserve">          },</w:t>
      </w:r>
      <w:r>
        <w:br w:type="textWrapping"/>
      </w:r>
      <w:r>
        <w:t xml:space="preserve">          {</w:t>
      </w:r>
      <w:r>
        <w:br w:type="textWrapping"/>
      </w:r>
      <w:r>
        <w:t xml:space="preserve">            value: "350424",</w:t>
      </w:r>
      <w:r>
        <w:br w:type="textWrapping"/>
      </w:r>
      <w:r>
        <w:t xml:space="preserve">            label: "宁化县",</w:t>
      </w:r>
      <w:r>
        <w:br w:type="textWrapping"/>
      </w:r>
      <w:r>
        <w:t xml:space="preserve">          },</w:t>
      </w:r>
      <w:r>
        <w:br w:type="textWrapping"/>
      </w:r>
      <w:r>
        <w:t xml:space="preserve">          {</w:t>
      </w:r>
      <w:r>
        <w:br w:type="textWrapping"/>
      </w:r>
      <w:r>
        <w:t xml:space="preserve">            value: "350425",</w:t>
      </w:r>
      <w:r>
        <w:br w:type="textWrapping"/>
      </w:r>
      <w:r>
        <w:t xml:space="preserve">            label: "大田县",</w:t>
      </w:r>
      <w:r>
        <w:br w:type="textWrapping"/>
      </w:r>
      <w:r>
        <w:t xml:space="preserve">          },</w:t>
      </w:r>
      <w:r>
        <w:br w:type="textWrapping"/>
      </w:r>
      <w:r>
        <w:t xml:space="preserve">          {</w:t>
      </w:r>
      <w:r>
        <w:br w:type="textWrapping"/>
      </w:r>
      <w:r>
        <w:t xml:space="preserve">            value: "350426",</w:t>
      </w:r>
      <w:r>
        <w:br w:type="textWrapping"/>
      </w:r>
      <w:r>
        <w:t xml:space="preserve">            label: "尤溪县",</w:t>
      </w:r>
      <w:r>
        <w:br w:type="textWrapping"/>
      </w:r>
      <w:r>
        <w:t xml:space="preserve">          },</w:t>
      </w:r>
      <w:r>
        <w:br w:type="textWrapping"/>
      </w:r>
      <w:r>
        <w:t xml:space="preserve">          {</w:t>
      </w:r>
      <w:r>
        <w:br w:type="textWrapping"/>
      </w:r>
      <w:r>
        <w:t xml:space="preserve">            value: "350427",</w:t>
      </w:r>
      <w:r>
        <w:br w:type="textWrapping"/>
      </w:r>
      <w:r>
        <w:t xml:space="preserve">            label: "沙县",</w:t>
      </w:r>
      <w:r>
        <w:br w:type="textWrapping"/>
      </w:r>
      <w:r>
        <w:t xml:space="preserve">          },</w:t>
      </w:r>
      <w:r>
        <w:br w:type="textWrapping"/>
      </w:r>
      <w:r>
        <w:t xml:space="preserve">          {</w:t>
      </w:r>
      <w:r>
        <w:br w:type="textWrapping"/>
      </w:r>
      <w:r>
        <w:t xml:space="preserve">            value: "350428",</w:t>
      </w:r>
      <w:r>
        <w:br w:type="textWrapping"/>
      </w:r>
      <w:r>
        <w:t xml:space="preserve">            label: "将乐县",</w:t>
      </w:r>
      <w:r>
        <w:br w:type="textWrapping"/>
      </w:r>
      <w:r>
        <w:t xml:space="preserve">          },</w:t>
      </w:r>
      <w:r>
        <w:br w:type="textWrapping"/>
      </w:r>
      <w:r>
        <w:t xml:space="preserve">          {</w:t>
      </w:r>
      <w:r>
        <w:br w:type="textWrapping"/>
      </w:r>
      <w:r>
        <w:t xml:space="preserve">            value: "350429",</w:t>
      </w:r>
      <w:r>
        <w:br w:type="textWrapping"/>
      </w:r>
      <w:r>
        <w:t xml:space="preserve">            label: "泰宁县",</w:t>
      </w:r>
      <w:r>
        <w:br w:type="textWrapping"/>
      </w:r>
      <w:r>
        <w:t xml:space="preserve">          },</w:t>
      </w:r>
      <w:r>
        <w:br w:type="textWrapping"/>
      </w:r>
      <w:r>
        <w:t xml:space="preserve">          {</w:t>
      </w:r>
      <w:r>
        <w:br w:type="textWrapping"/>
      </w:r>
      <w:r>
        <w:t xml:space="preserve">            value: "350430",</w:t>
      </w:r>
      <w:r>
        <w:br w:type="textWrapping"/>
      </w:r>
      <w:r>
        <w:t xml:space="preserve">            label: "建宁县",</w:t>
      </w:r>
      <w:r>
        <w:br w:type="textWrapping"/>
      </w:r>
      <w:r>
        <w:t xml:space="preserve">          },</w:t>
      </w:r>
      <w:r>
        <w:br w:type="textWrapping"/>
      </w:r>
      <w:r>
        <w:t xml:space="preserve">          {</w:t>
      </w:r>
      <w:r>
        <w:br w:type="textWrapping"/>
      </w:r>
      <w:r>
        <w:t xml:space="preserve">            value: "350481",</w:t>
      </w:r>
      <w:r>
        <w:br w:type="textWrapping"/>
      </w:r>
      <w:r>
        <w:t xml:space="preserve">            label: "永安市",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"3505",</w:t>
      </w:r>
      <w:r>
        <w:br w:type="textWrapping"/>
      </w:r>
      <w:r>
        <w:t xml:space="preserve">        label: "泉州市",</w:t>
      </w:r>
      <w:r>
        <w:br w:type="textWrapping"/>
      </w:r>
      <w:r>
        <w:t xml:space="preserve">        children: [</w:t>
      </w:r>
      <w:r>
        <w:br w:type="textWrapping"/>
      </w:r>
      <w:r>
        <w:t xml:space="preserve">          {</w:t>
      </w:r>
      <w:r>
        <w:br w:type="textWrapping"/>
      </w:r>
      <w:r>
        <w:t xml:space="preserve">            value: "350502",</w:t>
      </w:r>
      <w:r>
        <w:br w:type="textWrapping"/>
      </w:r>
      <w:r>
        <w:t xml:space="preserve">            label: "鲤城区",</w:t>
      </w:r>
      <w:r>
        <w:br w:type="textWrapping"/>
      </w:r>
      <w:r>
        <w:t xml:space="preserve">          },</w:t>
      </w:r>
      <w:r>
        <w:br w:type="textWrapping"/>
      </w:r>
      <w:r>
        <w:t xml:space="preserve">          {</w:t>
      </w:r>
      <w:r>
        <w:br w:type="textWrapping"/>
      </w:r>
      <w:r>
        <w:t xml:space="preserve">            value: "350503",</w:t>
      </w:r>
      <w:r>
        <w:br w:type="textWrapping"/>
      </w:r>
      <w:r>
        <w:t xml:space="preserve">            label: "丰泽区",</w:t>
      </w:r>
      <w:r>
        <w:br w:type="textWrapping"/>
      </w:r>
      <w:r>
        <w:t xml:space="preserve">          },</w:t>
      </w:r>
      <w:r>
        <w:br w:type="textWrapping"/>
      </w:r>
      <w:r>
        <w:t xml:space="preserve">          {</w:t>
      </w:r>
      <w:r>
        <w:br w:type="textWrapping"/>
      </w:r>
      <w:r>
        <w:t xml:space="preserve">            value: "350504",</w:t>
      </w:r>
      <w:r>
        <w:br w:type="textWrapping"/>
      </w:r>
      <w:r>
        <w:t xml:space="preserve">            label: "洛江区",</w:t>
      </w:r>
      <w:r>
        <w:br w:type="textWrapping"/>
      </w:r>
      <w:r>
        <w:t xml:space="preserve">          },</w:t>
      </w:r>
      <w:r>
        <w:br w:type="textWrapping"/>
      </w:r>
      <w:r>
        <w:t xml:space="preserve">          {</w:t>
      </w:r>
      <w:r>
        <w:br w:type="textWrapping"/>
      </w:r>
      <w:r>
        <w:t xml:space="preserve">            value: "350505",</w:t>
      </w:r>
      <w:r>
        <w:br w:type="textWrapping"/>
      </w:r>
      <w:r>
        <w:t xml:space="preserve">            label: "泉港区",</w:t>
      </w:r>
      <w:r>
        <w:br w:type="textWrapping"/>
      </w:r>
      <w:r>
        <w:t xml:space="preserve">          },</w:t>
      </w:r>
      <w:r>
        <w:br w:type="textWrapping"/>
      </w:r>
      <w:r>
        <w:t xml:space="preserve">          {</w:t>
      </w:r>
      <w:r>
        <w:br w:type="textWrapping"/>
      </w:r>
      <w:r>
        <w:t xml:space="preserve">            value: "350521",</w:t>
      </w:r>
      <w:r>
        <w:br w:type="textWrapping"/>
      </w:r>
      <w:r>
        <w:t xml:space="preserve">            label: "惠安县",</w:t>
      </w:r>
      <w:r>
        <w:br w:type="textWrapping"/>
      </w:r>
      <w:r>
        <w:t xml:space="preserve">          },</w:t>
      </w:r>
      <w:r>
        <w:br w:type="textWrapping"/>
      </w:r>
      <w:r>
        <w:t xml:space="preserve">          {</w:t>
      </w:r>
      <w:r>
        <w:br w:type="textWrapping"/>
      </w:r>
      <w:r>
        <w:t xml:space="preserve">            value: "350524",</w:t>
      </w:r>
      <w:r>
        <w:br w:type="textWrapping"/>
      </w:r>
      <w:r>
        <w:t xml:space="preserve">            label: "安溪县",</w:t>
      </w:r>
      <w:r>
        <w:br w:type="textWrapping"/>
      </w:r>
      <w:r>
        <w:t xml:space="preserve">          },</w:t>
      </w:r>
      <w:r>
        <w:br w:type="textWrapping"/>
      </w:r>
      <w:r>
        <w:t xml:space="preserve">          {</w:t>
      </w:r>
      <w:r>
        <w:br w:type="textWrapping"/>
      </w:r>
      <w:r>
        <w:t xml:space="preserve">            value: "350525",</w:t>
      </w:r>
      <w:r>
        <w:br w:type="textWrapping"/>
      </w:r>
      <w:r>
        <w:t xml:space="preserve">            label: "永春县",</w:t>
      </w:r>
      <w:r>
        <w:br w:type="textWrapping"/>
      </w:r>
      <w:r>
        <w:t xml:space="preserve">          },</w:t>
      </w:r>
      <w:r>
        <w:br w:type="textWrapping"/>
      </w:r>
      <w:r>
        <w:t xml:space="preserve">          {</w:t>
      </w:r>
      <w:r>
        <w:br w:type="textWrapping"/>
      </w:r>
      <w:r>
        <w:t xml:space="preserve">            value: "350526",</w:t>
      </w:r>
      <w:r>
        <w:br w:type="textWrapping"/>
      </w:r>
      <w:r>
        <w:t xml:space="preserve">            label: "德化县",</w:t>
      </w:r>
      <w:r>
        <w:br w:type="textWrapping"/>
      </w:r>
      <w:r>
        <w:t xml:space="preserve">          },</w:t>
      </w:r>
      <w:r>
        <w:br w:type="textWrapping"/>
      </w:r>
      <w:r>
        <w:t xml:space="preserve">          {</w:t>
      </w:r>
      <w:r>
        <w:br w:type="textWrapping"/>
      </w:r>
      <w:r>
        <w:t xml:space="preserve">            value: "350527",</w:t>
      </w:r>
      <w:r>
        <w:br w:type="textWrapping"/>
      </w:r>
      <w:r>
        <w:t xml:space="preserve">            label: "金门县",</w:t>
      </w:r>
      <w:r>
        <w:br w:type="textWrapping"/>
      </w:r>
      <w:r>
        <w:t xml:space="preserve">          },</w:t>
      </w:r>
      <w:r>
        <w:br w:type="textWrapping"/>
      </w:r>
      <w:r>
        <w:t xml:space="preserve">          {</w:t>
      </w:r>
      <w:r>
        <w:br w:type="textWrapping"/>
      </w:r>
      <w:r>
        <w:t xml:space="preserve">            value: "350581",</w:t>
      </w:r>
      <w:r>
        <w:br w:type="textWrapping"/>
      </w:r>
      <w:r>
        <w:t xml:space="preserve">            label: "石狮市",</w:t>
      </w:r>
      <w:r>
        <w:br w:type="textWrapping"/>
      </w:r>
      <w:r>
        <w:t xml:space="preserve">          },</w:t>
      </w:r>
      <w:r>
        <w:br w:type="textWrapping"/>
      </w:r>
      <w:r>
        <w:t xml:space="preserve">          {</w:t>
      </w:r>
      <w:r>
        <w:br w:type="textWrapping"/>
      </w:r>
      <w:r>
        <w:t xml:space="preserve">            value: "350582",</w:t>
      </w:r>
      <w:r>
        <w:br w:type="textWrapping"/>
      </w:r>
      <w:r>
        <w:t xml:space="preserve">            label: "晋江市",</w:t>
      </w:r>
      <w:r>
        <w:br w:type="textWrapping"/>
      </w:r>
      <w:r>
        <w:t xml:space="preserve">          },</w:t>
      </w:r>
      <w:r>
        <w:br w:type="textWrapping"/>
      </w:r>
      <w:r>
        <w:t xml:space="preserve">          {</w:t>
      </w:r>
      <w:r>
        <w:br w:type="textWrapping"/>
      </w:r>
      <w:r>
        <w:t xml:space="preserve">            value: "350583",</w:t>
      </w:r>
      <w:r>
        <w:br w:type="textWrapping"/>
      </w:r>
      <w:r>
        <w:t xml:space="preserve">            label: "南安市",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"3506",</w:t>
      </w:r>
      <w:r>
        <w:br w:type="textWrapping"/>
      </w:r>
      <w:r>
        <w:t xml:space="preserve">        label: "漳州市",</w:t>
      </w:r>
      <w:r>
        <w:br w:type="textWrapping"/>
      </w:r>
      <w:r>
        <w:t xml:space="preserve">        children: [</w:t>
      </w:r>
      <w:r>
        <w:br w:type="textWrapping"/>
      </w:r>
      <w:r>
        <w:t xml:space="preserve">          {</w:t>
      </w:r>
      <w:r>
        <w:br w:type="textWrapping"/>
      </w:r>
      <w:r>
        <w:t xml:space="preserve">            value: "350602",</w:t>
      </w:r>
      <w:r>
        <w:br w:type="textWrapping"/>
      </w:r>
      <w:r>
        <w:t xml:space="preserve">            label: "芗城区",</w:t>
      </w:r>
      <w:r>
        <w:br w:type="textWrapping"/>
      </w:r>
      <w:r>
        <w:t xml:space="preserve">          },</w:t>
      </w:r>
      <w:r>
        <w:br w:type="textWrapping"/>
      </w:r>
      <w:r>
        <w:t xml:space="preserve">          {</w:t>
      </w:r>
      <w:r>
        <w:br w:type="textWrapping"/>
      </w:r>
      <w:r>
        <w:t xml:space="preserve">            value: "350603",</w:t>
      </w:r>
      <w:r>
        <w:br w:type="textWrapping"/>
      </w:r>
      <w:r>
        <w:t xml:space="preserve">            label: "龙文区",</w:t>
      </w:r>
      <w:r>
        <w:br w:type="textWrapping"/>
      </w:r>
      <w:r>
        <w:t xml:space="preserve">          },</w:t>
      </w:r>
      <w:r>
        <w:br w:type="textWrapping"/>
      </w:r>
      <w:r>
        <w:t xml:space="preserve">          {</w:t>
      </w:r>
      <w:r>
        <w:br w:type="textWrapping"/>
      </w:r>
      <w:r>
        <w:t xml:space="preserve">            value: "350622",</w:t>
      </w:r>
      <w:r>
        <w:br w:type="textWrapping"/>
      </w:r>
      <w:r>
        <w:t xml:space="preserve">            label: "云霄县",</w:t>
      </w:r>
      <w:r>
        <w:br w:type="textWrapping"/>
      </w:r>
      <w:r>
        <w:t xml:space="preserve">          },</w:t>
      </w:r>
      <w:r>
        <w:br w:type="textWrapping"/>
      </w:r>
      <w:r>
        <w:t xml:space="preserve">          {</w:t>
      </w:r>
      <w:r>
        <w:br w:type="textWrapping"/>
      </w:r>
      <w:r>
        <w:t xml:space="preserve">            value: "350623",</w:t>
      </w:r>
      <w:r>
        <w:br w:type="textWrapping"/>
      </w:r>
      <w:r>
        <w:t xml:space="preserve">            label: "漳浦县",</w:t>
      </w:r>
      <w:r>
        <w:br w:type="textWrapping"/>
      </w:r>
      <w:r>
        <w:t xml:space="preserve">          },</w:t>
      </w:r>
      <w:r>
        <w:br w:type="textWrapping"/>
      </w:r>
      <w:r>
        <w:t xml:space="preserve">          {</w:t>
      </w:r>
      <w:r>
        <w:br w:type="textWrapping"/>
      </w:r>
      <w:r>
        <w:t xml:space="preserve">            value: "350624",</w:t>
      </w:r>
      <w:r>
        <w:br w:type="textWrapping"/>
      </w:r>
      <w:r>
        <w:t xml:space="preserve">            label: "诏安县",</w:t>
      </w:r>
      <w:r>
        <w:br w:type="textWrapping"/>
      </w:r>
      <w:r>
        <w:t xml:space="preserve">          },</w:t>
      </w:r>
      <w:r>
        <w:br w:type="textWrapping"/>
      </w:r>
      <w:r>
        <w:t xml:space="preserve">          {</w:t>
      </w:r>
      <w:r>
        <w:br w:type="textWrapping"/>
      </w:r>
      <w:r>
        <w:t xml:space="preserve">            value: "350625",</w:t>
      </w:r>
      <w:r>
        <w:br w:type="textWrapping"/>
      </w:r>
      <w:r>
        <w:t xml:space="preserve">            label: "长泰县",</w:t>
      </w:r>
      <w:r>
        <w:br w:type="textWrapping"/>
      </w:r>
      <w:r>
        <w:t xml:space="preserve">          },</w:t>
      </w:r>
      <w:r>
        <w:br w:type="textWrapping"/>
      </w:r>
      <w:r>
        <w:t xml:space="preserve">          {</w:t>
      </w:r>
      <w:r>
        <w:br w:type="textWrapping"/>
      </w:r>
      <w:r>
        <w:t xml:space="preserve">            value: "350626",</w:t>
      </w:r>
      <w:r>
        <w:br w:type="textWrapping"/>
      </w:r>
      <w:r>
        <w:t xml:space="preserve">            label: "东山县",</w:t>
      </w:r>
      <w:r>
        <w:br w:type="textWrapping"/>
      </w:r>
      <w:r>
        <w:t xml:space="preserve">          },</w:t>
      </w:r>
      <w:r>
        <w:br w:type="textWrapping"/>
      </w:r>
      <w:r>
        <w:t xml:space="preserve">          {</w:t>
      </w:r>
      <w:r>
        <w:br w:type="textWrapping"/>
      </w:r>
      <w:r>
        <w:t xml:space="preserve">            value: "350627",</w:t>
      </w:r>
      <w:r>
        <w:br w:type="textWrapping"/>
      </w:r>
      <w:r>
        <w:t xml:space="preserve">            label: "南靖县",</w:t>
      </w:r>
      <w:r>
        <w:br w:type="textWrapping"/>
      </w:r>
      <w:r>
        <w:t xml:space="preserve">          },</w:t>
      </w:r>
      <w:r>
        <w:br w:type="textWrapping"/>
      </w:r>
      <w:r>
        <w:t xml:space="preserve">          {</w:t>
      </w:r>
      <w:r>
        <w:br w:type="textWrapping"/>
      </w:r>
      <w:r>
        <w:t xml:space="preserve">            value: "350628",</w:t>
      </w:r>
      <w:r>
        <w:br w:type="textWrapping"/>
      </w:r>
      <w:r>
        <w:t xml:space="preserve">            label: "平和县",</w:t>
      </w:r>
      <w:r>
        <w:br w:type="textWrapping"/>
      </w:r>
      <w:r>
        <w:t xml:space="preserve">          },</w:t>
      </w:r>
      <w:r>
        <w:br w:type="textWrapping"/>
      </w:r>
      <w:r>
        <w:t xml:space="preserve">          {</w:t>
      </w:r>
      <w:r>
        <w:br w:type="textWrapping"/>
      </w:r>
      <w:r>
        <w:t xml:space="preserve">            value: "350629",</w:t>
      </w:r>
      <w:r>
        <w:br w:type="textWrapping"/>
      </w:r>
      <w:r>
        <w:t xml:space="preserve">            label: "华安县",</w:t>
      </w:r>
      <w:r>
        <w:br w:type="textWrapping"/>
      </w:r>
      <w:r>
        <w:t xml:space="preserve">          },</w:t>
      </w:r>
      <w:r>
        <w:br w:type="textWrapping"/>
      </w:r>
      <w:r>
        <w:t xml:space="preserve">          {</w:t>
      </w:r>
      <w:r>
        <w:br w:type="textWrapping"/>
      </w:r>
      <w:r>
        <w:t xml:space="preserve">            value: "350681",</w:t>
      </w:r>
      <w:r>
        <w:br w:type="textWrapping"/>
      </w:r>
      <w:r>
        <w:t xml:space="preserve">            label: "龙海市",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"3507",</w:t>
      </w:r>
      <w:r>
        <w:br w:type="textWrapping"/>
      </w:r>
      <w:r>
        <w:t xml:space="preserve">        label: "南平市",</w:t>
      </w:r>
      <w:r>
        <w:br w:type="textWrapping"/>
      </w:r>
      <w:r>
        <w:t xml:space="preserve">        children: [</w:t>
      </w:r>
      <w:r>
        <w:br w:type="textWrapping"/>
      </w:r>
      <w:r>
        <w:t xml:space="preserve">          {</w:t>
      </w:r>
      <w:r>
        <w:br w:type="textWrapping"/>
      </w:r>
      <w:r>
        <w:t xml:space="preserve">            value: "350702",</w:t>
      </w:r>
      <w:r>
        <w:br w:type="textWrapping"/>
      </w:r>
      <w:r>
        <w:t xml:space="preserve">            label: "延平区",</w:t>
      </w:r>
      <w:r>
        <w:br w:type="textWrapping"/>
      </w:r>
      <w:r>
        <w:t xml:space="preserve">          },</w:t>
      </w:r>
      <w:r>
        <w:br w:type="textWrapping"/>
      </w:r>
      <w:r>
        <w:t xml:space="preserve">          {</w:t>
      </w:r>
      <w:r>
        <w:br w:type="textWrapping"/>
      </w:r>
      <w:r>
        <w:t xml:space="preserve">            value: "350703",</w:t>
      </w:r>
      <w:r>
        <w:br w:type="textWrapping"/>
      </w:r>
      <w:r>
        <w:t xml:space="preserve">            label: "建阳区",</w:t>
      </w:r>
      <w:r>
        <w:br w:type="textWrapping"/>
      </w:r>
      <w:r>
        <w:t xml:space="preserve">          },</w:t>
      </w:r>
      <w:r>
        <w:br w:type="textWrapping"/>
      </w:r>
      <w:r>
        <w:t xml:space="preserve">          {</w:t>
      </w:r>
      <w:r>
        <w:br w:type="textWrapping"/>
      </w:r>
      <w:r>
        <w:t xml:space="preserve">            value: "350721",</w:t>
      </w:r>
      <w:r>
        <w:br w:type="textWrapping"/>
      </w:r>
      <w:r>
        <w:t xml:space="preserve">            label: "顺昌县",</w:t>
      </w:r>
      <w:r>
        <w:br w:type="textWrapping"/>
      </w:r>
      <w:r>
        <w:t xml:space="preserve">          },</w:t>
      </w:r>
      <w:r>
        <w:br w:type="textWrapping"/>
      </w:r>
      <w:r>
        <w:t xml:space="preserve">          {</w:t>
      </w:r>
      <w:r>
        <w:br w:type="textWrapping"/>
      </w:r>
      <w:r>
        <w:t xml:space="preserve">            value: "350722",</w:t>
      </w:r>
      <w:r>
        <w:br w:type="textWrapping"/>
      </w:r>
      <w:r>
        <w:t xml:space="preserve">            label: "浦城县",</w:t>
      </w:r>
      <w:r>
        <w:br w:type="textWrapping"/>
      </w:r>
      <w:r>
        <w:t xml:space="preserve">          },</w:t>
      </w:r>
      <w:r>
        <w:br w:type="textWrapping"/>
      </w:r>
      <w:r>
        <w:t xml:space="preserve">          {</w:t>
      </w:r>
      <w:r>
        <w:br w:type="textWrapping"/>
      </w:r>
      <w:r>
        <w:t xml:space="preserve">            value: "350723",</w:t>
      </w:r>
      <w:r>
        <w:br w:type="textWrapping"/>
      </w:r>
      <w:r>
        <w:t xml:space="preserve">            label: "光泽县",</w:t>
      </w:r>
      <w:r>
        <w:br w:type="textWrapping"/>
      </w:r>
      <w:r>
        <w:t xml:space="preserve">          },</w:t>
      </w:r>
      <w:r>
        <w:br w:type="textWrapping"/>
      </w:r>
      <w:r>
        <w:t xml:space="preserve">          {</w:t>
      </w:r>
      <w:r>
        <w:br w:type="textWrapping"/>
      </w:r>
      <w:r>
        <w:t xml:space="preserve">            value: "350724",</w:t>
      </w:r>
      <w:r>
        <w:br w:type="textWrapping"/>
      </w:r>
      <w:r>
        <w:t xml:space="preserve">            label: "松溪县",</w:t>
      </w:r>
      <w:r>
        <w:br w:type="textWrapping"/>
      </w:r>
      <w:r>
        <w:t xml:space="preserve">          },</w:t>
      </w:r>
      <w:r>
        <w:br w:type="textWrapping"/>
      </w:r>
      <w:r>
        <w:t xml:space="preserve">          {</w:t>
      </w:r>
      <w:r>
        <w:br w:type="textWrapping"/>
      </w:r>
      <w:r>
        <w:t xml:space="preserve">            value: "350725",</w:t>
      </w:r>
      <w:r>
        <w:br w:type="textWrapping"/>
      </w:r>
      <w:r>
        <w:t xml:space="preserve">            label: "政和县",</w:t>
      </w:r>
      <w:r>
        <w:br w:type="textWrapping"/>
      </w:r>
      <w:r>
        <w:t xml:space="preserve">          },</w:t>
      </w:r>
      <w:r>
        <w:br w:type="textWrapping"/>
      </w:r>
      <w:r>
        <w:t xml:space="preserve">          {</w:t>
      </w:r>
      <w:r>
        <w:br w:type="textWrapping"/>
      </w:r>
      <w:r>
        <w:t xml:space="preserve">            value: "350781",</w:t>
      </w:r>
      <w:r>
        <w:br w:type="textWrapping"/>
      </w:r>
      <w:r>
        <w:t xml:space="preserve">            label: "邵武市",</w:t>
      </w:r>
      <w:r>
        <w:br w:type="textWrapping"/>
      </w:r>
      <w:r>
        <w:t xml:space="preserve">          },</w:t>
      </w:r>
      <w:r>
        <w:br w:type="textWrapping"/>
      </w:r>
      <w:r>
        <w:t xml:space="preserve">          {</w:t>
      </w:r>
      <w:r>
        <w:br w:type="textWrapping"/>
      </w:r>
      <w:r>
        <w:t xml:space="preserve">            value: "350782",</w:t>
      </w:r>
      <w:r>
        <w:br w:type="textWrapping"/>
      </w:r>
      <w:r>
        <w:t xml:space="preserve">            label: "武夷山市",</w:t>
      </w:r>
      <w:r>
        <w:br w:type="textWrapping"/>
      </w:r>
      <w:r>
        <w:t xml:space="preserve">          },</w:t>
      </w:r>
      <w:r>
        <w:br w:type="textWrapping"/>
      </w:r>
      <w:r>
        <w:t xml:space="preserve">          {</w:t>
      </w:r>
      <w:r>
        <w:br w:type="textWrapping"/>
      </w:r>
      <w:r>
        <w:t xml:space="preserve">            value: "350783",</w:t>
      </w:r>
      <w:r>
        <w:br w:type="textWrapping"/>
      </w:r>
      <w:r>
        <w:t xml:space="preserve">            label: "建瓯市",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"3508",</w:t>
      </w:r>
      <w:r>
        <w:br w:type="textWrapping"/>
      </w:r>
      <w:r>
        <w:t xml:space="preserve">        label: "龙岩市",</w:t>
      </w:r>
      <w:r>
        <w:br w:type="textWrapping"/>
      </w:r>
      <w:r>
        <w:t xml:space="preserve">        children: [</w:t>
      </w:r>
      <w:r>
        <w:br w:type="textWrapping"/>
      </w:r>
      <w:r>
        <w:t xml:space="preserve">          {</w:t>
      </w:r>
      <w:r>
        <w:br w:type="textWrapping"/>
      </w:r>
      <w:r>
        <w:t xml:space="preserve">            value: "350802",</w:t>
      </w:r>
      <w:r>
        <w:br w:type="textWrapping"/>
      </w:r>
      <w:r>
        <w:t xml:space="preserve">            label: "新罗区",</w:t>
      </w:r>
      <w:r>
        <w:br w:type="textWrapping"/>
      </w:r>
      <w:r>
        <w:t xml:space="preserve">          },</w:t>
      </w:r>
      <w:r>
        <w:br w:type="textWrapping"/>
      </w:r>
      <w:r>
        <w:t xml:space="preserve">          {</w:t>
      </w:r>
      <w:r>
        <w:br w:type="textWrapping"/>
      </w:r>
      <w:r>
        <w:t xml:space="preserve">            value: "350803",</w:t>
      </w:r>
      <w:r>
        <w:br w:type="textWrapping"/>
      </w:r>
      <w:r>
        <w:t xml:space="preserve">            label: "永定区",</w:t>
      </w:r>
      <w:r>
        <w:br w:type="textWrapping"/>
      </w:r>
      <w:r>
        <w:t xml:space="preserve">          },</w:t>
      </w:r>
      <w:r>
        <w:br w:type="textWrapping"/>
      </w:r>
      <w:r>
        <w:t xml:space="preserve">          {</w:t>
      </w:r>
      <w:r>
        <w:br w:type="textWrapping"/>
      </w:r>
      <w:r>
        <w:t xml:space="preserve">            value: "350821",</w:t>
      </w:r>
      <w:r>
        <w:br w:type="textWrapping"/>
      </w:r>
      <w:r>
        <w:t xml:space="preserve">            label: "长汀县",</w:t>
      </w:r>
      <w:r>
        <w:br w:type="textWrapping"/>
      </w:r>
      <w:r>
        <w:t xml:space="preserve">          },</w:t>
      </w:r>
      <w:r>
        <w:br w:type="textWrapping"/>
      </w:r>
      <w:r>
        <w:t xml:space="preserve">          {</w:t>
      </w:r>
      <w:r>
        <w:br w:type="textWrapping"/>
      </w:r>
      <w:r>
        <w:t xml:space="preserve">            value: "350823",</w:t>
      </w:r>
      <w:r>
        <w:br w:type="textWrapping"/>
      </w:r>
      <w:r>
        <w:t xml:space="preserve">            label: "上杭县",</w:t>
      </w:r>
      <w:r>
        <w:br w:type="textWrapping"/>
      </w:r>
      <w:r>
        <w:t xml:space="preserve">          },</w:t>
      </w:r>
      <w:r>
        <w:br w:type="textWrapping"/>
      </w:r>
      <w:r>
        <w:t xml:space="preserve">          {</w:t>
      </w:r>
      <w:r>
        <w:br w:type="textWrapping"/>
      </w:r>
      <w:r>
        <w:t xml:space="preserve">            value: "350824",</w:t>
      </w:r>
      <w:r>
        <w:br w:type="textWrapping"/>
      </w:r>
      <w:r>
        <w:t xml:space="preserve">            label: "武平县",</w:t>
      </w:r>
      <w:r>
        <w:br w:type="textWrapping"/>
      </w:r>
      <w:r>
        <w:t xml:space="preserve">          },</w:t>
      </w:r>
      <w:r>
        <w:br w:type="textWrapping"/>
      </w:r>
      <w:r>
        <w:t xml:space="preserve">          {</w:t>
      </w:r>
      <w:r>
        <w:br w:type="textWrapping"/>
      </w:r>
      <w:r>
        <w:t xml:space="preserve">            value: "350825",</w:t>
      </w:r>
      <w:r>
        <w:br w:type="textWrapping"/>
      </w:r>
      <w:r>
        <w:t xml:space="preserve">            label: "连城县",</w:t>
      </w:r>
      <w:r>
        <w:br w:type="textWrapping"/>
      </w:r>
      <w:r>
        <w:t xml:space="preserve">          },</w:t>
      </w:r>
      <w:r>
        <w:br w:type="textWrapping"/>
      </w:r>
      <w:r>
        <w:t xml:space="preserve">          {</w:t>
      </w:r>
      <w:r>
        <w:br w:type="textWrapping"/>
      </w:r>
      <w:r>
        <w:t xml:space="preserve">            value: "350881",</w:t>
      </w:r>
      <w:r>
        <w:br w:type="textWrapping"/>
      </w:r>
      <w:r>
        <w:t xml:space="preserve">            label: "漳平市",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"3509",</w:t>
      </w:r>
      <w:r>
        <w:br w:type="textWrapping"/>
      </w:r>
      <w:r>
        <w:t xml:space="preserve">        label: "宁德市",</w:t>
      </w:r>
      <w:r>
        <w:br w:type="textWrapping"/>
      </w:r>
      <w:r>
        <w:t xml:space="preserve">        children: [</w:t>
      </w:r>
      <w:r>
        <w:br w:type="textWrapping"/>
      </w:r>
      <w:r>
        <w:t xml:space="preserve">          {</w:t>
      </w:r>
      <w:r>
        <w:br w:type="textWrapping"/>
      </w:r>
      <w:r>
        <w:t xml:space="preserve">            value: "350902",</w:t>
      </w:r>
      <w:r>
        <w:br w:type="textWrapping"/>
      </w:r>
      <w:r>
        <w:t xml:space="preserve">            label: "蕉城区",</w:t>
      </w:r>
      <w:r>
        <w:br w:type="textWrapping"/>
      </w:r>
      <w:r>
        <w:t xml:space="preserve">          },</w:t>
      </w:r>
      <w:r>
        <w:br w:type="textWrapping"/>
      </w:r>
      <w:r>
        <w:t xml:space="preserve">          {</w:t>
      </w:r>
      <w:r>
        <w:br w:type="textWrapping"/>
      </w:r>
      <w:r>
        <w:t xml:space="preserve">            value: "350921",</w:t>
      </w:r>
      <w:r>
        <w:br w:type="textWrapping"/>
      </w:r>
      <w:r>
        <w:t xml:space="preserve">            label: "霞浦县",</w:t>
      </w:r>
      <w:r>
        <w:br w:type="textWrapping"/>
      </w:r>
      <w:r>
        <w:t xml:space="preserve">          },</w:t>
      </w:r>
      <w:r>
        <w:br w:type="textWrapping"/>
      </w:r>
      <w:r>
        <w:t xml:space="preserve">          {</w:t>
      </w:r>
      <w:r>
        <w:br w:type="textWrapping"/>
      </w:r>
      <w:r>
        <w:t xml:space="preserve">            value: "350922",</w:t>
      </w:r>
      <w:r>
        <w:br w:type="textWrapping"/>
      </w:r>
      <w:r>
        <w:t xml:space="preserve">            label: "古田县",</w:t>
      </w:r>
      <w:r>
        <w:br w:type="textWrapping"/>
      </w:r>
      <w:r>
        <w:t xml:space="preserve">          },</w:t>
      </w:r>
      <w:r>
        <w:br w:type="textWrapping"/>
      </w:r>
      <w:r>
        <w:t xml:space="preserve">          {</w:t>
      </w:r>
      <w:r>
        <w:br w:type="textWrapping"/>
      </w:r>
      <w:r>
        <w:t xml:space="preserve">            value: "350923",</w:t>
      </w:r>
      <w:r>
        <w:br w:type="textWrapping"/>
      </w:r>
      <w:r>
        <w:t xml:space="preserve">            label: "屏南县",</w:t>
      </w:r>
      <w:r>
        <w:br w:type="textWrapping"/>
      </w:r>
      <w:r>
        <w:t xml:space="preserve">          },</w:t>
      </w:r>
      <w:r>
        <w:br w:type="textWrapping"/>
      </w:r>
      <w:r>
        <w:t xml:space="preserve">          {</w:t>
      </w:r>
      <w:r>
        <w:br w:type="textWrapping"/>
      </w:r>
      <w:r>
        <w:t xml:space="preserve">            value: "350924",</w:t>
      </w:r>
      <w:r>
        <w:br w:type="textWrapping"/>
      </w:r>
      <w:r>
        <w:t xml:space="preserve">            label: "寿宁县",</w:t>
      </w:r>
      <w:r>
        <w:br w:type="textWrapping"/>
      </w:r>
      <w:r>
        <w:t xml:space="preserve">          },</w:t>
      </w:r>
      <w:r>
        <w:br w:type="textWrapping"/>
      </w:r>
      <w:r>
        <w:t xml:space="preserve">          {</w:t>
      </w:r>
      <w:r>
        <w:br w:type="textWrapping"/>
      </w:r>
      <w:r>
        <w:t xml:space="preserve">            value: "350925",</w:t>
      </w:r>
      <w:r>
        <w:br w:type="textWrapping"/>
      </w:r>
      <w:r>
        <w:t xml:space="preserve">            label: "周宁县",</w:t>
      </w:r>
      <w:r>
        <w:br w:type="textWrapping"/>
      </w:r>
      <w:r>
        <w:t xml:space="preserve">          },</w:t>
      </w:r>
      <w:r>
        <w:br w:type="textWrapping"/>
      </w:r>
      <w:r>
        <w:t xml:space="preserve">          {</w:t>
      </w:r>
      <w:r>
        <w:br w:type="textWrapping"/>
      </w:r>
      <w:r>
        <w:t xml:space="preserve">            value: "350926",</w:t>
      </w:r>
      <w:r>
        <w:br w:type="textWrapping"/>
      </w:r>
      <w:r>
        <w:t xml:space="preserve">            label: "柘荣县",</w:t>
      </w:r>
      <w:r>
        <w:br w:type="textWrapping"/>
      </w:r>
      <w:r>
        <w:t xml:space="preserve">          },</w:t>
      </w:r>
      <w:r>
        <w:br w:type="textWrapping"/>
      </w:r>
      <w:r>
        <w:t xml:space="preserve">          {</w:t>
      </w:r>
      <w:r>
        <w:br w:type="textWrapping"/>
      </w:r>
      <w:r>
        <w:t xml:space="preserve">            value: "350981",</w:t>
      </w:r>
      <w:r>
        <w:br w:type="textWrapping"/>
      </w:r>
      <w:r>
        <w:t xml:space="preserve">            label: "福安市",</w:t>
      </w:r>
      <w:r>
        <w:br w:type="textWrapping"/>
      </w:r>
      <w:r>
        <w:t xml:space="preserve">          },</w:t>
      </w:r>
      <w:r>
        <w:br w:type="textWrapping"/>
      </w:r>
      <w:r>
        <w:t xml:space="preserve">          {</w:t>
      </w:r>
      <w:r>
        <w:br w:type="textWrapping"/>
      </w:r>
      <w:r>
        <w:t xml:space="preserve">            value: "350982",</w:t>
      </w:r>
      <w:r>
        <w:br w:type="textWrapping"/>
      </w:r>
      <w:r>
        <w:t xml:space="preserve">            label: "福鼎市",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"36",</w:t>
      </w:r>
      <w:r>
        <w:br w:type="textWrapping"/>
      </w:r>
      <w:r>
        <w:t xml:space="preserve">    label: "江西省",</w:t>
      </w:r>
      <w:r>
        <w:br w:type="textWrapping"/>
      </w:r>
      <w:r>
        <w:t xml:space="preserve">    children: [</w:t>
      </w:r>
      <w:r>
        <w:br w:type="textWrapping"/>
      </w:r>
      <w:r>
        <w:t xml:space="preserve">      {</w:t>
      </w:r>
      <w:r>
        <w:br w:type="textWrapping"/>
      </w:r>
      <w:r>
        <w:t xml:space="preserve">        value: "3601",</w:t>
      </w:r>
      <w:r>
        <w:br w:type="textWrapping"/>
      </w:r>
      <w:r>
        <w:t xml:space="preserve">        label: "南昌市",</w:t>
      </w:r>
      <w:r>
        <w:br w:type="textWrapping"/>
      </w:r>
      <w:r>
        <w:t xml:space="preserve">        children: [</w:t>
      </w:r>
      <w:r>
        <w:br w:type="textWrapping"/>
      </w:r>
      <w:r>
        <w:t xml:space="preserve">          {</w:t>
      </w:r>
      <w:r>
        <w:br w:type="textWrapping"/>
      </w:r>
      <w:r>
        <w:t xml:space="preserve">            value: "360102",</w:t>
      </w:r>
      <w:r>
        <w:br w:type="textWrapping"/>
      </w:r>
      <w:r>
        <w:t xml:space="preserve">            label: "东湖区",</w:t>
      </w:r>
      <w:r>
        <w:br w:type="textWrapping"/>
      </w:r>
      <w:r>
        <w:t xml:space="preserve">          },</w:t>
      </w:r>
      <w:r>
        <w:br w:type="textWrapping"/>
      </w:r>
      <w:r>
        <w:t xml:space="preserve">          {</w:t>
      </w:r>
      <w:r>
        <w:br w:type="textWrapping"/>
      </w:r>
      <w:r>
        <w:t xml:space="preserve">            value: "360103",</w:t>
      </w:r>
      <w:r>
        <w:br w:type="textWrapping"/>
      </w:r>
      <w:r>
        <w:t xml:space="preserve">            label: "西湖区",</w:t>
      </w:r>
      <w:r>
        <w:br w:type="textWrapping"/>
      </w:r>
      <w:r>
        <w:t xml:space="preserve">          },</w:t>
      </w:r>
      <w:r>
        <w:br w:type="textWrapping"/>
      </w:r>
      <w:r>
        <w:t xml:space="preserve">          {</w:t>
      </w:r>
      <w:r>
        <w:br w:type="textWrapping"/>
      </w:r>
      <w:r>
        <w:t xml:space="preserve">            value: "360104",</w:t>
      </w:r>
      <w:r>
        <w:br w:type="textWrapping"/>
      </w:r>
      <w:r>
        <w:t xml:space="preserve">            label: "青云谱区",</w:t>
      </w:r>
      <w:r>
        <w:br w:type="textWrapping"/>
      </w:r>
      <w:r>
        <w:t xml:space="preserve">          },</w:t>
      </w:r>
      <w:r>
        <w:br w:type="textWrapping"/>
      </w:r>
      <w:r>
        <w:t xml:space="preserve">          {</w:t>
      </w:r>
      <w:r>
        <w:br w:type="textWrapping"/>
      </w:r>
      <w:r>
        <w:t xml:space="preserve">            value: "360105",</w:t>
      </w:r>
      <w:r>
        <w:br w:type="textWrapping"/>
      </w:r>
      <w:r>
        <w:t xml:space="preserve">            label: "湾里区",</w:t>
      </w:r>
      <w:r>
        <w:br w:type="textWrapping"/>
      </w:r>
      <w:r>
        <w:t xml:space="preserve">          },</w:t>
      </w:r>
      <w:r>
        <w:br w:type="textWrapping"/>
      </w:r>
      <w:r>
        <w:t xml:space="preserve">          {</w:t>
      </w:r>
      <w:r>
        <w:br w:type="textWrapping"/>
      </w:r>
      <w:r>
        <w:t xml:space="preserve">            value: "360111",</w:t>
      </w:r>
      <w:r>
        <w:br w:type="textWrapping"/>
      </w:r>
      <w:r>
        <w:t xml:space="preserve">            label: "青山湖区",</w:t>
      </w:r>
      <w:r>
        <w:br w:type="textWrapping"/>
      </w:r>
      <w:r>
        <w:t xml:space="preserve">          },</w:t>
      </w:r>
      <w:r>
        <w:br w:type="textWrapping"/>
      </w:r>
      <w:r>
        <w:t xml:space="preserve">          {</w:t>
      </w:r>
      <w:r>
        <w:br w:type="textWrapping"/>
      </w:r>
      <w:r>
        <w:t xml:space="preserve">            value: "360112",</w:t>
      </w:r>
      <w:r>
        <w:br w:type="textWrapping"/>
      </w:r>
      <w:r>
        <w:t xml:space="preserve">            label: "新建区",</w:t>
      </w:r>
      <w:r>
        <w:br w:type="textWrapping"/>
      </w:r>
      <w:r>
        <w:t xml:space="preserve">          },</w:t>
      </w:r>
      <w:r>
        <w:br w:type="textWrapping"/>
      </w:r>
      <w:r>
        <w:t xml:space="preserve">          {</w:t>
      </w:r>
      <w:r>
        <w:br w:type="textWrapping"/>
      </w:r>
      <w:r>
        <w:t xml:space="preserve">            value: "360121",</w:t>
      </w:r>
      <w:r>
        <w:br w:type="textWrapping"/>
      </w:r>
      <w:r>
        <w:t xml:space="preserve">            label: "南昌县",</w:t>
      </w:r>
      <w:r>
        <w:br w:type="textWrapping"/>
      </w:r>
      <w:r>
        <w:t xml:space="preserve">          },</w:t>
      </w:r>
      <w:r>
        <w:br w:type="textWrapping"/>
      </w:r>
      <w:r>
        <w:t xml:space="preserve">          {</w:t>
      </w:r>
      <w:r>
        <w:br w:type="textWrapping"/>
      </w:r>
      <w:r>
        <w:t xml:space="preserve">            value: "360123",</w:t>
      </w:r>
      <w:r>
        <w:br w:type="textWrapping"/>
      </w:r>
      <w:r>
        <w:t xml:space="preserve">            label: "安义县",</w:t>
      </w:r>
      <w:r>
        <w:br w:type="textWrapping"/>
      </w:r>
      <w:r>
        <w:t xml:space="preserve">          },</w:t>
      </w:r>
      <w:r>
        <w:br w:type="textWrapping"/>
      </w:r>
      <w:r>
        <w:t xml:space="preserve">          {</w:t>
      </w:r>
      <w:r>
        <w:br w:type="textWrapping"/>
      </w:r>
      <w:r>
        <w:t xml:space="preserve">            value: "360124",</w:t>
      </w:r>
      <w:r>
        <w:br w:type="textWrapping"/>
      </w:r>
      <w:r>
        <w:t xml:space="preserve">            label: "进贤县",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"3602",</w:t>
      </w:r>
      <w:r>
        <w:br w:type="textWrapping"/>
      </w:r>
      <w:r>
        <w:t xml:space="preserve">        label: "景德镇市",</w:t>
      </w:r>
      <w:r>
        <w:br w:type="textWrapping"/>
      </w:r>
      <w:r>
        <w:t xml:space="preserve">        children: [</w:t>
      </w:r>
      <w:r>
        <w:br w:type="textWrapping"/>
      </w:r>
      <w:r>
        <w:t xml:space="preserve">          {</w:t>
      </w:r>
      <w:r>
        <w:br w:type="textWrapping"/>
      </w:r>
      <w:r>
        <w:t xml:space="preserve">            value: "360202",</w:t>
      </w:r>
      <w:r>
        <w:br w:type="textWrapping"/>
      </w:r>
      <w:r>
        <w:t xml:space="preserve">            label: "昌江区",</w:t>
      </w:r>
      <w:r>
        <w:br w:type="textWrapping"/>
      </w:r>
      <w:r>
        <w:t xml:space="preserve">          },</w:t>
      </w:r>
      <w:r>
        <w:br w:type="textWrapping"/>
      </w:r>
      <w:r>
        <w:t xml:space="preserve">          {</w:t>
      </w:r>
      <w:r>
        <w:br w:type="textWrapping"/>
      </w:r>
      <w:r>
        <w:t xml:space="preserve">            value: "360203",</w:t>
      </w:r>
      <w:r>
        <w:br w:type="textWrapping"/>
      </w:r>
      <w:r>
        <w:t xml:space="preserve">            label: "珠山区",</w:t>
      </w:r>
      <w:r>
        <w:br w:type="textWrapping"/>
      </w:r>
      <w:r>
        <w:t xml:space="preserve">          },</w:t>
      </w:r>
      <w:r>
        <w:br w:type="textWrapping"/>
      </w:r>
      <w:r>
        <w:t xml:space="preserve">          {</w:t>
      </w:r>
      <w:r>
        <w:br w:type="textWrapping"/>
      </w:r>
      <w:r>
        <w:t xml:space="preserve">            value: "360222",</w:t>
      </w:r>
      <w:r>
        <w:br w:type="textWrapping"/>
      </w:r>
      <w:r>
        <w:t xml:space="preserve">            label: "浮梁县",</w:t>
      </w:r>
      <w:r>
        <w:br w:type="textWrapping"/>
      </w:r>
      <w:r>
        <w:t xml:space="preserve">          },</w:t>
      </w:r>
      <w:r>
        <w:br w:type="textWrapping"/>
      </w:r>
      <w:r>
        <w:t xml:space="preserve">          {</w:t>
      </w:r>
      <w:r>
        <w:br w:type="textWrapping"/>
      </w:r>
      <w:r>
        <w:t xml:space="preserve">            value: "360281",</w:t>
      </w:r>
      <w:r>
        <w:br w:type="textWrapping"/>
      </w:r>
      <w:r>
        <w:t xml:space="preserve">            label: "乐平市",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"3603",</w:t>
      </w:r>
      <w:r>
        <w:br w:type="textWrapping"/>
      </w:r>
      <w:r>
        <w:t xml:space="preserve">        label: "萍乡市",</w:t>
      </w:r>
      <w:r>
        <w:br w:type="textWrapping"/>
      </w:r>
      <w:r>
        <w:t xml:space="preserve">        children: [</w:t>
      </w:r>
      <w:r>
        <w:br w:type="textWrapping"/>
      </w:r>
      <w:r>
        <w:t xml:space="preserve">          {</w:t>
      </w:r>
      <w:r>
        <w:br w:type="textWrapping"/>
      </w:r>
      <w:r>
        <w:t xml:space="preserve">            value: "360302",</w:t>
      </w:r>
      <w:r>
        <w:br w:type="textWrapping"/>
      </w:r>
      <w:r>
        <w:t xml:space="preserve">            label: "安源区",</w:t>
      </w:r>
      <w:r>
        <w:br w:type="textWrapping"/>
      </w:r>
      <w:r>
        <w:t xml:space="preserve">          },</w:t>
      </w:r>
      <w:r>
        <w:br w:type="textWrapping"/>
      </w:r>
      <w:r>
        <w:t xml:space="preserve">          {</w:t>
      </w:r>
      <w:r>
        <w:br w:type="textWrapping"/>
      </w:r>
      <w:r>
        <w:t xml:space="preserve">            value: "360313",</w:t>
      </w:r>
      <w:r>
        <w:br w:type="textWrapping"/>
      </w:r>
      <w:r>
        <w:t xml:space="preserve">            label: "湘东区",</w:t>
      </w:r>
      <w:r>
        <w:br w:type="textWrapping"/>
      </w:r>
      <w:r>
        <w:t xml:space="preserve">          },</w:t>
      </w:r>
      <w:r>
        <w:br w:type="textWrapping"/>
      </w:r>
      <w:r>
        <w:t xml:space="preserve">          {</w:t>
      </w:r>
      <w:r>
        <w:br w:type="textWrapping"/>
      </w:r>
      <w:r>
        <w:t xml:space="preserve">            value: "360321",</w:t>
      </w:r>
      <w:r>
        <w:br w:type="textWrapping"/>
      </w:r>
      <w:r>
        <w:t xml:space="preserve">            label: "莲花县",</w:t>
      </w:r>
      <w:r>
        <w:br w:type="textWrapping"/>
      </w:r>
      <w:r>
        <w:t xml:space="preserve">          },</w:t>
      </w:r>
      <w:r>
        <w:br w:type="textWrapping"/>
      </w:r>
      <w:r>
        <w:t xml:space="preserve">          {</w:t>
      </w:r>
      <w:r>
        <w:br w:type="textWrapping"/>
      </w:r>
      <w:r>
        <w:t xml:space="preserve">            value: "360322",</w:t>
      </w:r>
      <w:r>
        <w:br w:type="textWrapping"/>
      </w:r>
      <w:r>
        <w:t xml:space="preserve">            label: "上栗县",</w:t>
      </w:r>
      <w:r>
        <w:br w:type="textWrapping"/>
      </w:r>
      <w:r>
        <w:t xml:space="preserve">          },</w:t>
      </w:r>
      <w:r>
        <w:br w:type="textWrapping"/>
      </w:r>
      <w:r>
        <w:t xml:space="preserve">          {</w:t>
      </w:r>
      <w:r>
        <w:br w:type="textWrapping"/>
      </w:r>
      <w:r>
        <w:t xml:space="preserve">            value: "360323",</w:t>
      </w:r>
      <w:r>
        <w:br w:type="textWrapping"/>
      </w:r>
      <w:r>
        <w:t xml:space="preserve">            label: "芦溪县",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"3604",</w:t>
      </w:r>
      <w:r>
        <w:br w:type="textWrapping"/>
      </w:r>
      <w:r>
        <w:t xml:space="preserve">        label: "九江市",</w:t>
      </w:r>
      <w:r>
        <w:br w:type="textWrapping"/>
      </w:r>
      <w:r>
        <w:t xml:space="preserve">        children: [</w:t>
      </w:r>
      <w:r>
        <w:br w:type="textWrapping"/>
      </w:r>
      <w:r>
        <w:t xml:space="preserve">          {</w:t>
      </w:r>
      <w:r>
        <w:br w:type="textWrapping"/>
      </w:r>
      <w:r>
        <w:t xml:space="preserve">            value: "360402",</w:t>
      </w:r>
      <w:r>
        <w:br w:type="textWrapping"/>
      </w:r>
      <w:r>
        <w:t xml:space="preserve">            label: "濂溪区",</w:t>
      </w:r>
      <w:r>
        <w:br w:type="textWrapping"/>
      </w:r>
      <w:r>
        <w:t xml:space="preserve">          },</w:t>
      </w:r>
      <w:r>
        <w:br w:type="textWrapping"/>
      </w:r>
      <w:r>
        <w:t xml:space="preserve">          {</w:t>
      </w:r>
      <w:r>
        <w:br w:type="textWrapping"/>
      </w:r>
      <w:r>
        <w:t xml:space="preserve">            value: "360403",</w:t>
      </w:r>
      <w:r>
        <w:br w:type="textWrapping"/>
      </w:r>
      <w:r>
        <w:t xml:space="preserve">            label: "浔阳区",</w:t>
      </w:r>
      <w:r>
        <w:br w:type="textWrapping"/>
      </w:r>
      <w:r>
        <w:t xml:space="preserve">          },</w:t>
      </w:r>
      <w:r>
        <w:br w:type="textWrapping"/>
      </w:r>
      <w:r>
        <w:t xml:space="preserve">          {</w:t>
      </w:r>
      <w:r>
        <w:br w:type="textWrapping"/>
      </w:r>
      <w:r>
        <w:t xml:space="preserve">            value: "360404",</w:t>
      </w:r>
      <w:r>
        <w:br w:type="textWrapping"/>
      </w:r>
      <w:r>
        <w:t xml:space="preserve">            label: "柴桑区",</w:t>
      </w:r>
      <w:r>
        <w:br w:type="textWrapping"/>
      </w:r>
      <w:r>
        <w:t xml:space="preserve">          },</w:t>
      </w:r>
      <w:r>
        <w:br w:type="textWrapping"/>
      </w:r>
      <w:r>
        <w:t xml:space="preserve">          {</w:t>
      </w:r>
      <w:r>
        <w:br w:type="textWrapping"/>
      </w:r>
      <w:r>
        <w:t xml:space="preserve">            value: "360423",</w:t>
      </w:r>
      <w:r>
        <w:br w:type="textWrapping"/>
      </w:r>
      <w:r>
        <w:t xml:space="preserve">            label: "武宁县",</w:t>
      </w:r>
      <w:r>
        <w:br w:type="textWrapping"/>
      </w:r>
      <w:r>
        <w:t xml:space="preserve">          },</w:t>
      </w:r>
      <w:r>
        <w:br w:type="textWrapping"/>
      </w:r>
      <w:r>
        <w:t xml:space="preserve">          {</w:t>
      </w:r>
      <w:r>
        <w:br w:type="textWrapping"/>
      </w:r>
      <w:r>
        <w:t xml:space="preserve">            value: "360424",</w:t>
      </w:r>
      <w:r>
        <w:br w:type="textWrapping"/>
      </w:r>
      <w:r>
        <w:t xml:space="preserve">            label: "修水县",</w:t>
      </w:r>
      <w:r>
        <w:br w:type="textWrapping"/>
      </w:r>
      <w:r>
        <w:t xml:space="preserve">          },</w:t>
      </w:r>
      <w:r>
        <w:br w:type="textWrapping"/>
      </w:r>
      <w:r>
        <w:t xml:space="preserve">          {</w:t>
      </w:r>
      <w:r>
        <w:br w:type="textWrapping"/>
      </w:r>
      <w:r>
        <w:t xml:space="preserve">            value: "360425",</w:t>
      </w:r>
      <w:r>
        <w:br w:type="textWrapping"/>
      </w:r>
      <w:r>
        <w:t xml:space="preserve">            label: "永修县",</w:t>
      </w:r>
      <w:r>
        <w:br w:type="textWrapping"/>
      </w:r>
      <w:r>
        <w:t xml:space="preserve">          },</w:t>
      </w:r>
      <w:r>
        <w:br w:type="textWrapping"/>
      </w:r>
      <w:r>
        <w:t xml:space="preserve">          {</w:t>
      </w:r>
      <w:r>
        <w:br w:type="textWrapping"/>
      </w:r>
      <w:r>
        <w:t xml:space="preserve">            value: "360426",</w:t>
      </w:r>
      <w:r>
        <w:br w:type="textWrapping"/>
      </w:r>
      <w:r>
        <w:t xml:space="preserve">            label: "德安县",</w:t>
      </w:r>
      <w:r>
        <w:br w:type="textWrapping"/>
      </w:r>
      <w:r>
        <w:t xml:space="preserve">          },</w:t>
      </w:r>
      <w:r>
        <w:br w:type="textWrapping"/>
      </w:r>
      <w:r>
        <w:t xml:space="preserve">          {</w:t>
      </w:r>
      <w:r>
        <w:br w:type="textWrapping"/>
      </w:r>
      <w:r>
        <w:t xml:space="preserve">            value: "360428",</w:t>
      </w:r>
      <w:r>
        <w:br w:type="textWrapping"/>
      </w:r>
      <w:r>
        <w:t xml:space="preserve">            label: "都昌县",</w:t>
      </w:r>
      <w:r>
        <w:br w:type="textWrapping"/>
      </w:r>
      <w:r>
        <w:t xml:space="preserve">          },</w:t>
      </w:r>
      <w:r>
        <w:br w:type="textWrapping"/>
      </w:r>
      <w:r>
        <w:t xml:space="preserve">          {</w:t>
      </w:r>
      <w:r>
        <w:br w:type="textWrapping"/>
      </w:r>
      <w:r>
        <w:t xml:space="preserve">            value: "360429",</w:t>
      </w:r>
      <w:r>
        <w:br w:type="textWrapping"/>
      </w:r>
      <w:r>
        <w:t xml:space="preserve">            label: "湖口县",</w:t>
      </w:r>
      <w:r>
        <w:br w:type="textWrapping"/>
      </w:r>
      <w:r>
        <w:t xml:space="preserve">          },</w:t>
      </w:r>
      <w:r>
        <w:br w:type="textWrapping"/>
      </w:r>
      <w:r>
        <w:t xml:space="preserve">          {</w:t>
      </w:r>
      <w:r>
        <w:br w:type="textWrapping"/>
      </w:r>
      <w:r>
        <w:t xml:space="preserve">            value: "360430",</w:t>
      </w:r>
      <w:r>
        <w:br w:type="textWrapping"/>
      </w:r>
      <w:r>
        <w:t xml:space="preserve">            label: "彭泽县",</w:t>
      </w:r>
      <w:r>
        <w:br w:type="textWrapping"/>
      </w:r>
      <w:r>
        <w:t xml:space="preserve">          },</w:t>
      </w:r>
      <w:r>
        <w:br w:type="textWrapping"/>
      </w:r>
      <w:r>
        <w:t xml:space="preserve">          {</w:t>
      </w:r>
      <w:r>
        <w:br w:type="textWrapping"/>
      </w:r>
      <w:r>
        <w:t xml:space="preserve">            value: "360481",</w:t>
      </w:r>
      <w:r>
        <w:br w:type="textWrapping"/>
      </w:r>
      <w:r>
        <w:t xml:space="preserve">            label: "瑞昌市",</w:t>
      </w:r>
      <w:r>
        <w:br w:type="textWrapping"/>
      </w:r>
      <w:r>
        <w:t xml:space="preserve">          },</w:t>
      </w:r>
      <w:r>
        <w:br w:type="textWrapping"/>
      </w:r>
      <w:r>
        <w:t xml:space="preserve">          {</w:t>
      </w:r>
      <w:r>
        <w:br w:type="textWrapping"/>
      </w:r>
      <w:r>
        <w:t xml:space="preserve">            value: "360482",</w:t>
      </w:r>
      <w:r>
        <w:br w:type="textWrapping"/>
      </w:r>
      <w:r>
        <w:t xml:space="preserve">            label: "共青城市",</w:t>
      </w:r>
      <w:r>
        <w:br w:type="textWrapping"/>
      </w:r>
      <w:r>
        <w:t xml:space="preserve">          },</w:t>
      </w:r>
      <w:r>
        <w:br w:type="textWrapping"/>
      </w:r>
      <w:r>
        <w:t xml:space="preserve">          {</w:t>
      </w:r>
      <w:r>
        <w:br w:type="textWrapping"/>
      </w:r>
      <w:r>
        <w:t xml:space="preserve">            value: "360483",</w:t>
      </w:r>
      <w:r>
        <w:br w:type="textWrapping"/>
      </w:r>
      <w:r>
        <w:t xml:space="preserve">            label: "庐山市",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"3605",</w:t>
      </w:r>
      <w:r>
        <w:br w:type="textWrapping"/>
      </w:r>
      <w:r>
        <w:t xml:space="preserve">        label: "新余市",</w:t>
      </w:r>
      <w:r>
        <w:br w:type="textWrapping"/>
      </w:r>
      <w:r>
        <w:t xml:space="preserve">        children: [</w:t>
      </w:r>
      <w:r>
        <w:br w:type="textWrapping"/>
      </w:r>
      <w:r>
        <w:t xml:space="preserve">          {</w:t>
      </w:r>
      <w:r>
        <w:br w:type="textWrapping"/>
      </w:r>
      <w:r>
        <w:t xml:space="preserve">            value: "360502",</w:t>
      </w:r>
      <w:r>
        <w:br w:type="textWrapping"/>
      </w:r>
      <w:r>
        <w:t xml:space="preserve">            label: "渝水区",</w:t>
      </w:r>
      <w:r>
        <w:br w:type="textWrapping"/>
      </w:r>
      <w:r>
        <w:t xml:space="preserve">          },</w:t>
      </w:r>
      <w:r>
        <w:br w:type="textWrapping"/>
      </w:r>
      <w:r>
        <w:t xml:space="preserve">          {</w:t>
      </w:r>
      <w:r>
        <w:br w:type="textWrapping"/>
      </w:r>
      <w:r>
        <w:t xml:space="preserve">            value: "360521",</w:t>
      </w:r>
      <w:r>
        <w:br w:type="textWrapping"/>
      </w:r>
      <w:r>
        <w:t xml:space="preserve">            label: "分宜县",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"3606",</w:t>
      </w:r>
      <w:r>
        <w:br w:type="textWrapping"/>
      </w:r>
      <w:r>
        <w:t xml:space="preserve">        label: "鹰潭市",</w:t>
      </w:r>
      <w:r>
        <w:br w:type="textWrapping"/>
      </w:r>
      <w:r>
        <w:t xml:space="preserve">        children: [</w:t>
      </w:r>
      <w:r>
        <w:br w:type="textWrapping"/>
      </w:r>
      <w:r>
        <w:t xml:space="preserve">          {</w:t>
      </w:r>
      <w:r>
        <w:br w:type="textWrapping"/>
      </w:r>
      <w:r>
        <w:t xml:space="preserve">            value: "360602",</w:t>
      </w:r>
      <w:r>
        <w:br w:type="textWrapping"/>
      </w:r>
      <w:r>
        <w:t xml:space="preserve">            label: "月湖区",</w:t>
      </w:r>
      <w:r>
        <w:br w:type="textWrapping"/>
      </w:r>
      <w:r>
        <w:t xml:space="preserve">          },</w:t>
      </w:r>
      <w:r>
        <w:br w:type="textWrapping"/>
      </w:r>
      <w:r>
        <w:t xml:space="preserve">          {</w:t>
      </w:r>
      <w:r>
        <w:br w:type="textWrapping"/>
      </w:r>
      <w:r>
        <w:t xml:space="preserve">            value: "360603",</w:t>
      </w:r>
      <w:r>
        <w:br w:type="textWrapping"/>
      </w:r>
      <w:r>
        <w:t xml:space="preserve">            label: "余江区",</w:t>
      </w:r>
      <w:r>
        <w:br w:type="textWrapping"/>
      </w:r>
      <w:r>
        <w:t xml:space="preserve">          },</w:t>
      </w:r>
      <w:r>
        <w:br w:type="textWrapping"/>
      </w:r>
      <w:r>
        <w:t xml:space="preserve">          {</w:t>
      </w:r>
      <w:r>
        <w:br w:type="textWrapping"/>
      </w:r>
      <w:r>
        <w:t xml:space="preserve">            value: "360681",</w:t>
      </w:r>
      <w:r>
        <w:br w:type="textWrapping"/>
      </w:r>
      <w:r>
        <w:t xml:space="preserve">            label: "贵溪市",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"3607",</w:t>
      </w:r>
      <w:r>
        <w:br w:type="textWrapping"/>
      </w:r>
      <w:r>
        <w:t xml:space="preserve">        label: "赣州市",</w:t>
      </w:r>
      <w:r>
        <w:br w:type="textWrapping"/>
      </w:r>
      <w:r>
        <w:t xml:space="preserve">        children: [</w:t>
      </w:r>
      <w:r>
        <w:br w:type="textWrapping"/>
      </w:r>
      <w:r>
        <w:t xml:space="preserve">          {</w:t>
      </w:r>
      <w:r>
        <w:br w:type="textWrapping"/>
      </w:r>
      <w:r>
        <w:t xml:space="preserve">            value: "360702",</w:t>
      </w:r>
      <w:r>
        <w:br w:type="textWrapping"/>
      </w:r>
      <w:r>
        <w:t xml:space="preserve">            label: "章贡区",</w:t>
      </w:r>
      <w:r>
        <w:br w:type="textWrapping"/>
      </w:r>
      <w:r>
        <w:t xml:space="preserve">          },</w:t>
      </w:r>
      <w:r>
        <w:br w:type="textWrapping"/>
      </w:r>
      <w:r>
        <w:t xml:space="preserve">          {</w:t>
      </w:r>
      <w:r>
        <w:br w:type="textWrapping"/>
      </w:r>
      <w:r>
        <w:t xml:space="preserve">            value: "360703",</w:t>
      </w:r>
      <w:r>
        <w:br w:type="textWrapping"/>
      </w:r>
      <w:r>
        <w:t xml:space="preserve">            label: "南康区",</w:t>
      </w:r>
      <w:r>
        <w:br w:type="textWrapping"/>
      </w:r>
      <w:r>
        <w:t xml:space="preserve">          },</w:t>
      </w:r>
      <w:r>
        <w:br w:type="textWrapping"/>
      </w:r>
      <w:r>
        <w:t xml:space="preserve">          {</w:t>
      </w:r>
      <w:r>
        <w:br w:type="textWrapping"/>
      </w:r>
      <w:r>
        <w:t xml:space="preserve">            value: "360704",</w:t>
      </w:r>
      <w:r>
        <w:br w:type="textWrapping"/>
      </w:r>
      <w:r>
        <w:t xml:space="preserve">            label: "赣县区",</w:t>
      </w:r>
      <w:r>
        <w:br w:type="textWrapping"/>
      </w:r>
      <w:r>
        <w:t xml:space="preserve">          },</w:t>
      </w:r>
      <w:r>
        <w:br w:type="textWrapping"/>
      </w:r>
      <w:r>
        <w:t xml:space="preserve">          {</w:t>
      </w:r>
      <w:r>
        <w:br w:type="textWrapping"/>
      </w:r>
      <w:r>
        <w:t xml:space="preserve">            value: "360722",</w:t>
      </w:r>
      <w:r>
        <w:br w:type="textWrapping"/>
      </w:r>
      <w:r>
        <w:t xml:space="preserve">            label: "信丰县",</w:t>
      </w:r>
      <w:r>
        <w:br w:type="textWrapping"/>
      </w:r>
      <w:r>
        <w:t xml:space="preserve">          },</w:t>
      </w:r>
      <w:r>
        <w:br w:type="textWrapping"/>
      </w:r>
      <w:r>
        <w:t xml:space="preserve">          {</w:t>
      </w:r>
      <w:r>
        <w:br w:type="textWrapping"/>
      </w:r>
      <w:r>
        <w:t xml:space="preserve">            value: "360723",</w:t>
      </w:r>
      <w:r>
        <w:br w:type="textWrapping"/>
      </w:r>
      <w:r>
        <w:t xml:space="preserve">            label: "大余县",</w:t>
      </w:r>
      <w:r>
        <w:br w:type="textWrapping"/>
      </w:r>
      <w:r>
        <w:t xml:space="preserve">          },</w:t>
      </w:r>
      <w:r>
        <w:br w:type="textWrapping"/>
      </w:r>
      <w:r>
        <w:t xml:space="preserve">          {</w:t>
      </w:r>
      <w:r>
        <w:br w:type="textWrapping"/>
      </w:r>
      <w:r>
        <w:t xml:space="preserve">            value: "360724",</w:t>
      </w:r>
      <w:r>
        <w:br w:type="textWrapping"/>
      </w:r>
      <w:r>
        <w:t xml:space="preserve">            label: "上犹县",</w:t>
      </w:r>
      <w:r>
        <w:br w:type="textWrapping"/>
      </w:r>
      <w:r>
        <w:t xml:space="preserve">          },</w:t>
      </w:r>
      <w:r>
        <w:br w:type="textWrapping"/>
      </w:r>
      <w:r>
        <w:t xml:space="preserve">          {</w:t>
      </w:r>
      <w:r>
        <w:br w:type="textWrapping"/>
      </w:r>
      <w:r>
        <w:t xml:space="preserve">            value: "360725",</w:t>
      </w:r>
      <w:r>
        <w:br w:type="textWrapping"/>
      </w:r>
      <w:r>
        <w:t xml:space="preserve">            label: "崇义县",</w:t>
      </w:r>
      <w:r>
        <w:br w:type="textWrapping"/>
      </w:r>
      <w:r>
        <w:t xml:space="preserve">          },</w:t>
      </w:r>
      <w:r>
        <w:br w:type="textWrapping"/>
      </w:r>
      <w:r>
        <w:t xml:space="preserve">          {</w:t>
      </w:r>
      <w:r>
        <w:br w:type="textWrapping"/>
      </w:r>
      <w:r>
        <w:t xml:space="preserve">            value: "360726",</w:t>
      </w:r>
      <w:r>
        <w:br w:type="textWrapping"/>
      </w:r>
      <w:r>
        <w:t xml:space="preserve">            label: "安远县",</w:t>
      </w:r>
      <w:r>
        <w:br w:type="textWrapping"/>
      </w:r>
      <w:r>
        <w:t xml:space="preserve">          },</w:t>
      </w:r>
      <w:r>
        <w:br w:type="textWrapping"/>
      </w:r>
      <w:r>
        <w:t xml:space="preserve">          {</w:t>
      </w:r>
      <w:r>
        <w:br w:type="textWrapping"/>
      </w:r>
      <w:r>
        <w:t xml:space="preserve">            value: "360727",</w:t>
      </w:r>
      <w:r>
        <w:br w:type="textWrapping"/>
      </w:r>
      <w:r>
        <w:t xml:space="preserve">            label: "龙南县",</w:t>
      </w:r>
      <w:r>
        <w:br w:type="textWrapping"/>
      </w:r>
      <w:r>
        <w:t xml:space="preserve">          },</w:t>
      </w:r>
      <w:r>
        <w:br w:type="textWrapping"/>
      </w:r>
      <w:r>
        <w:t xml:space="preserve">          {</w:t>
      </w:r>
      <w:r>
        <w:br w:type="textWrapping"/>
      </w:r>
      <w:r>
        <w:t xml:space="preserve">            value: "360728",</w:t>
      </w:r>
      <w:r>
        <w:br w:type="textWrapping"/>
      </w:r>
      <w:r>
        <w:t xml:space="preserve">            label: "定南县",</w:t>
      </w:r>
      <w:r>
        <w:br w:type="textWrapping"/>
      </w:r>
      <w:r>
        <w:t xml:space="preserve">          },</w:t>
      </w:r>
      <w:r>
        <w:br w:type="textWrapping"/>
      </w:r>
      <w:r>
        <w:t xml:space="preserve">          {</w:t>
      </w:r>
      <w:r>
        <w:br w:type="textWrapping"/>
      </w:r>
      <w:r>
        <w:t xml:space="preserve">            value: "360729",</w:t>
      </w:r>
      <w:r>
        <w:br w:type="textWrapping"/>
      </w:r>
      <w:r>
        <w:t xml:space="preserve">            label: "全南县",</w:t>
      </w:r>
      <w:r>
        <w:br w:type="textWrapping"/>
      </w:r>
      <w:r>
        <w:t xml:space="preserve">          },</w:t>
      </w:r>
      <w:r>
        <w:br w:type="textWrapping"/>
      </w:r>
      <w:r>
        <w:t xml:space="preserve">          {</w:t>
      </w:r>
      <w:r>
        <w:br w:type="textWrapping"/>
      </w:r>
      <w:r>
        <w:t xml:space="preserve">            value: "360730",</w:t>
      </w:r>
      <w:r>
        <w:br w:type="textWrapping"/>
      </w:r>
      <w:r>
        <w:t xml:space="preserve">            label: "宁都县",</w:t>
      </w:r>
      <w:r>
        <w:br w:type="textWrapping"/>
      </w:r>
      <w:r>
        <w:t xml:space="preserve">          },</w:t>
      </w:r>
      <w:r>
        <w:br w:type="textWrapping"/>
      </w:r>
      <w:r>
        <w:t xml:space="preserve">          {</w:t>
      </w:r>
      <w:r>
        <w:br w:type="textWrapping"/>
      </w:r>
      <w:r>
        <w:t xml:space="preserve">            value: "360731",</w:t>
      </w:r>
      <w:r>
        <w:br w:type="textWrapping"/>
      </w:r>
      <w:r>
        <w:t xml:space="preserve">            label: "于都县",</w:t>
      </w:r>
      <w:r>
        <w:br w:type="textWrapping"/>
      </w:r>
      <w:r>
        <w:t xml:space="preserve">          },</w:t>
      </w:r>
      <w:r>
        <w:br w:type="textWrapping"/>
      </w:r>
      <w:r>
        <w:t xml:space="preserve">          {</w:t>
      </w:r>
      <w:r>
        <w:br w:type="textWrapping"/>
      </w:r>
      <w:r>
        <w:t xml:space="preserve">            value: "360732",</w:t>
      </w:r>
      <w:r>
        <w:br w:type="textWrapping"/>
      </w:r>
      <w:r>
        <w:t xml:space="preserve">            label: "兴国县",</w:t>
      </w:r>
      <w:r>
        <w:br w:type="textWrapping"/>
      </w:r>
      <w:r>
        <w:t xml:space="preserve">          },</w:t>
      </w:r>
      <w:r>
        <w:br w:type="textWrapping"/>
      </w:r>
      <w:r>
        <w:t xml:space="preserve">          {</w:t>
      </w:r>
      <w:r>
        <w:br w:type="textWrapping"/>
      </w:r>
      <w:r>
        <w:t xml:space="preserve">            value: "360733",</w:t>
      </w:r>
      <w:r>
        <w:br w:type="textWrapping"/>
      </w:r>
      <w:r>
        <w:t xml:space="preserve">            label: "会昌县",</w:t>
      </w:r>
      <w:r>
        <w:br w:type="textWrapping"/>
      </w:r>
      <w:r>
        <w:t xml:space="preserve">          },</w:t>
      </w:r>
      <w:r>
        <w:br w:type="textWrapping"/>
      </w:r>
      <w:r>
        <w:t xml:space="preserve">          {</w:t>
      </w:r>
      <w:r>
        <w:br w:type="textWrapping"/>
      </w:r>
      <w:r>
        <w:t xml:space="preserve">            value: "360734",</w:t>
      </w:r>
      <w:r>
        <w:br w:type="textWrapping"/>
      </w:r>
      <w:r>
        <w:t xml:space="preserve">            label: "寻乌县",</w:t>
      </w:r>
      <w:r>
        <w:br w:type="textWrapping"/>
      </w:r>
      <w:r>
        <w:t xml:space="preserve">          },</w:t>
      </w:r>
      <w:r>
        <w:br w:type="textWrapping"/>
      </w:r>
      <w:r>
        <w:t xml:space="preserve">          {</w:t>
      </w:r>
      <w:r>
        <w:br w:type="textWrapping"/>
      </w:r>
      <w:r>
        <w:t xml:space="preserve">            value: "360735",</w:t>
      </w:r>
      <w:r>
        <w:br w:type="textWrapping"/>
      </w:r>
      <w:r>
        <w:t xml:space="preserve">            label: "石城县",</w:t>
      </w:r>
      <w:r>
        <w:br w:type="textWrapping"/>
      </w:r>
      <w:r>
        <w:t xml:space="preserve">          },</w:t>
      </w:r>
      <w:r>
        <w:br w:type="textWrapping"/>
      </w:r>
      <w:r>
        <w:t xml:space="preserve">          {</w:t>
      </w:r>
      <w:r>
        <w:br w:type="textWrapping"/>
      </w:r>
      <w:r>
        <w:t xml:space="preserve">            value: "360781",</w:t>
      </w:r>
      <w:r>
        <w:br w:type="textWrapping"/>
      </w:r>
      <w:r>
        <w:t xml:space="preserve">            label: "瑞金市",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"3608",</w:t>
      </w:r>
      <w:r>
        <w:br w:type="textWrapping"/>
      </w:r>
      <w:r>
        <w:t xml:space="preserve">        label: "吉安市",</w:t>
      </w:r>
      <w:r>
        <w:br w:type="textWrapping"/>
      </w:r>
      <w:r>
        <w:t xml:space="preserve">        children: [</w:t>
      </w:r>
      <w:r>
        <w:br w:type="textWrapping"/>
      </w:r>
      <w:r>
        <w:t xml:space="preserve">          {</w:t>
      </w:r>
      <w:r>
        <w:br w:type="textWrapping"/>
      </w:r>
      <w:r>
        <w:t xml:space="preserve">            value: "360802",</w:t>
      </w:r>
      <w:r>
        <w:br w:type="textWrapping"/>
      </w:r>
      <w:r>
        <w:t xml:space="preserve">            label: "吉州区",</w:t>
      </w:r>
      <w:r>
        <w:br w:type="textWrapping"/>
      </w:r>
      <w:r>
        <w:t xml:space="preserve">          },</w:t>
      </w:r>
      <w:r>
        <w:br w:type="textWrapping"/>
      </w:r>
      <w:r>
        <w:t xml:space="preserve">          {</w:t>
      </w:r>
      <w:r>
        <w:br w:type="textWrapping"/>
      </w:r>
      <w:r>
        <w:t xml:space="preserve">            value: "360803",</w:t>
      </w:r>
      <w:r>
        <w:br w:type="textWrapping"/>
      </w:r>
      <w:r>
        <w:t xml:space="preserve">            label: "青原区",</w:t>
      </w:r>
      <w:r>
        <w:br w:type="textWrapping"/>
      </w:r>
      <w:r>
        <w:t xml:space="preserve">          },</w:t>
      </w:r>
      <w:r>
        <w:br w:type="textWrapping"/>
      </w:r>
      <w:r>
        <w:t xml:space="preserve">          {</w:t>
      </w:r>
      <w:r>
        <w:br w:type="textWrapping"/>
      </w:r>
      <w:r>
        <w:t xml:space="preserve">            value: "360821",</w:t>
      </w:r>
      <w:r>
        <w:br w:type="textWrapping"/>
      </w:r>
      <w:r>
        <w:t xml:space="preserve">            label: "吉安县",</w:t>
      </w:r>
      <w:r>
        <w:br w:type="textWrapping"/>
      </w:r>
      <w:r>
        <w:t xml:space="preserve">          },</w:t>
      </w:r>
      <w:r>
        <w:br w:type="textWrapping"/>
      </w:r>
      <w:r>
        <w:t xml:space="preserve">          {</w:t>
      </w:r>
      <w:r>
        <w:br w:type="textWrapping"/>
      </w:r>
      <w:r>
        <w:t xml:space="preserve">            value: "360822",</w:t>
      </w:r>
      <w:r>
        <w:br w:type="textWrapping"/>
      </w:r>
      <w:r>
        <w:t xml:space="preserve">            label: "吉水县",</w:t>
      </w:r>
      <w:r>
        <w:br w:type="textWrapping"/>
      </w:r>
      <w:r>
        <w:t xml:space="preserve">          },</w:t>
      </w:r>
      <w:r>
        <w:br w:type="textWrapping"/>
      </w:r>
      <w:r>
        <w:t xml:space="preserve">          {</w:t>
      </w:r>
      <w:r>
        <w:br w:type="textWrapping"/>
      </w:r>
      <w:r>
        <w:t xml:space="preserve">            value: "360823",</w:t>
      </w:r>
      <w:r>
        <w:br w:type="textWrapping"/>
      </w:r>
      <w:r>
        <w:t xml:space="preserve">            label: "峡江县",</w:t>
      </w:r>
      <w:r>
        <w:br w:type="textWrapping"/>
      </w:r>
      <w:r>
        <w:t xml:space="preserve">          },</w:t>
      </w:r>
      <w:r>
        <w:br w:type="textWrapping"/>
      </w:r>
      <w:r>
        <w:t xml:space="preserve">          {</w:t>
      </w:r>
      <w:r>
        <w:br w:type="textWrapping"/>
      </w:r>
      <w:r>
        <w:t xml:space="preserve">            value: "360824",</w:t>
      </w:r>
      <w:r>
        <w:br w:type="textWrapping"/>
      </w:r>
      <w:r>
        <w:t xml:space="preserve">            label: "新干县",</w:t>
      </w:r>
      <w:r>
        <w:br w:type="textWrapping"/>
      </w:r>
      <w:r>
        <w:t xml:space="preserve">          },</w:t>
      </w:r>
      <w:r>
        <w:br w:type="textWrapping"/>
      </w:r>
      <w:r>
        <w:t xml:space="preserve">          {</w:t>
      </w:r>
      <w:r>
        <w:br w:type="textWrapping"/>
      </w:r>
      <w:r>
        <w:t xml:space="preserve">            value: "360825",</w:t>
      </w:r>
      <w:r>
        <w:br w:type="textWrapping"/>
      </w:r>
      <w:r>
        <w:t xml:space="preserve">            label: "永丰县",</w:t>
      </w:r>
      <w:r>
        <w:br w:type="textWrapping"/>
      </w:r>
      <w:r>
        <w:t xml:space="preserve">          },</w:t>
      </w:r>
      <w:r>
        <w:br w:type="textWrapping"/>
      </w:r>
      <w:r>
        <w:t xml:space="preserve">          {</w:t>
      </w:r>
      <w:r>
        <w:br w:type="textWrapping"/>
      </w:r>
      <w:r>
        <w:t xml:space="preserve">            value: "360826",</w:t>
      </w:r>
      <w:r>
        <w:br w:type="textWrapping"/>
      </w:r>
      <w:r>
        <w:t xml:space="preserve">            label: "泰和县",</w:t>
      </w:r>
      <w:r>
        <w:br w:type="textWrapping"/>
      </w:r>
      <w:r>
        <w:t xml:space="preserve">          },</w:t>
      </w:r>
      <w:r>
        <w:br w:type="textWrapping"/>
      </w:r>
      <w:r>
        <w:t xml:space="preserve">          {</w:t>
      </w:r>
      <w:r>
        <w:br w:type="textWrapping"/>
      </w:r>
      <w:r>
        <w:t xml:space="preserve">            value: "360827",</w:t>
      </w:r>
      <w:r>
        <w:br w:type="textWrapping"/>
      </w:r>
      <w:r>
        <w:t xml:space="preserve">            label: "遂川县",</w:t>
      </w:r>
      <w:r>
        <w:br w:type="textWrapping"/>
      </w:r>
      <w:r>
        <w:t xml:space="preserve">          },</w:t>
      </w:r>
      <w:r>
        <w:br w:type="textWrapping"/>
      </w:r>
      <w:r>
        <w:t xml:space="preserve">          {</w:t>
      </w:r>
      <w:r>
        <w:br w:type="textWrapping"/>
      </w:r>
      <w:r>
        <w:t xml:space="preserve">            value: "360828",</w:t>
      </w:r>
      <w:r>
        <w:br w:type="textWrapping"/>
      </w:r>
      <w:r>
        <w:t xml:space="preserve">            label: "万安县",</w:t>
      </w:r>
      <w:r>
        <w:br w:type="textWrapping"/>
      </w:r>
      <w:r>
        <w:t xml:space="preserve">          },</w:t>
      </w:r>
      <w:r>
        <w:br w:type="textWrapping"/>
      </w:r>
      <w:r>
        <w:t xml:space="preserve">          {</w:t>
      </w:r>
      <w:r>
        <w:br w:type="textWrapping"/>
      </w:r>
      <w:r>
        <w:t xml:space="preserve">            value: "360829",</w:t>
      </w:r>
      <w:r>
        <w:br w:type="textWrapping"/>
      </w:r>
      <w:r>
        <w:t xml:space="preserve">            label: "安福县",</w:t>
      </w:r>
      <w:r>
        <w:br w:type="textWrapping"/>
      </w:r>
      <w:r>
        <w:t xml:space="preserve">          },</w:t>
      </w:r>
      <w:r>
        <w:br w:type="textWrapping"/>
      </w:r>
      <w:r>
        <w:t xml:space="preserve">          {</w:t>
      </w:r>
      <w:r>
        <w:br w:type="textWrapping"/>
      </w:r>
      <w:r>
        <w:t xml:space="preserve">            value: "360830",</w:t>
      </w:r>
      <w:r>
        <w:br w:type="textWrapping"/>
      </w:r>
      <w:r>
        <w:t xml:space="preserve">            label: "永新县",</w:t>
      </w:r>
      <w:r>
        <w:br w:type="textWrapping"/>
      </w:r>
      <w:r>
        <w:t xml:space="preserve">          },</w:t>
      </w:r>
      <w:r>
        <w:br w:type="textWrapping"/>
      </w:r>
      <w:r>
        <w:t xml:space="preserve">          {</w:t>
      </w:r>
      <w:r>
        <w:br w:type="textWrapping"/>
      </w:r>
      <w:r>
        <w:t xml:space="preserve">            value: "360881",</w:t>
      </w:r>
      <w:r>
        <w:br w:type="textWrapping"/>
      </w:r>
      <w:r>
        <w:t xml:space="preserve">            label: "井冈山市",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"3609",</w:t>
      </w:r>
      <w:r>
        <w:br w:type="textWrapping"/>
      </w:r>
      <w:r>
        <w:t xml:space="preserve">        label: "宜春市",</w:t>
      </w:r>
      <w:r>
        <w:br w:type="textWrapping"/>
      </w:r>
      <w:r>
        <w:t xml:space="preserve">        children: [</w:t>
      </w:r>
      <w:r>
        <w:br w:type="textWrapping"/>
      </w:r>
      <w:r>
        <w:t xml:space="preserve">          {</w:t>
      </w:r>
      <w:r>
        <w:br w:type="textWrapping"/>
      </w:r>
      <w:r>
        <w:t xml:space="preserve">            value: "360902",</w:t>
      </w:r>
      <w:r>
        <w:br w:type="textWrapping"/>
      </w:r>
      <w:r>
        <w:t xml:space="preserve">            label: "袁州区",</w:t>
      </w:r>
      <w:r>
        <w:br w:type="textWrapping"/>
      </w:r>
      <w:r>
        <w:t xml:space="preserve">          },</w:t>
      </w:r>
      <w:r>
        <w:br w:type="textWrapping"/>
      </w:r>
      <w:r>
        <w:t xml:space="preserve">          {</w:t>
      </w:r>
      <w:r>
        <w:br w:type="textWrapping"/>
      </w:r>
      <w:r>
        <w:t xml:space="preserve">            value: "360921",</w:t>
      </w:r>
      <w:r>
        <w:br w:type="textWrapping"/>
      </w:r>
      <w:r>
        <w:t xml:space="preserve">            label: "奉新县",</w:t>
      </w:r>
      <w:r>
        <w:br w:type="textWrapping"/>
      </w:r>
      <w:r>
        <w:t xml:space="preserve">          },</w:t>
      </w:r>
      <w:r>
        <w:br w:type="textWrapping"/>
      </w:r>
      <w:r>
        <w:t xml:space="preserve">          {</w:t>
      </w:r>
      <w:r>
        <w:br w:type="textWrapping"/>
      </w:r>
      <w:r>
        <w:t xml:space="preserve">            value: "360922",</w:t>
      </w:r>
      <w:r>
        <w:br w:type="textWrapping"/>
      </w:r>
      <w:r>
        <w:t xml:space="preserve">            label: "万载县",</w:t>
      </w:r>
      <w:r>
        <w:br w:type="textWrapping"/>
      </w:r>
      <w:r>
        <w:t xml:space="preserve">          },</w:t>
      </w:r>
      <w:r>
        <w:br w:type="textWrapping"/>
      </w:r>
      <w:r>
        <w:t xml:space="preserve">          {</w:t>
      </w:r>
      <w:r>
        <w:br w:type="textWrapping"/>
      </w:r>
      <w:r>
        <w:t xml:space="preserve">            value: "360923",</w:t>
      </w:r>
      <w:r>
        <w:br w:type="textWrapping"/>
      </w:r>
      <w:r>
        <w:t xml:space="preserve">            label: "上高县",</w:t>
      </w:r>
      <w:r>
        <w:br w:type="textWrapping"/>
      </w:r>
      <w:r>
        <w:t xml:space="preserve">          },</w:t>
      </w:r>
      <w:r>
        <w:br w:type="textWrapping"/>
      </w:r>
      <w:r>
        <w:t xml:space="preserve">          {</w:t>
      </w:r>
      <w:r>
        <w:br w:type="textWrapping"/>
      </w:r>
      <w:r>
        <w:t xml:space="preserve">            value: "360924",</w:t>
      </w:r>
      <w:r>
        <w:br w:type="textWrapping"/>
      </w:r>
      <w:r>
        <w:t xml:space="preserve">            label: "宜丰县",</w:t>
      </w:r>
      <w:r>
        <w:br w:type="textWrapping"/>
      </w:r>
      <w:r>
        <w:t xml:space="preserve">          },</w:t>
      </w:r>
      <w:r>
        <w:br w:type="textWrapping"/>
      </w:r>
      <w:r>
        <w:t xml:space="preserve">          {</w:t>
      </w:r>
      <w:r>
        <w:br w:type="textWrapping"/>
      </w:r>
      <w:r>
        <w:t xml:space="preserve">            value: "360925",</w:t>
      </w:r>
      <w:r>
        <w:br w:type="textWrapping"/>
      </w:r>
      <w:r>
        <w:t xml:space="preserve">            label: "靖安县",</w:t>
      </w:r>
      <w:r>
        <w:br w:type="textWrapping"/>
      </w:r>
      <w:r>
        <w:t xml:space="preserve">          },</w:t>
      </w:r>
      <w:r>
        <w:br w:type="textWrapping"/>
      </w:r>
      <w:r>
        <w:t xml:space="preserve">          {</w:t>
      </w:r>
      <w:r>
        <w:br w:type="textWrapping"/>
      </w:r>
      <w:r>
        <w:t xml:space="preserve">            value: "360926",</w:t>
      </w:r>
      <w:r>
        <w:br w:type="textWrapping"/>
      </w:r>
      <w:r>
        <w:t xml:space="preserve">            label: "铜鼓县",</w:t>
      </w:r>
      <w:r>
        <w:br w:type="textWrapping"/>
      </w:r>
      <w:r>
        <w:t xml:space="preserve">          },</w:t>
      </w:r>
      <w:r>
        <w:br w:type="textWrapping"/>
      </w:r>
      <w:r>
        <w:t xml:space="preserve">          {</w:t>
      </w:r>
      <w:r>
        <w:br w:type="textWrapping"/>
      </w:r>
      <w:r>
        <w:t xml:space="preserve">            value: "360981",</w:t>
      </w:r>
      <w:r>
        <w:br w:type="textWrapping"/>
      </w:r>
      <w:r>
        <w:t xml:space="preserve">            label: "丰城市",</w:t>
      </w:r>
      <w:r>
        <w:br w:type="textWrapping"/>
      </w:r>
      <w:r>
        <w:t xml:space="preserve">          },</w:t>
      </w:r>
      <w:r>
        <w:br w:type="textWrapping"/>
      </w:r>
      <w:r>
        <w:t xml:space="preserve">          {</w:t>
      </w:r>
      <w:r>
        <w:br w:type="textWrapping"/>
      </w:r>
      <w:r>
        <w:t xml:space="preserve">            value: "360982",</w:t>
      </w:r>
      <w:r>
        <w:br w:type="textWrapping"/>
      </w:r>
      <w:r>
        <w:t xml:space="preserve">            label: "樟树市",</w:t>
      </w:r>
      <w:r>
        <w:br w:type="textWrapping"/>
      </w:r>
      <w:r>
        <w:t xml:space="preserve">          },</w:t>
      </w:r>
      <w:r>
        <w:br w:type="textWrapping"/>
      </w:r>
      <w:r>
        <w:t xml:space="preserve">          {</w:t>
      </w:r>
      <w:r>
        <w:br w:type="textWrapping"/>
      </w:r>
      <w:r>
        <w:t xml:space="preserve">            value: "360983",</w:t>
      </w:r>
      <w:r>
        <w:br w:type="textWrapping"/>
      </w:r>
      <w:r>
        <w:t xml:space="preserve">            label: "高安市",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"3610",</w:t>
      </w:r>
      <w:r>
        <w:br w:type="textWrapping"/>
      </w:r>
      <w:r>
        <w:t xml:space="preserve">        label: "抚州市",</w:t>
      </w:r>
      <w:r>
        <w:br w:type="textWrapping"/>
      </w:r>
      <w:r>
        <w:t xml:space="preserve">        children: [</w:t>
      </w:r>
      <w:r>
        <w:br w:type="textWrapping"/>
      </w:r>
      <w:r>
        <w:t xml:space="preserve">          {</w:t>
      </w:r>
      <w:r>
        <w:br w:type="textWrapping"/>
      </w:r>
      <w:r>
        <w:t xml:space="preserve">            value: "361002",</w:t>
      </w:r>
      <w:r>
        <w:br w:type="textWrapping"/>
      </w:r>
      <w:r>
        <w:t xml:space="preserve">            label: "临川区",</w:t>
      </w:r>
      <w:r>
        <w:br w:type="textWrapping"/>
      </w:r>
      <w:r>
        <w:t xml:space="preserve">          },</w:t>
      </w:r>
      <w:r>
        <w:br w:type="textWrapping"/>
      </w:r>
      <w:r>
        <w:t xml:space="preserve">          {</w:t>
      </w:r>
      <w:r>
        <w:br w:type="textWrapping"/>
      </w:r>
      <w:r>
        <w:t xml:space="preserve">            value: "361003",</w:t>
      </w:r>
      <w:r>
        <w:br w:type="textWrapping"/>
      </w:r>
      <w:r>
        <w:t xml:space="preserve">            label: "东乡区",</w:t>
      </w:r>
      <w:r>
        <w:br w:type="textWrapping"/>
      </w:r>
      <w:r>
        <w:t xml:space="preserve">          },</w:t>
      </w:r>
      <w:r>
        <w:br w:type="textWrapping"/>
      </w:r>
      <w:r>
        <w:t xml:space="preserve">          {</w:t>
      </w:r>
      <w:r>
        <w:br w:type="textWrapping"/>
      </w:r>
      <w:r>
        <w:t xml:space="preserve">            value: "361021",</w:t>
      </w:r>
      <w:r>
        <w:br w:type="textWrapping"/>
      </w:r>
      <w:r>
        <w:t xml:space="preserve">            label: "南城县",</w:t>
      </w:r>
      <w:r>
        <w:br w:type="textWrapping"/>
      </w:r>
      <w:r>
        <w:t xml:space="preserve">          },</w:t>
      </w:r>
      <w:r>
        <w:br w:type="textWrapping"/>
      </w:r>
      <w:r>
        <w:t xml:space="preserve">          {</w:t>
      </w:r>
      <w:r>
        <w:br w:type="textWrapping"/>
      </w:r>
      <w:r>
        <w:t xml:space="preserve">            value: "361022",</w:t>
      </w:r>
      <w:r>
        <w:br w:type="textWrapping"/>
      </w:r>
      <w:r>
        <w:t xml:space="preserve">            label: "黎川县",</w:t>
      </w:r>
      <w:r>
        <w:br w:type="textWrapping"/>
      </w:r>
      <w:r>
        <w:t xml:space="preserve">          },</w:t>
      </w:r>
      <w:r>
        <w:br w:type="textWrapping"/>
      </w:r>
      <w:r>
        <w:t xml:space="preserve">          {</w:t>
      </w:r>
      <w:r>
        <w:br w:type="textWrapping"/>
      </w:r>
      <w:r>
        <w:t xml:space="preserve">            value: "361023",</w:t>
      </w:r>
      <w:r>
        <w:br w:type="textWrapping"/>
      </w:r>
      <w:r>
        <w:t xml:space="preserve">            label: "南丰县",</w:t>
      </w:r>
      <w:r>
        <w:br w:type="textWrapping"/>
      </w:r>
      <w:r>
        <w:t xml:space="preserve">          },</w:t>
      </w:r>
      <w:r>
        <w:br w:type="textWrapping"/>
      </w:r>
      <w:r>
        <w:t xml:space="preserve">          {</w:t>
      </w:r>
      <w:r>
        <w:br w:type="textWrapping"/>
      </w:r>
      <w:r>
        <w:t xml:space="preserve">            value: "361024",</w:t>
      </w:r>
      <w:r>
        <w:br w:type="textWrapping"/>
      </w:r>
      <w:r>
        <w:t xml:space="preserve">            label: "崇仁县",</w:t>
      </w:r>
      <w:r>
        <w:br w:type="textWrapping"/>
      </w:r>
      <w:r>
        <w:t xml:space="preserve">          },</w:t>
      </w:r>
      <w:r>
        <w:br w:type="textWrapping"/>
      </w:r>
      <w:r>
        <w:t xml:space="preserve">          {</w:t>
      </w:r>
      <w:r>
        <w:br w:type="textWrapping"/>
      </w:r>
      <w:r>
        <w:t xml:space="preserve">            value: "361025",</w:t>
      </w:r>
      <w:r>
        <w:br w:type="textWrapping"/>
      </w:r>
      <w:r>
        <w:t xml:space="preserve">            label: "乐安县",</w:t>
      </w:r>
      <w:r>
        <w:br w:type="textWrapping"/>
      </w:r>
      <w:r>
        <w:t xml:space="preserve">          },</w:t>
      </w:r>
      <w:r>
        <w:br w:type="textWrapping"/>
      </w:r>
      <w:r>
        <w:t xml:space="preserve">          {</w:t>
      </w:r>
      <w:r>
        <w:br w:type="textWrapping"/>
      </w:r>
      <w:r>
        <w:t xml:space="preserve">            value: "361026",</w:t>
      </w:r>
      <w:r>
        <w:br w:type="textWrapping"/>
      </w:r>
      <w:r>
        <w:t xml:space="preserve">            label: "宜黄县",</w:t>
      </w:r>
      <w:r>
        <w:br w:type="textWrapping"/>
      </w:r>
      <w:r>
        <w:t xml:space="preserve">          },</w:t>
      </w:r>
      <w:r>
        <w:br w:type="textWrapping"/>
      </w:r>
      <w:r>
        <w:t xml:space="preserve">          {</w:t>
      </w:r>
      <w:r>
        <w:br w:type="textWrapping"/>
      </w:r>
      <w:r>
        <w:t xml:space="preserve">            value: "361027",</w:t>
      </w:r>
      <w:r>
        <w:br w:type="textWrapping"/>
      </w:r>
      <w:r>
        <w:t xml:space="preserve">            label: "金溪县",</w:t>
      </w:r>
      <w:r>
        <w:br w:type="textWrapping"/>
      </w:r>
      <w:r>
        <w:t xml:space="preserve">          },</w:t>
      </w:r>
      <w:r>
        <w:br w:type="textWrapping"/>
      </w:r>
      <w:r>
        <w:t xml:space="preserve">          {</w:t>
      </w:r>
      <w:r>
        <w:br w:type="textWrapping"/>
      </w:r>
      <w:r>
        <w:t xml:space="preserve">            value: "361028",</w:t>
      </w:r>
      <w:r>
        <w:br w:type="textWrapping"/>
      </w:r>
      <w:r>
        <w:t xml:space="preserve">            label: "资溪县",</w:t>
      </w:r>
      <w:r>
        <w:br w:type="textWrapping"/>
      </w:r>
      <w:r>
        <w:t xml:space="preserve">          },</w:t>
      </w:r>
      <w:r>
        <w:br w:type="textWrapping"/>
      </w:r>
      <w:r>
        <w:t xml:space="preserve">          {</w:t>
      </w:r>
      <w:r>
        <w:br w:type="textWrapping"/>
      </w:r>
      <w:r>
        <w:t xml:space="preserve">            value: "361030",</w:t>
      </w:r>
      <w:r>
        <w:br w:type="textWrapping"/>
      </w:r>
      <w:r>
        <w:t xml:space="preserve">            label: "广昌县",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"3611",</w:t>
      </w:r>
      <w:r>
        <w:br w:type="textWrapping"/>
      </w:r>
      <w:r>
        <w:t xml:space="preserve">        label: "上饶市",</w:t>
      </w:r>
      <w:r>
        <w:br w:type="textWrapping"/>
      </w:r>
      <w:r>
        <w:t xml:space="preserve">        children: [</w:t>
      </w:r>
      <w:r>
        <w:br w:type="textWrapping"/>
      </w:r>
      <w:r>
        <w:t xml:space="preserve">          {</w:t>
      </w:r>
      <w:r>
        <w:br w:type="textWrapping"/>
      </w:r>
      <w:r>
        <w:t xml:space="preserve">            value: "361102",</w:t>
      </w:r>
      <w:r>
        <w:br w:type="textWrapping"/>
      </w:r>
      <w:r>
        <w:t xml:space="preserve">            label: "信州区",</w:t>
      </w:r>
      <w:r>
        <w:br w:type="textWrapping"/>
      </w:r>
      <w:r>
        <w:t xml:space="preserve">          },</w:t>
      </w:r>
      <w:r>
        <w:br w:type="textWrapping"/>
      </w:r>
      <w:r>
        <w:t xml:space="preserve">          {</w:t>
      </w:r>
      <w:r>
        <w:br w:type="textWrapping"/>
      </w:r>
      <w:r>
        <w:t xml:space="preserve">            value: "361103",</w:t>
      </w:r>
      <w:r>
        <w:br w:type="textWrapping"/>
      </w:r>
      <w:r>
        <w:t xml:space="preserve">            label: "广丰区",</w:t>
      </w:r>
      <w:r>
        <w:br w:type="textWrapping"/>
      </w:r>
      <w:r>
        <w:t xml:space="preserve">          },</w:t>
      </w:r>
      <w:r>
        <w:br w:type="textWrapping"/>
      </w:r>
      <w:r>
        <w:t xml:space="preserve">          {</w:t>
      </w:r>
      <w:r>
        <w:br w:type="textWrapping"/>
      </w:r>
      <w:r>
        <w:t xml:space="preserve">            value: "361104",</w:t>
      </w:r>
      <w:r>
        <w:br w:type="textWrapping"/>
      </w:r>
      <w:r>
        <w:t xml:space="preserve">            label: "广信区",</w:t>
      </w:r>
      <w:r>
        <w:br w:type="textWrapping"/>
      </w:r>
      <w:r>
        <w:t xml:space="preserve">          },</w:t>
      </w:r>
      <w:r>
        <w:br w:type="textWrapping"/>
      </w:r>
      <w:r>
        <w:t xml:space="preserve">          {</w:t>
      </w:r>
      <w:r>
        <w:br w:type="textWrapping"/>
      </w:r>
      <w:r>
        <w:t xml:space="preserve">            value: "361123",</w:t>
      </w:r>
      <w:r>
        <w:br w:type="textWrapping"/>
      </w:r>
      <w:r>
        <w:t xml:space="preserve">            label: "玉山县",</w:t>
      </w:r>
      <w:r>
        <w:br w:type="textWrapping"/>
      </w:r>
      <w:r>
        <w:t xml:space="preserve">          },</w:t>
      </w:r>
      <w:r>
        <w:br w:type="textWrapping"/>
      </w:r>
      <w:r>
        <w:t xml:space="preserve">          {</w:t>
      </w:r>
      <w:r>
        <w:br w:type="textWrapping"/>
      </w:r>
      <w:r>
        <w:t xml:space="preserve">            value: "361124",</w:t>
      </w:r>
      <w:r>
        <w:br w:type="textWrapping"/>
      </w:r>
      <w:r>
        <w:t xml:space="preserve">            label: "铅山县",</w:t>
      </w:r>
      <w:r>
        <w:br w:type="textWrapping"/>
      </w:r>
      <w:r>
        <w:t xml:space="preserve">          },</w:t>
      </w:r>
      <w:r>
        <w:br w:type="textWrapping"/>
      </w:r>
      <w:r>
        <w:t xml:space="preserve">          {</w:t>
      </w:r>
      <w:r>
        <w:br w:type="textWrapping"/>
      </w:r>
      <w:r>
        <w:t xml:space="preserve">            value: "361125",</w:t>
      </w:r>
      <w:r>
        <w:br w:type="textWrapping"/>
      </w:r>
      <w:r>
        <w:t xml:space="preserve">            label: "横峰县",</w:t>
      </w:r>
      <w:r>
        <w:br w:type="textWrapping"/>
      </w:r>
      <w:r>
        <w:t xml:space="preserve">          },</w:t>
      </w:r>
      <w:r>
        <w:br w:type="textWrapping"/>
      </w:r>
      <w:r>
        <w:t xml:space="preserve">          {</w:t>
      </w:r>
      <w:r>
        <w:br w:type="textWrapping"/>
      </w:r>
      <w:r>
        <w:t xml:space="preserve">            value: "361126",</w:t>
      </w:r>
      <w:r>
        <w:br w:type="textWrapping"/>
      </w:r>
      <w:r>
        <w:t xml:space="preserve">            label: "弋阳县",</w:t>
      </w:r>
      <w:r>
        <w:br w:type="textWrapping"/>
      </w:r>
      <w:r>
        <w:t xml:space="preserve">          },</w:t>
      </w:r>
      <w:r>
        <w:br w:type="textWrapping"/>
      </w:r>
      <w:r>
        <w:t xml:space="preserve">          {</w:t>
      </w:r>
      <w:r>
        <w:br w:type="textWrapping"/>
      </w:r>
      <w:r>
        <w:t xml:space="preserve">            value: "361127",</w:t>
      </w:r>
      <w:r>
        <w:br w:type="textWrapping"/>
      </w:r>
      <w:r>
        <w:t xml:space="preserve">            label: "余干县",</w:t>
      </w:r>
      <w:r>
        <w:br w:type="textWrapping"/>
      </w:r>
      <w:r>
        <w:t xml:space="preserve">          },</w:t>
      </w:r>
      <w:r>
        <w:br w:type="textWrapping"/>
      </w:r>
      <w:r>
        <w:t xml:space="preserve">          {</w:t>
      </w:r>
      <w:r>
        <w:br w:type="textWrapping"/>
      </w:r>
      <w:r>
        <w:t xml:space="preserve">            value: "361128",</w:t>
      </w:r>
      <w:r>
        <w:br w:type="textWrapping"/>
      </w:r>
      <w:r>
        <w:t xml:space="preserve">            label: "鄱阳县",</w:t>
      </w:r>
      <w:r>
        <w:br w:type="textWrapping"/>
      </w:r>
      <w:r>
        <w:t xml:space="preserve">          },</w:t>
      </w:r>
      <w:r>
        <w:br w:type="textWrapping"/>
      </w:r>
      <w:r>
        <w:t xml:space="preserve">          {</w:t>
      </w:r>
      <w:r>
        <w:br w:type="textWrapping"/>
      </w:r>
      <w:r>
        <w:t xml:space="preserve">            value: "361129",</w:t>
      </w:r>
      <w:r>
        <w:br w:type="textWrapping"/>
      </w:r>
      <w:r>
        <w:t xml:space="preserve">            label: "万年县",</w:t>
      </w:r>
      <w:r>
        <w:br w:type="textWrapping"/>
      </w:r>
      <w:r>
        <w:t xml:space="preserve">          },</w:t>
      </w:r>
      <w:r>
        <w:br w:type="textWrapping"/>
      </w:r>
      <w:r>
        <w:t xml:space="preserve">          {</w:t>
      </w:r>
      <w:r>
        <w:br w:type="textWrapping"/>
      </w:r>
      <w:r>
        <w:t xml:space="preserve">            value: "361130",</w:t>
      </w:r>
      <w:r>
        <w:br w:type="textWrapping"/>
      </w:r>
      <w:r>
        <w:t xml:space="preserve">            label: "婺源县",</w:t>
      </w:r>
      <w:r>
        <w:br w:type="textWrapping"/>
      </w:r>
      <w:r>
        <w:t xml:space="preserve">          },</w:t>
      </w:r>
      <w:r>
        <w:br w:type="textWrapping"/>
      </w:r>
      <w:r>
        <w:t xml:space="preserve">          {</w:t>
      </w:r>
      <w:r>
        <w:br w:type="textWrapping"/>
      </w:r>
      <w:r>
        <w:t xml:space="preserve">            value: "361181",</w:t>
      </w:r>
      <w:r>
        <w:br w:type="textWrapping"/>
      </w:r>
      <w:r>
        <w:t xml:space="preserve">            label: "德兴市",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w:t>
      </w:r>
      <w:r>
        <w:br w:type="textWrapping"/>
      </w:r>
      <w:r>
        <w:t xml:space="preserve">    label: "山东省",</w:t>
      </w:r>
      <w:r>
        <w:br w:type="textWrapping"/>
      </w:r>
      <w:r>
        <w:t xml:space="preserve">    children: [</w:t>
      </w:r>
      <w:r>
        <w:br w:type="textWrapping"/>
      </w:r>
      <w:r>
        <w:t xml:space="preserve">      {</w:t>
      </w:r>
      <w:r>
        <w:br w:type="textWrapping"/>
      </w:r>
      <w:r>
        <w:t xml:space="preserve">        value: "3701",</w:t>
      </w:r>
      <w:r>
        <w:br w:type="textWrapping"/>
      </w:r>
      <w:r>
        <w:t xml:space="preserve">        label: "济南市",</w:t>
      </w:r>
      <w:r>
        <w:br w:type="textWrapping"/>
      </w:r>
      <w:r>
        <w:t xml:space="preserve">        children: [</w:t>
      </w:r>
      <w:r>
        <w:br w:type="textWrapping"/>
      </w:r>
      <w:r>
        <w:t xml:space="preserve">          {</w:t>
      </w:r>
      <w:r>
        <w:br w:type="textWrapping"/>
      </w:r>
      <w:r>
        <w:t xml:space="preserve">            value: "370102",</w:t>
      </w:r>
      <w:r>
        <w:br w:type="textWrapping"/>
      </w:r>
      <w:r>
        <w:t xml:space="preserve">            label: "历下区",</w:t>
      </w:r>
      <w:r>
        <w:br w:type="textWrapping"/>
      </w:r>
      <w:r>
        <w:t xml:space="preserve">          },</w:t>
      </w:r>
      <w:r>
        <w:br w:type="textWrapping"/>
      </w:r>
      <w:r>
        <w:t xml:space="preserve">          {</w:t>
      </w:r>
      <w:r>
        <w:br w:type="textWrapping"/>
      </w:r>
      <w:r>
        <w:t xml:space="preserve">            value: "370103",</w:t>
      </w:r>
      <w:r>
        <w:br w:type="textWrapping"/>
      </w:r>
      <w:r>
        <w:t xml:space="preserve">            label: "市中区",</w:t>
      </w:r>
      <w:r>
        <w:br w:type="textWrapping"/>
      </w:r>
      <w:r>
        <w:t xml:space="preserve">          },</w:t>
      </w:r>
      <w:r>
        <w:br w:type="textWrapping"/>
      </w:r>
      <w:r>
        <w:t xml:space="preserve">          {</w:t>
      </w:r>
      <w:r>
        <w:br w:type="textWrapping"/>
      </w:r>
      <w:r>
        <w:t xml:space="preserve">            value: "370104",</w:t>
      </w:r>
      <w:r>
        <w:br w:type="textWrapping"/>
      </w:r>
      <w:r>
        <w:t xml:space="preserve">            label: "槐荫区",</w:t>
      </w:r>
      <w:r>
        <w:br w:type="textWrapping"/>
      </w:r>
      <w:r>
        <w:t xml:space="preserve">          },</w:t>
      </w:r>
      <w:r>
        <w:br w:type="textWrapping"/>
      </w:r>
      <w:r>
        <w:t xml:space="preserve">          {</w:t>
      </w:r>
      <w:r>
        <w:br w:type="textWrapping"/>
      </w:r>
      <w:r>
        <w:t xml:space="preserve">            value: "370105",</w:t>
      </w:r>
      <w:r>
        <w:br w:type="textWrapping"/>
      </w:r>
      <w:r>
        <w:t xml:space="preserve">            label: "天桥区",</w:t>
      </w:r>
      <w:r>
        <w:br w:type="textWrapping"/>
      </w:r>
      <w:r>
        <w:t xml:space="preserve">          },</w:t>
      </w:r>
      <w:r>
        <w:br w:type="textWrapping"/>
      </w:r>
      <w:r>
        <w:t xml:space="preserve">          {</w:t>
      </w:r>
      <w:r>
        <w:br w:type="textWrapping"/>
      </w:r>
      <w:r>
        <w:t xml:space="preserve">            value: "370112",</w:t>
      </w:r>
      <w:r>
        <w:br w:type="textWrapping"/>
      </w:r>
      <w:r>
        <w:t xml:space="preserve">            label: "历城区",</w:t>
      </w:r>
      <w:r>
        <w:br w:type="textWrapping"/>
      </w:r>
      <w:r>
        <w:t xml:space="preserve">          },</w:t>
      </w:r>
      <w:r>
        <w:br w:type="textWrapping"/>
      </w:r>
      <w:r>
        <w:t xml:space="preserve">          {</w:t>
      </w:r>
      <w:r>
        <w:br w:type="textWrapping"/>
      </w:r>
      <w:r>
        <w:t xml:space="preserve">            value: "370113",</w:t>
      </w:r>
      <w:r>
        <w:br w:type="textWrapping"/>
      </w:r>
      <w:r>
        <w:t xml:space="preserve">            label: "长清区",</w:t>
      </w:r>
      <w:r>
        <w:br w:type="textWrapping"/>
      </w:r>
      <w:r>
        <w:t xml:space="preserve">          },</w:t>
      </w:r>
      <w:r>
        <w:br w:type="textWrapping"/>
      </w:r>
      <w:r>
        <w:t xml:space="preserve">          {</w:t>
      </w:r>
      <w:r>
        <w:br w:type="textWrapping"/>
      </w:r>
      <w:r>
        <w:t xml:space="preserve">            value: "370114",</w:t>
      </w:r>
      <w:r>
        <w:br w:type="textWrapping"/>
      </w:r>
      <w:r>
        <w:t xml:space="preserve">            label: "章丘区",</w:t>
      </w:r>
      <w:r>
        <w:br w:type="textWrapping"/>
      </w:r>
      <w:r>
        <w:t xml:space="preserve">          },</w:t>
      </w:r>
      <w:r>
        <w:br w:type="textWrapping"/>
      </w:r>
      <w:r>
        <w:t xml:space="preserve">          {</w:t>
      </w:r>
      <w:r>
        <w:br w:type="textWrapping"/>
      </w:r>
      <w:r>
        <w:t xml:space="preserve">            value: "370115",</w:t>
      </w:r>
      <w:r>
        <w:br w:type="textWrapping"/>
      </w:r>
      <w:r>
        <w:t xml:space="preserve">            label: "济阳区",</w:t>
      </w:r>
      <w:r>
        <w:br w:type="textWrapping"/>
      </w:r>
      <w:r>
        <w:t xml:space="preserve">          },</w:t>
      </w:r>
      <w:r>
        <w:br w:type="textWrapping"/>
      </w:r>
      <w:r>
        <w:t xml:space="preserve">          {</w:t>
      </w:r>
      <w:r>
        <w:br w:type="textWrapping"/>
      </w:r>
      <w:r>
        <w:t xml:space="preserve">            value: "370116",</w:t>
      </w:r>
      <w:r>
        <w:br w:type="textWrapping"/>
      </w:r>
      <w:r>
        <w:t xml:space="preserve">            label: "莱芜区",</w:t>
      </w:r>
      <w:r>
        <w:br w:type="textWrapping"/>
      </w:r>
      <w:r>
        <w:t xml:space="preserve">          },</w:t>
      </w:r>
      <w:r>
        <w:br w:type="textWrapping"/>
      </w:r>
      <w:r>
        <w:t xml:space="preserve">          {</w:t>
      </w:r>
      <w:r>
        <w:br w:type="textWrapping"/>
      </w:r>
      <w:r>
        <w:t xml:space="preserve">            value: "370117",</w:t>
      </w:r>
      <w:r>
        <w:br w:type="textWrapping"/>
      </w:r>
      <w:r>
        <w:t xml:space="preserve">            label: "钢城区",</w:t>
      </w:r>
      <w:r>
        <w:br w:type="textWrapping"/>
      </w:r>
      <w:r>
        <w:t xml:space="preserve">          },</w:t>
      </w:r>
      <w:r>
        <w:br w:type="textWrapping"/>
      </w:r>
      <w:r>
        <w:t xml:space="preserve">          {</w:t>
      </w:r>
      <w:r>
        <w:br w:type="textWrapping"/>
      </w:r>
      <w:r>
        <w:t xml:space="preserve">            value: "370124",</w:t>
      </w:r>
      <w:r>
        <w:br w:type="textWrapping"/>
      </w:r>
      <w:r>
        <w:t xml:space="preserve">            label: "平阴县",</w:t>
      </w:r>
      <w:r>
        <w:br w:type="textWrapping"/>
      </w:r>
      <w:r>
        <w:t xml:space="preserve">          },</w:t>
      </w:r>
      <w:r>
        <w:br w:type="textWrapping"/>
      </w:r>
      <w:r>
        <w:t xml:space="preserve">          {</w:t>
      </w:r>
      <w:r>
        <w:br w:type="textWrapping"/>
      </w:r>
      <w:r>
        <w:t xml:space="preserve">            value: "370126",</w:t>
      </w:r>
      <w:r>
        <w:br w:type="textWrapping"/>
      </w:r>
      <w:r>
        <w:t xml:space="preserve">            label: "商河县",</w:t>
      </w:r>
      <w:r>
        <w:br w:type="textWrapping"/>
      </w:r>
      <w:r>
        <w:t xml:space="preserve">          },</w:t>
      </w:r>
      <w:r>
        <w:br w:type="textWrapping"/>
      </w:r>
      <w:r>
        <w:t xml:space="preserve">          {</w:t>
      </w:r>
      <w:r>
        <w:br w:type="textWrapping"/>
      </w:r>
      <w:r>
        <w:t xml:space="preserve">            value: "370171",</w:t>
      </w:r>
      <w:r>
        <w:br w:type="textWrapping"/>
      </w:r>
      <w:r>
        <w:t xml:space="preserve">            label: "济南高新技术产业开发区",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"3702",</w:t>
      </w:r>
      <w:r>
        <w:br w:type="textWrapping"/>
      </w:r>
      <w:r>
        <w:t xml:space="preserve">        label: "青岛市",</w:t>
      </w:r>
      <w:r>
        <w:br w:type="textWrapping"/>
      </w:r>
      <w:r>
        <w:t xml:space="preserve">        children: [</w:t>
      </w:r>
      <w:r>
        <w:br w:type="textWrapping"/>
      </w:r>
      <w:r>
        <w:t xml:space="preserve">          {</w:t>
      </w:r>
      <w:r>
        <w:br w:type="textWrapping"/>
      </w:r>
      <w:r>
        <w:t xml:space="preserve">            value: "370202",</w:t>
      </w:r>
      <w:r>
        <w:br w:type="textWrapping"/>
      </w:r>
      <w:r>
        <w:t xml:space="preserve">            label: "市南区",</w:t>
      </w:r>
      <w:r>
        <w:br w:type="textWrapping"/>
      </w:r>
      <w:r>
        <w:t xml:space="preserve">          },</w:t>
      </w:r>
      <w:r>
        <w:br w:type="textWrapping"/>
      </w:r>
      <w:r>
        <w:t xml:space="preserve">          {</w:t>
      </w:r>
      <w:r>
        <w:br w:type="textWrapping"/>
      </w:r>
      <w:r>
        <w:t xml:space="preserve">            value: "370203",</w:t>
      </w:r>
      <w:r>
        <w:br w:type="textWrapping"/>
      </w:r>
      <w:r>
        <w:t xml:space="preserve">            label: "市北区",</w:t>
      </w:r>
      <w:r>
        <w:br w:type="textWrapping"/>
      </w:r>
      <w:r>
        <w:t xml:space="preserve">          },</w:t>
      </w:r>
      <w:r>
        <w:br w:type="textWrapping"/>
      </w:r>
      <w:r>
        <w:t xml:space="preserve">          {</w:t>
      </w:r>
      <w:r>
        <w:br w:type="textWrapping"/>
      </w:r>
      <w:r>
        <w:t xml:space="preserve">            value: "370211",</w:t>
      </w:r>
      <w:r>
        <w:br w:type="textWrapping"/>
      </w:r>
      <w:r>
        <w:t xml:space="preserve">            label: "黄岛区",</w:t>
      </w:r>
      <w:r>
        <w:br w:type="textWrapping"/>
      </w:r>
      <w:r>
        <w:t xml:space="preserve">          },</w:t>
      </w:r>
      <w:r>
        <w:br w:type="textWrapping"/>
      </w:r>
      <w:r>
        <w:t xml:space="preserve">          {</w:t>
      </w:r>
      <w:r>
        <w:br w:type="textWrapping"/>
      </w:r>
      <w:r>
        <w:t xml:space="preserve">            value: "370212",</w:t>
      </w:r>
      <w:r>
        <w:br w:type="textWrapping"/>
      </w:r>
      <w:r>
        <w:t xml:space="preserve">            label: "崂山区",</w:t>
      </w:r>
      <w:r>
        <w:br w:type="textWrapping"/>
      </w:r>
      <w:r>
        <w:t xml:space="preserve">          },</w:t>
      </w:r>
      <w:r>
        <w:br w:type="textWrapping"/>
      </w:r>
      <w:r>
        <w:t xml:space="preserve">          {</w:t>
      </w:r>
      <w:r>
        <w:br w:type="textWrapping"/>
      </w:r>
      <w:r>
        <w:t xml:space="preserve">            value: "370213",</w:t>
      </w:r>
      <w:r>
        <w:br w:type="textWrapping"/>
      </w:r>
      <w:r>
        <w:t xml:space="preserve">            label: "李沧区",</w:t>
      </w:r>
      <w:r>
        <w:br w:type="textWrapping"/>
      </w:r>
      <w:r>
        <w:t xml:space="preserve">          },</w:t>
      </w:r>
      <w:r>
        <w:br w:type="textWrapping"/>
      </w:r>
      <w:r>
        <w:t xml:space="preserve">          {</w:t>
      </w:r>
      <w:r>
        <w:br w:type="textWrapping"/>
      </w:r>
      <w:r>
        <w:t xml:space="preserve">            value: "370214",</w:t>
      </w:r>
      <w:r>
        <w:br w:type="textWrapping"/>
      </w:r>
      <w:r>
        <w:t xml:space="preserve">            label: "城阳区",</w:t>
      </w:r>
      <w:r>
        <w:br w:type="textWrapping"/>
      </w:r>
      <w:r>
        <w:t xml:space="preserve">          },</w:t>
      </w:r>
      <w:r>
        <w:br w:type="textWrapping"/>
      </w:r>
      <w:r>
        <w:t xml:space="preserve">          {</w:t>
      </w:r>
      <w:r>
        <w:br w:type="textWrapping"/>
      </w:r>
      <w:r>
        <w:t xml:space="preserve">            value: "370215",</w:t>
      </w:r>
      <w:r>
        <w:br w:type="textWrapping"/>
      </w:r>
      <w:r>
        <w:t xml:space="preserve">            label: "即墨区",</w:t>
      </w:r>
      <w:r>
        <w:br w:type="textWrapping"/>
      </w:r>
      <w:r>
        <w:t xml:space="preserve">          },</w:t>
      </w:r>
      <w:r>
        <w:br w:type="textWrapping"/>
      </w:r>
      <w:r>
        <w:t xml:space="preserve">          {</w:t>
      </w:r>
      <w:r>
        <w:br w:type="textWrapping"/>
      </w:r>
      <w:r>
        <w:t xml:space="preserve">            value: "370271",</w:t>
      </w:r>
      <w:r>
        <w:br w:type="textWrapping"/>
      </w:r>
      <w:r>
        <w:t xml:space="preserve">            label: "青岛高新技术产业开发区",</w:t>
      </w:r>
      <w:r>
        <w:br w:type="textWrapping"/>
      </w:r>
      <w:r>
        <w:t xml:space="preserve">          },</w:t>
      </w:r>
      <w:r>
        <w:br w:type="textWrapping"/>
      </w:r>
      <w:r>
        <w:t xml:space="preserve">          {</w:t>
      </w:r>
      <w:r>
        <w:br w:type="textWrapping"/>
      </w:r>
      <w:r>
        <w:t xml:space="preserve">            value: "370281",</w:t>
      </w:r>
      <w:r>
        <w:br w:type="textWrapping"/>
      </w:r>
      <w:r>
        <w:t xml:space="preserve">            label: "胶州市",</w:t>
      </w:r>
      <w:r>
        <w:br w:type="textWrapping"/>
      </w:r>
      <w:r>
        <w:t xml:space="preserve">          },</w:t>
      </w:r>
      <w:r>
        <w:br w:type="textWrapping"/>
      </w:r>
      <w:r>
        <w:t xml:space="preserve">          {</w:t>
      </w:r>
      <w:r>
        <w:br w:type="textWrapping"/>
      </w:r>
      <w:r>
        <w:t xml:space="preserve">            value: "370283",</w:t>
      </w:r>
      <w:r>
        <w:br w:type="textWrapping"/>
      </w:r>
      <w:r>
        <w:t xml:space="preserve">            label: "平度市",</w:t>
      </w:r>
      <w:r>
        <w:br w:type="textWrapping"/>
      </w:r>
      <w:r>
        <w:t xml:space="preserve">          },</w:t>
      </w:r>
      <w:r>
        <w:br w:type="textWrapping"/>
      </w:r>
      <w:r>
        <w:t xml:space="preserve">          {</w:t>
      </w:r>
      <w:r>
        <w:br w:type="textWrapping"/>
      </w:r>
      <w:r>
        <w:t xml:space="preserve">            value: "370285",</w:t>
      </w:r>
      <w:r>
        <w:br w:type="textWrapping"/>
      </w:r>
      <w:r>
        <w:t xml:space="preserve">            label: "莱西市",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"3703",</w:t>
      </w:r>
      <w:r>
        <w:br w:type="textWrapping"/>
      </w:r>
      <w:r>
        <w:t xml:space="preserve">        label: "淄博市",</w:t>
      </w:r>
      <w:r>
        <w:br w:type="textWrapping"/>
      </w:r>
      <w:r>
        <w:t xml:space="preserve">        children: [</w:t>
      </w:r>
      <w:r>
        <w:br w:type="textWrapping"/>
      </w:r>
      <w:r>
        <w:t xml:space="preserve">          {</w:t>
      </w:r>
      <w:r>
        <w:br w:type="textWrapping"/>
      </w:r>
      <w:r>
        <w:t xml:space="preserve">            value: "370302",</w:t>
      </w:r>
      <w:r>
        <w:br w:type="textWrapping"/>
      </w:r>
      <w:r>
        <w:t xml:space="preserve">            label: "淄川区",</w:t>
      </w:r>
      <w:r>
        <w:br w:type="textWrapping"/>
      </w:r>
      <w:r>
        <w:t xml:space="preserve">          },</w:t>
      </w:r>
      <w:r>
        <w:br w:type="textWrapping"/>
      </w:r>
      <w:r>
        <w:t xml:space="preserve">          {</w:t>
      </w:r>
      <w:r>
        <w:br w:type="textWrapping"/>
      </w:r>
      <w:r>
        <w:t xml:space="preserve">            value: "370303",</w:t>
      </w:r>
      <w:r>
        <w:br w:type="textWrapping"/>
      </w:r>
      <w:r>
        <w:t xml:space="preserve">            label: "张店区",</w:t>
      </w:r>
      <w:r>
        <w:br w:type="textWrapping"/>
      </w:r>
      <w:r>
        <w:t xml:space="preserve">          },</w:t>
      </w:r>
      <w:r>
        <w:br w:type="textWrapping"/>
      </w:r>
      <w:r>
        <w:t xml:space="preserve">          {</w:t>
      </w:r>
      <w:r>
        <w:br w:type="textWrapping"/>
      </w:r>
      <w:r>
        <w:t xml:space="preserve">            value: "370304",</w:t>
      </w:r>
      <w:r>
        <w:br w:type="textWrapping"/>
      </w:r>
      <w:r>
        <w:t xml:space="preserve">            label: "博山区",</w:t>
      </w:r>
      <w:r>
        <w:br w:type="textWrapping"/>
      </w:r>
      <w:r>
        <w:t xml:space="preserve">          },</w:t>
      </w:r>
      <w:r>
        <w:br w:type="textWrapping"/>
      </w:r>
      <w:r>
        <w:t xml:space="preserve">          {</w:t>
      </w:r>
      <w:r>
        <w:br w:type="textWrapping"/>
      </w:r>
      <w:r>
        <w:t xml:space="preserve">            value: "370305",</w:t>
      </w:r>
      <w:r>
        <w:br w:type="textWrapping"/>
      </w:r>
      <w:r>
        <w:t xml:space="preserve">            label: "临淄区",</w:t>
      </w:r>
      <w:r>
        <w:br w:type="textWrapping"/>
      </w:r>
      <w:r>
        <w:t xml:space="preserve">          },</w:t>
      </w:r>
      <w:r>
        <w:br w:type="textWrapping"/>
      </w:r>
      <w:r>
        <w:t xml:space="preserve">          {</w:t>
      </w:r>
      <w:r>
        <w:br w:type="textWrapping"/>
      </w:r>
      <w:r>
        <w:t xml:space="preserve">            value: "370306",</w:t>
      </w:r>
      <w:r>
        <w:br w:type="textWrapping"/>
      </w:r>
      <w:r>
        <w:t xml:space="preserve">            label: "周村区",</w:t>
      </w:r>
      <w:r>
        <w:br w:type="textWrapping"/>
      </w:r>
      <w:r>
        <w:t xml:space="preserve">          },</w:t>
      </w:r>
      <w:r>
        <w:br w:type="textWrapping"/>
      </w:r>
      <w:r>
        <w:t xml:space="preserve">          {</w:t>
      </w:r>
      <w:r>
        <w:br w:type="textWrapping"/>
      </w:r>
      <w:r>
        <w:t xml:space="preserve">            value: "370321",</w:t>
      </w:r>
      <w:r>
        <w:br w:type="textWrapping"/>
      </w:r>
      <w:r>
        <w:t xml:space="preserve">            label: "桓台县",</w:t>
      </w:r>
      <w:r>
        <w:br w:type="textWrapping"/>
      </w:r>
      <w:r>
        <w:t xml:space="preserve">          },</w:t>
      </w:r>
      <w:r>
        <w:br w:type="textWrapping"/>
      </w:r>
      <w:r>
        <w:t xml:space="preserve">          {</w:t>
      </w:r>
      <w:r>
        <w:br w:type="textWrapping"/>
      </w:r>
      <w:r>
        <w:t xml:space="preserve">            value: "370322",</w:t>
      </w:r>
      <w:r>
        <w:br w:type="textWrapping"/>
      </w:r>
      <w:r>
        <w:t xml:space="preserve">            label: "高青县",</w:t>
      </w:r>
      <w:r>
        <w:br w:type="textWrapping"/>
      </w:r>
      <w:r>
        <w:t xml:space="preserve">          },</w:t>
      </w:r>
      <w:r>
        <w:br w:type="textWrapping"/>
      </w:r>
      <w:r>
        <w:t xml:space="preserve">          {</w:t>
      </w:r>
      <w:r>
        <w:br w:type="textWrapping"/>
      </w:r>
      <w:r>
        <w:t xml:space="preserve">            value: "370323",</w:t>
      </w:r>
      <w:r>
        <w:br w:type="textWrapping"/>
      </w:r>
      <w:r>
        <w:t xml:space="preserve">            label: "沂源县",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"3704",</w:t>
      </w:r>
      <w:r>
        <w:br w:type="textWrapping"/>
      </w:r>
      <w:r>
        <w:t xml:space="preserve">        label: "枣庄市",</w:t>
      </w:r>
      <w:r>
        <w:br w:type="textWrapping"/>
      </w:r>
      <w:r>
        <w:t xml:space="preserve">        children: [</w:t>
      </w:r>
      <w:r>
        <w:br w:type="textWrapping"/>
      </w:r>
      <w:r>
        <w:t xml:space="preserve">          {</w:t>
      </w:r>
      <w:r>
        <w:br w:type="textWrapping"/>
      </w:r>
      <w:r>
        <w:t xml:space="preserve">            value: "370402",</w:t>
      </w:r>
      <w:r>
        <w:br w:type="textWrapping"/>
      </w:r>
      <w:r>
        <w:t xml:space="preserve">            label: "市中区",</w:t>
      </w:r>
      <w:r>
        <w:br w:type="textWrapping"/>
      </w:r>
      <w:r>
        <w:t xml:space="preserve">          },</w:t>
      </w:r>
      <w:r>
        <w:br w:type="textWrapping"/>
      </w:r>
      <w:r>
        <w:t xml:space="preserve">          {</w:t>
      </w:r>
      <w:r>
        <w:br w:type="textWrapping"/>
      </w:r>
      <w:r>
        <w:t xml:space="preserve">            value: "370403",</w:t>
      </w:r>
      <w:r>
        <w:br w:type="textWrapping"/>
      </w:r>
      <w:r>
        <w:t xml:space="preserve">            label: "薛城区",</w:t>
      </w:r>
      <w:r>
        <w:br w:type="textWrapping"/>
      </w:r>
      <w:r>
        <w:t xml:space="preserve">          },</w:t>
      </w:r>
      <w:r>
        <w:br w:type="textWrapping"/>
      </w:r>
      <w:r>
        <w:t xml:space="preserve">          {</w:t>
      </w:r>
      <w:r>
        <w:br w:type="textWrapping"/>
      </w:r>
      <w:r>
        <w:t xml:space="preserve">            value: "370404",</w:t>
      </w:r>
      <w:r>
        <w:br w:type="textWrapping"/>
      </w:r>
      <w:r>
        <w:t xml:space="preserve">            label: "峄城区",</w:t>
      </w:r>
      <w:r>
        <w:br w:type="textWrapping"/>
      </w:r>
      <w:r>
        <w:t xml:space="preserve">          },</w:t>
      </w:r>
      <w:r>
        <w:br w:type="textWrapping"/>
      </w:r>
      <w:r>
        <w:t xml:space="preserve">          {</w:t>
      </w:r>
      <w:r>
        <w:br w:type="textWrapping"/>
      </w:r>
      <w:r>
        <w:t xml:space="preserve">            value: "370405",</w:t>
      </w:r>
      <w:r>
        <w:br w:type="textWrapping"/>
      </w:r>
      <w:r>
        <w:t xml:space="preserve">            label: "台儿庄区",</w:t>
      </w:r>
      <w:r>
        <w:br w:type="textWrapping"/>
      </w:r>
      <w:r>
        <w:t xml:space="preserve">          },</w:t>
      </w:r>
      <w:r>
        <w:br w:type="textWrapping"/>
      </w:r>
      <w:r>
        <w:t xml:space="preserve">          {</w:t>
      </w:r>
      <w:r>
        <w:br w:type="textWrapping"/>
      </w:r>
      <w:r>
        <w:t xml:space="preserve">            value: "370406",</w:t>
      </w:r>
      <w:r>
        <w:br w:type="textWrapping"/>
      </w:r>
      <w:r>
        <w:t xml:space="preserve">            label: "山亭区",</w:t>
      </w:r>
      <w:r>
        <w:br w:type="textWrapping"/>
      </w:r>
      <w:r>
        <w:t xml:space="preserve">          },</w:t>
      </w:r>
      <w:r>
        <w:br w:type="textWrapping"/>
      </w:r>
      <w:r>
        <w:t xml:space="preserve">          {</w:t>
      </w:r>
      <w:r>
        <w:br w:type="textWrapping"/>
      </w:r>
      <w:r>
        <w:t xml:space="preserve">            value: "370481",</w:t>
      </w:r>
      <w:r>
        <w:br w:type="textWrapping"/>
      </w:r>
      <w:r>
        <w:t xml:space="preserve">            label: "滕州市",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"3705",</w:t>
      </w:r>
      <w:r>
        <w:br w:type="textWrapping"/>
      </w:r>
      <w:r>
        <w:t xml:space="preserve">        label: "东营市",</w:t>
      </w:r>
      <w:r>
        <w:br w:type="textWrapping"/>
      </w:r>
      <w:r>
        <w:t xml:space="preserve">        children: [</w:t>
      </w:r>
      <w:r>
        <w:br w:type="textWrapping"/>
      </w:r>
      <w:r>
        <w:t xml:space="preserve">          {</w:t>
      </w:r>
      <w:r>
        <w:br w:type="textWrapping"/>
      </w:r>
      <w:r>
        <w:t xml:space="preserve">            value: "370502",</w:t>
      </w:r>
      <w:r>
        <w:br w:type="textWrapping"/>
      </w:r>
      <w:r>
        <w:t xml:space="preserve">            label: "东营区",</w:t>
      </w:r>
      <w:r>
        <w:br w:type="textWrapping"/>
      </w:r>
      <w:r>
        <w:t xml:space="preserve">          },</w:t>
      </w:r>
      <w:r>
        <w:br w:type="textWrapping"/>
      </w:r>
      <w:r>
        <w:t xml:space="preserve">          {</w:t>
      </w:r>
      <w:r>
        <w:br w:type="textWrapping"/>
      </w:r>
      <w:r>
        <w:t xml:space="preserve">            value: "370503",</w:t>
      </w:r>
      <w:r>
        <w:br w:type="textWrapping"/>
      </w:r>
      <w:r>
        <w:t xml:space="preserve">            label: "河口区",</w:t>
      </w:r>
      <w:r>
        <w:br w:type="textWrapping"/>
      </w:r>
      <w:r>
        <w:t xml:space="preserve">          },</w:t>
      </w:r>
      <w:r>
        <w:br w:type="textWrapping"/>
      </w:r>
      <w:r>
        <w:t xml:space="preserve">          {</w:t>
      </w:r>
      <w:r>
        <w:br w:type="textWrapping"/>
      </w:r>
      <w:r>
        <w:t xml:space="preserve">            value: "370505",</w:t>
      </w:r>
      <w:r>
        <w:br w:type="textWrapping"/>
      </w:r>
      <w:r>
        <w:t xml:space="preserve">            label: "垦利区",</w:t>
      </w:r>
      <w:r>
        <w:br w:type="textWrapping"/>
      </w:r>
      <w:r>
        <w:t xml:space="preserve">          },</w:t>
      </w:r>
      <w:r>
        <w:br w:type="textWrapping"/>
      </w:r>
      <w:r>
        <w:t xml:space="preserve">          {</w:t>
      </w:r>
      <w:r>
        <w:br w:type="textWrapping"/>
      </w:r>
      <w:r>
        <w:t xml:space="preserve">            value: "370522",</w:t>
      </w:r>
      <w:r>
        <w:br w:type="textWrapping"/>
      </w:r>
      <w:r>
        <w:t xml:space="preserve">            label: "利津县",</w:t>
      </w:r>
      <w:r>
        <w:br w:type="textWrapping"/>
      </w:r>
      <w:r>
        <w:t xml:space="preserve">          },</w:t>
      </w:r>
      <w:r>
        <w:br w:type="textWrapping"/>
      </w:r>
      <w:r>
        <w:t xml:space="preserve">          {</w:t>
      </w:r>
      <w:r>
        <w:br w:type="textWrapping"/>
      </w:r>
      <w:r>
        <w:t xml:space="preserve">            value: "370523",</w:t>
      </w:r>
      <w:r>
        <w:br w:type="textWrapping"/>
      </w:r>
      <w:r>
        <w:t xml:space="preserve">            label: "广饶县",</w:t>
      </w:r>
      <w:r>
        <w:br w:type="textWrapping"/>
      </w:r>
      <w:r>
        <w:t xml:space="preserve">          },</w:t>
      </w:r>
      <w:r>
        <w:br w:type="textWrapping"/>
      </w:r>
      <w:r>
        <w:t xml:space="preserve">          {</w:t>
      </w:r>
      <w:r>
        <w:br w:type="textWrapping"/>
      </w:r>
      <w:r>
        <w:t xml:space="preserve">            value: "370571",</w:t>
      </w:r>
      <w:r>
        <w:br w:type="textWrapping"/>
      </w:r>
      <w:r>
        <w:t xml:space="preserve">            label: "东营经济技术开发区",</w:t>
      </w:r>
      <w:r>
        <w:br w:type="textWrapping"/>
      </w:r>
      <w:r>
        <w:t xml:space="preserve">          },</w:t>
      </w:r>
      <w:r>
        <w:br w:type="textWrapping"/>
      </w:r>
      <w:r>
        <w:t xml:space="preserve">          {</w:t>
      </w:r>
      <w:r>
        <w:br w:type="textWrapping"/>
      </w:r>
      <w:r>
        <w:t xml:space="preserve">            value: "370572",</w:t>
      </w:r>
      <w:r>
        <w:br w:type="textWrapping"/>
      </w:r>
      <w:r>
        <w:t xml:space="preserve">            label: "东营港经济开发区",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"3706",</w:t>
      </w:r>
      <w:r>
        <w:br w:type="textWrapping"/>
      </w:r>
      <w:r>
        <w:t xml:space="preserve">        label: "烟台市",</w:t>
      </w:r>
      <w:r>
        <w:br w:type="textWrapping"/>
      </w:r>
      <w:r>
        <w:t xml:space="preserve">        children: [</w:t>
      </w:r>
      <w:r>
        <w:br w:type="textWrapping"/>
      </w:r>
      <w:r>
        <w:t xml:space="preserve">          {</w:t>
      </w:r>
      <w:r>
        <w:br w:type="textWrapping"/>
      </w:r>
      <w:r>
        <w:t xml:space="preserve">            value: "370602",</w:t>
      </w:r>
      <w:r>
        <w:br w:type="textWrapping"/>
      </w:r>
      <w:r>
        <w:t xml:space="preserve">            label: "芝罘区",</w:t>
      </w:r>
      <w:r>
        <w:br w:type="textWrapping"/>
      </w:r>
      <w:r>
        <w:t xml:space="preserve">          },</w:t>
      </w:r>
      <w:r>
        <w:br w:type="textWrapping"/>
      </w:r>
      <w:r>
        <w:t xml:space="preserve">          {</w:t>
      </w:r>
      <w:r>
        <w:br w:type="textWrapping"/>
      </w:r>
      <w:r>
        <w:t xml:space="preserve">            value: "370611",</w:t>
      </w:r>
      <w:r>
        <w:br w:type="textWrapping"/>
      </w:r>
      <w:r>
        <w:t xml:space="preserve">            label: "福山区",</w:t>
      </w:r>
      <w:r>
        <w:br w:type="textWrapping"/>
      </w:r>
      <w:r>
        <w:t xml:space="preserve">          },</w:t>
      </w:r>
      <w:r>
        <w:br w:type="textWrapping"/>
      </w:r>
      <w:r>
        <w:t xml:space="preserve">          {</w:t>
      </w:r>
      <w:r>
        <w:br w:type="textWrapping"/>
      </w:r>
      <w:r>
        <w:t xml:space="preserve">            value: "370612",</w:t>
      </w:r>
      <w:r>
        <w:br w:type="textWrapping"/>
      </w:r>
      <w:r>
        <w:t xml:space="preserve">            label: "牟平区",</w:t>
      </w:r>
      <w:r>
        <w:br w:type="textWrapping"/>
      </w:r>
      <w:r>
        <w:t xml:space="preserve">          },</w:t>
      </w:r>
      <w:r>
        <w:br w:type="textWrapping"/>
      </w:r>
      <w:r>
        <w:t xml:space="preserve">          {</w:t>
      </w:r>
      <w:r>
        <w:br w:type="textWrapping"/>
      </w:r>
      <w:r>
        <w:t xml:space="preserve">            value: "370613",</w:t>
      </w:r>
      <w:r>
        <w:br w:type="textWrapping"/>
      </w:r>
      <w:r>
        <w:t xml:space="preserve">            label: "莱山区",</w:t>
      </w:r>
      <w:r>
        <w:br w:type="textWrapping"/>
      </w:r>
      <w:r>
        <w:t xml:space="preserve">          },</w:t>
      </w:r>
      <w:r>
        <w:br w:type="textWrapping"/>
      </w:r>
      <w:r>
        <w:t xml:space="preserve">          {</w:t>
      </w:r>
      <w:r>
        <w:br w:type="textWrapping"/>
      </w:r>
      <w:r>
        <w:t xml:space="preserve">            value: "370634",</w:t>
      </w:r>
      <w:r>
        <w:br w:type="textWrapping"/>
      </w:r>
      <w:r>
        <w:t xml:space="preserve">            label: "长岛县",</w:t>
      </w:r>
      <w:r>
        <w:br w:type="textWrapping"/>
      </w:r>
      <w:r>
        <w:t xml:space="preserve">          },</w:t>
      </w:r>
      <w:r>
        <w:br w:type="textWrapping"/>
      </w:r>
      <w:r>
        <w:t xml:space="preserve">          {</w:t>
      </w:r>
      <w:r>
        <w:br w:type="textWrapping"/>
      </w:r>
      <w:r>
        <w:t xml:space="preserve">            value: "370671",</w:t>
      </w:r>
      <w:r>
        <w:br w:type="textWrapping"/>
      </w:r>
      <w:r>
        <w:t xml:space="preserve">            label: "烟台高新技术产业开发区",</w:t>
      </w:r>
      <w:r>
        <w:br w:type="textWrapping"/>
      </w:r>
      <w:r>
        <w:t xml:space="preserve">          },</w:t>
      </w:r>
      <w:r>
        <w:br w:type="textWrapping"/>
      </w:r>
      <w:r>
        <w:t xml:space="preserve">          {</w:t>
      </w:r>
      <w:r>
        <w:br w:type="textWrapping"/>
      </w:r>
      <w:r>
        <w:t xml:space="preserve">            value: "370672",</w:t>
      </w:r>
      <w:r>
        <w:br w:type="textWrapping"/>
      </w:r>
      <w:r>
        <w:t xml:space="preserve">            label: "烟台经济技术开发区",</w:t>
      </w:r>
      <w:r>
        <w:br w:type="textWrapping"/>
      </w:r>
      <w:r>
        <w:t xml:space="preserve">          },</w:t>
      </w:r>
      <w:r>
        <w:br w:type="textWrapping"/>
      </w:r>
      <w:r>
        <w:t xml:space="preserve">          {</w:t>
      </w:r>
      <w:r>
        <w:br w:type="textWrapping"/>
      </w:r>
      <w:r>
        <w:t xml:space="preserve">            value: "370681",</w:t>
      </w:r>
      <w:r>
        <w:br w:type="textWrapping"/>
      </w:r>
      <w:r>
        <w:t xml:space="preserve">            label: "龙口市",</w:t>
      </w:r>
      <w:r>
        <w:br w:type="textWrapping"/>
      </w:r>
      <w:r>
        <w:t xml:space="preserve">          },</w:t>
      </w:r>
      <w:r>
        <w:br w:type="textWrapping"/>
      </w:r>
      <w:r>
        <w:t xml:space="preserve">          {</w:t>
      </w:r>
      <w:r>
        <w:br w:type="textWrapping"/>
      </w:r>
      <w:r>
        <w:t xml:space="preserve">            value: "370682",</w:t>
      </w:r>
      <w:r>
        <w:br w:type="textWrapping"/>
      </w:r>
      <w:r>
        <w:t xml:space="preserve">            label: "莱阳市",</w:t>
      </w:r>
      <w:r>
        <w:br w:type="textWrapping"/>
      </w:r>
      <w:r>
        <w:t xml:space="preserve">          },</w:t>
      </w:r>
      <w:r>
        <w:br w:type="textWrapping"/>
      </w:r>
      <w:r>
        <w:t xml:space="preserve">          {</w:t>
      </w:r>
      <w:r>
        <w:br w:type="textWrapping"/>
      </w:r>
      <w:r>
        <w:t xml:space="preserve">            value: "370683",</w:t>
      </w:r>
      <w:r>
        <w:br w:type="textWrapping"/>
      </w:r>
      <w:r>
        <w:t xml:space="preserve">            label: "莱州市",</w:t>
      </w:r>
      <w:r>
        <w:br w:type="textWrapping"/>
      </w:r>
      <w:r>
        <w:t xml:space="preserve">          },</w:t>
      </w:r>
      <w:r>
        <w:br w:type="textWrapping"/>
      </w:r>
      <w:r>
        <w:t xml:space="preserve">          {</w:t>
      </w:r>
      <w:r>
        <w:br w:type="textWrapping"/>
      </w:r>
      <w:r>
        <w:t xml:space="preserve">            value: "370684",</w:t>
      </w:r>
      <w:r>
        <w:br w:type="textWrapping"/>
      </w:r>
      <w:r>
        <w:t xml:space="preserve">            label: "蓬莱市",</w:t>
      </w:r>
      <w:r>
        <w:br w:type="textWrapping"/>
      </w:r>
      <w:r>
        <w:t xml:space="preserve">          },</w:t>
      </w:r>
      <w:r>
        <w:br w:type="textWrapping"/>
      </w:r>
      <w:r>
        <w:t xml:space="preserve">          {</w:t>
      </w:r>
      <w:r>
        <w:br w:type="textWrapping"/>
      </w:r>
      <w:r>
        <w:t xml:space="preserve">            value: "370685",</w:t>
      </w:r>
      <w:r>
        <w:br w:type="textWrapping"/>
      </w:r>
      <w:r>
        <w:t xml:space="preserve">            label: "招远市",</w:t>
      </w:r>
      <w:r>
        <w:br w:type="textWrapping"/>
      </w:r>
      <w:r>
        <w:t xml:space="preserve">          },</w:t>
      </w:r>
      <w:r>
        <w:br w:type="textWrapping"/>
      </w:r>
      <w:r>
        <w:t xml:space="preserve">          {</w:t>
      </w:r>
      <w:r>
        <w:br w:type="textWrapping"/>
      </w:r>
      <w:r>
        <w:t xml:space="preserve">            value: "370686",</w:t>
      </w:r>
      <w:r>
        <w:br w:type="textWrapping"/>
      </w:r>
      <w:r>
        <w:t xml:space="preserve">            label: "栖霞市",</w:t>
      </w:r>
      <w:r>
        <w:br w:type="textWrapping"/>
      </w:r>
      <w:r>
        <w:t xml:space="preserve">          },</w:t>
      </w:r>
      <w:r>
        <w:br w:type="textWrapping"/>
      </w:r>
      <w:r>
        <w:t xml:space="preserve">          {</w:t>
      </w:r>
      <w:r>
        <w:br w:type="textWrapping"/>
      </w:r>
      <w:r>
        <w:t xml:space="preserve">            value: "370687",</w:t>
      </w:r>
      <w:r>
        <w:br w:type="textWrapping"/>
      </w:r>
      <w:r>
        <w:t xml:space="preserve">            label: "海阳市",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"3707",</w:t>
      </w:r>
      <w:r>
        <w:br w:type="textWrapping"/>
      </w:r>
      <w:r>
        <w:t xml:space="preserve">        label: "潍坊市",</w:t>
      </w:r>
      <w:r>
        <w:br w:type="textWrapping"/>
      </w:r>
      <w:r>
        <w:t xml:space="preserve">        children: [</w:t>
      </w:r>
      <w:r>
        <w:br w:type="textWrapping"/>
      </w:r>
      <w:r>
        <w:t xml:space="preserve">          {</w:t>
      </w:r>
      <w:r>
        <w:br w:type="textWrapping"/>
      </w:r>
      <w:r>
        <w:t xml:space="preserve">            value: "370702",</w:t>
      </w:r>
      <w:r>
        <w:br w:type="textWrapping"/>
      </w:r>
      <w:r>
        <w:t xml:space="preserve">            label: "潍城区",</w:t>
      </w:r>
      <w:r>
        <w:br w:type="textWrapping"/>
      </w:r>
      <w:r>
        <w:t xml:space="preserve">          },</w:t>
      </w:r>
      <w:r>
        <w:br w:type="textWrapping"/>
      </w:r>
      <w:r>
        <w:t xml:space="preserve">          {</w:t>
      </w:r>
      <w:r>
        <w:br w:type="textWrapping"/>
      </w:r>
      <w:r>
        <w:t xml:space="preserve">            value: "370703",</w:t>
      </w:r>
      <w:r>
        <w:br w:type="textWrapping"/>
      </w:r>
      <w:r>
        <w:t xml:space="preserve">            label: "寒亭区",</w:t>
      </w:r>
      <w:r>
        <w:br w:type="textWrapping"/>
      </w:r>
      <w:r>
        <w:t xml:space="preserve">          },</w:t>
      </w:r>
      <w:r>
        <w:br w:type="textWrapping"/>
      </w:r>
      <w:r>
        <w:t xml:space="preserve">          {</w:t>
      </w:r>
      <w:r>
        <w:br w:type="textWrapping"/>
      </w:r>
      <w:r>
        <w:t xml:space="preserve">            value: "370704",</w:t>
      </w:r>
      <w:r>
        <w:br w:type="textWrapping"/>
      </w:r>
      <w:r>
        <w:t xml:space="preserve">            label: "坊子区",</w:t>
      </w:r>
      <w:r>
        <w:br w:type="textWrapping"/>
      </w:r>
      <w:r>
        <w:t xml:space="preserve">          },</w:t>
      </w:r>
      <w:r>
        <w:br w:type="textWrapping"/>
      </w:r>
      <w:r>
        <w:t xml:space="preserve">          {</w:t>
      </w:r>
      <w:r>
        <w:br w:type="textWrapping"/>
      </w:r>
      <w:r>
        <w:t xml:space="preserve">            value: "370705",</w:t>
      </w:r>
      <w:r>
        <w:br w:type="textWrapping"/>
      </w:r>
      <w:r>
        <w:t xml:space="preserve">            label: "奎文区",</w:t>
      </w:r>
      <w:r>
        <w:br w:type="textWrapping"/>
      </w:r>
      <w:r>
        <w:t xml:space="preserve">          },</w:t>
      </w:r>
      <w:r>
        <w:br w:type="textWrapping"/>
      </w:r>
      <w:r>
        <w:t xml:space="preserve">          {</w:t>
      </w:r>
      <w:r>
        <w:br w:type="textWrapping"/>
      </w:r>
      <w:r>
        <w:t xml:space="preserve">            value: "370724",</w:t>
      </w:r>
      <w:r>
        <w:br w:type="textWrapping"/>
      </w:r>
      <w:r>
        <w:t xml:space="preserve">            label: "临朐县",</w:t>
      </w:r>
      <w:r>
        <w:br w:type="textWrapping"/>
      </w:r>
      <w:r>
        <w:t xml:space="preserve">          },</w:t>
      </w:r>
      <w:r>
        <w:br w:type="textWrapping"/>
      </w:r>
      <w:r>
        <w:t xml:space="preserve">          {</w:t>
      </w:r>
      <w:r>
        <w:br w:type="textWrapping"/>
      </w:r>
      <w:r>
        <w:t xml:space="preserve">            value: "370725",</w:t>
      </w:r>
      <w:r>
        <w:br w:type="textWrapping"/>
      </w:r>
      <w:r>
        <w:t xml:space="preserve">            label: "昌乐县",</w:t>
      </w:r>
      <w:r>
        <w:br w:type="textWrapping"/>
      </w:r>
      <w:r>
        <w:t xml:space="preserve">          },</w:t>
      </w:r>
      <w:r>
        <w:br w:type="textWrapping"/>
      </w:r>
      <w:r>
        <w:t xml:space="preserve">          {</w:t>
      </w:r>
      <w:r>
        <w:br w:type="textWrapping"/>
      </w:r>
      <w:r>
        <w:t xml:space="preserve">            value: "370772",</w:t>
      </w:r>
      <w:r>
        <w:br w:type="textWrapping"/>
      </w:r>
      <w:r>
        <w:t xml:space="preserve">            label: "潍坊滨海经济技术开发区",</w:t>
      </w:r>
      <w:r>
        <w:br w:type="textWrapping"/>
      </w:r>
      <w:r>
        <w:t xml:space="preserve">          },</w:t>
      </w:r>
      <w:r>
        <w:br w:type="textWrapping"/>
      </w:r>
      <w:r>
        <w:t xml:space="preserve">          {</w:t>
      </w:r>
      <w:r>
        <w:br w:type="textWrapping"/>
      </w:r>
      <w:r>
        <w:t xml:space="preserve">            value: "370781",</w:t>
      </w:r>
      <w:r>
        <w:br w:type="textWrapping"/>
      </w:r>
      <w:r>
        <w:t xml:space="preserve">            label: "青州市",</w:t>
      </w:r>
      <w:r>
        <w:br w:type="textWrapping"/>
      </w:r>
      <w:r>
        <w:t xml:space="preserve">          },</w:t>
      </w:r>
      <w:r>
        <w:br w:type="textWrapping"/>
      </w:r>
      <w:r>
        <w:t xml:space="preserve">          {</w:t>
      </w:r>
      <w:r>
        <w:br w:type="textWrapping"/>
      </w:r>
      <w:r>
        <w:t xml:space="preserve">            value: "370782",</w:t>
      </w:r>
      <w:r>
        <w:br w:type="textWrapping"/>
      </w:r>
      <w:r>
        <w:t xml:space="preserve">            label: "诸城市",</w:t>
      </w:r>
      <w:r>
        <w:br w:type="textWrapping"/>
      </w:r>
      <w:r>
        <w:t xml:space="preserve">          },</w:t>
      </w:r>
      <w:r>
        <w:br w:type="textWrapping"/>
      </w:r>
      <w:r>
        <w:t xml:space="preserve">          {</w:t>
      </w:r>
      <w:r>
        <w:br w:type="textWrapping"/>
      </w:r>
      <w:r>
        <w:t xml:space="preserve">            value: "370783",</w:t>
      </w:r>
      <w:r>
        <w:br w:type="textWrapping"/>
      </w:r>
      <w:r>
        <w:t xml:space="preserve">            label: "寿光市",</w:t>
      </w:r>
      <w:r>
        <w:br w:type="textWrapping"/>
      </w:r>
      <w:r>
        <w:t xml:space="preserve">          },</w:t>
      </w:r>
      <w:r>
        <w:br w:type="textWrapping"/>
      </w:r>
      <w:r>
        <w:t xml:space="preserve">          {</w:t>
      </w:r>
      <w:r>
        <w:br w:type="textWrapping"/>
      </w:r>
      <w:r>
        <w:t xml:space="preserve">            value: "370784",</w:t>
      </w:r>
      <w:r>
        <w:br w:type="textWrapping"/>
      </w:r>
      <w:r>
        <w:t xml:space="preserve">            label: "安丘市",</w:t>
      </w:r>
      <w:r>
        <w:br w:type="textWrapping"/>
      </w:r>
      <w:r>
        <w:t xml:space="preserve">          },</w:t>
      </w:r>
      <w:r>
        <w:br w:type="textWrapping"/>
      </w:r>
      <w:r>
        <w:t xml:space="preserve">          {</w:t>
      </w:r>
      <w:r>
        <w:br w:type="textWrapping"/>
      </w:r>
      <w:r>
        <w:t xml:space="preserve">            value: "370785",</w:t>
      </w:r>
      <w:r>
        <w:br w:type="textWrapping"/>
      </w:r>
      <w:r>
        <w:t xml:space="preserve">            label: "高密市",</w:t>
      </w:r>
      <w:r>
        <w:br w:type="textWrapping"/>
      </w:r>
      <w:r>
        <w:t xml:space="preserve">          },</w:t>
      </w:r>
      <w:r>
        <w:br w:type="textWrapping"/>
      </w:r>
      <w:r>
        <w:t xml:space="preserve">          {</w:t>
      </w:r>
      <w:r>
        <w:br w:type="textWrapping"/>
      </w:r>
      <w:r>
        <w:t xml:space="preserve">            value: "370786",</w:t>
      </w:r>
      <w:r>
        <w:br w:type="textWrapping"/>
      </w:r>
      <w:r>
        <w:t xml:space="preserve">            label: "昌邑市",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"3708",</w:t>
      </w:r>
      <w:r>
        <w:br w:type="textWrapping"/>
      </w:r>
      <w:r>
        <w:t xml:space="preserve">        label: "济宁市",</w:t>
      </w:r>
      <w:r>
        <w:br w:type="textWrapping"/>
      </w:r>
      <w:r>
        <w:t xml:space="preserve">        children: [</w:t>
      </w:r>
      <w:r>
        <w:br w:type="textWrapping"/>
      </w:r>
      <w:r>
        <w:t xml:space="preserve">          {</w:t>
      </w:r>
      <w:r>
        <w:br w:type="textWrapping"/>
      </w:r>
      <w:r>
        <w:t xml:space="preserve">            value: "370811",</w:t>
      </w:r>
      <w:r>
        <w:br w:type="textWrapping"/>
      </w:r>
      <w:r>
        <w:t xml:space="preserve">            label: "任城区",</w:t>
      </w:r>
      <w:r>
        <w:br w:type="textWrapping"/>
      </w:r>
      <w:r>
        <w:t xml:space="preserve">          },</w:t>
      </w:r>
      <w:r>
        <w:br w:type="textWrapping"/>
      </w:r>
      <w:r>
        <w:t xml:space="preserve">          {</w:t>
      </w:r>
      <w:r>
        <w:br w:type="textWrapping"/>
      </w:r>
      <w:r>
        <w:t xml:space="preserve">            value: "370812",</w:t>
      </w:r>
      <w:r>
        <w:br w:type="textWrapping"/>
      </w:r>
      <w:r>
        <w:t xml:space="preserve">            label: "兖州区",</w:t>
      </w:r>
      <w:r>
        <w:br w:type="textWrapping"/>
      </w:r>
      <w:r>
        <w:t xml:space="preserve">          },</w:t>
      </w:r>
      <w:r>
        <w:br w:type="textWrapping"/>
      </w:r>
      <w:r>
        <w:t xml:space="preserve">          {</w:t>
      </w:r>
      <w:r>
        <w:br w:type="textWrapping"/>
      </w:r>
      <w:r>
        <w:t xml:space="preserve">            value: "370826",</w:t>
      </w:r>
      <w:r>
        <w:br w:type="textWrapping"/>
      </w:r>
      <w:r>
        <w:t xml:space="preserve">            label: "微山县",</w:t>
      </w:r>
      <w:r>
        <w:br w:type="textWrapping"/>
      </w:r>
      <w:r>
        <w:t xml:space="preserve">          },</w:t>
      </w:r>
      <w:r>
        <w:br w:type="textWrapping"/>
      </w:r>
      <w:r>
        <w:t xml:space="preserve">          {</w:t>
      </w:r>
      <w:r>
        <w:br w:type="textWrapping"/>
      </w:r>
      <w:r>
        <w:t xml:space="preserve">            value: "370827",</w:t>
      </w:r>
      <w:r>
        <w:br w:type="textWrapping"/>
      </w:r>
      <w:r>
        <w:t xml:space="preserve">            label: "鱼台县",</w:t>
      </w:r>
      <w:r>
        <w:br w:type="textWrapping"/>
      </w:r>
      <w:r>
        <w:t xml:space="preserve">          },</w:t>
      </w:r>
      <w:r>
        <w:br w:type="textWrapping"/>
      </w:r>
      <w:r>
        <w:t xml:space="preserve">          {</w:t>
      </w:r>
      <w:r>
        <w:br w:type="textWrapping"/>
      </w:r>
      <w:r>
        <w:t xml:space="preserve">            value: "370828",</w:t>
      </w:r>
      <w:r>
        <w:br w:type="textWrapping"/>
      </w:r>
      <w:r>
        <w:t xml:space="preserve">            label: "金乡县",</w:t>
      </w:r>
      <w:r>
        <w:br w:type="textWrapping"/>
      </w:r>
      <w:r>
        <w:t xml:space="preserve">          },</w:t>
      </w:r>
      <w:r>
        <w:br w:type="textWrapping"/>
      </w:r>
      <w:r>
        <w:t xml:space="preserve">          {</w:t>
      </w:r>
      <w:r>
        <w:br w:type="textWrapping"/>
      </w:r>
      <w:r>
        <w:t xml:space="preserve">            value: "370829",</w:t>
      </w:r>
      <w:r>
        <w:br w:type="textWrapping"/>
      </w:r>
      <w:r>
        <w:t xml:space="preserve">            label: "嘉祥县",</w:t>
      </w:r>
      <w:r>
        <w:br w:type="textWrapping"/>
      </w:r>
      <w:r>
        <w:t xml:space="preserve">          },</w:t>
      </w:r>
      <w:r>
        <w:br w:type="textWrapping"/>
      </w:r>
      <w:r>
        <w:t xml:space="preserve">          {</w:t>
      </w:r>
      <w:r>
        <w:br w:type="textWrapping"/>
      </w:r>
      <w:r>
        <w:t xml:space="preserve">            value: "370830",</w:t>
      </w:r>
      <w:r>
        <w:br w:type="textWrapping"/>
      </w:r>
      <w:r>
        <w:t xml:space="preserve">            label: "汶上县",</w:t>
      </w:r>
      <w:r>
        <w:br w:type="textWrapping"/>
      </w:r>
      <w:r>
        <w:t xml:space="preserve">          },</w:t>
      </w:r>
      <w:r>
        <w:br w:type="textWrapping"/>
      </w:r>
      <w:r>
        <w:t xml:space="preserve">          {</w:t>
      </w:r>
      <w:r>
        <w:br w:type="textWrapping"/>
      </w:r>
      <w:r>
        <w:t xml:space="preserve">            value: "370831",</w:t>
      </w:r>
      <w:r>
        <w:br w:type="textWrapping"/>
      </w:r>
      <w:r>
        <w:t xml:space="preserve">            label: "泗水县",</w:t>
      </w:r>
      <w:r>
        <w:br w:type="textWrapping"/>
      </w:r>
      <w:r>
        <w:t xml:space="preserve">          },</w:t>
      </w:r>
      <w:r>
        <w:br w:type="textWrapping"/>
      </w:r>
      <w:r>
        <w:t xml:space="preserve">          {</w:t>
      </w:r>
      <w:r>
        <w:br w:type="textWrapping"/>
      </w:r>
      <w:r>
        <w:t xml:space="preserve">            value: "370832",</w:t>
      </w:r>
      <w:r>
        <w:br w:type="textWrapping"/>
      </w:r>
      <w:r>
        <w:t xml:space="preserve">            label: "梁山县",</w:t>
      </w:r>
      <w:r>
        <w:br w:type="textWrapping"/>
      </w:r>
      <w:r>
        <w:t xml:space="preserve">          },</w:t>
      </w:r>
      <w:r>
        <w:br w:type="textWrapping"/>
      </w:r>
      <w:r>
        <w:t xml:space="preserve">          {</w:t>
      </w:r>
      <w:r>
        <w:br w:type="textWrapping"/>
      </w:r>
      <w:r>
        <w:t xml:space="preserve">            value: "370871",</w:t>
      </w:r>
      <w:r>
        <w:br w:type="textWrapping"/>
      </w:r>
      <w:r>
        <w:t xml:space="preserve">            label: "济宁高新技术产业开发区",</w:t>
      </w:r>
      <w:r>
        <w:br w:type="textWrapping"/>
      </w:r>
      <w:r>
        <w:t xml:space="preserve">          },</w:t>
      </w:r>
      <w:r>
        <w:br w:type="textWrapping"/>
      </w:r>
      <w:r>
        <w:t xml:space="preserve">          {</w:t>
      </w:r>
      <w:r>
        <w:br w:type="textWrapping"/>
      </w:r>
      <w:r>
        <w:t xml:space="preserve">            value: "370881",</w:t>
      </w:r>
      <w:r>
        <w:br w:type="textWrapping"/>
      </w:r>
      <w:r>
        <w:t xml:space="preserve">            label: "曲阜市",</w:t>
      </w:r>
      <w:r>
        <w:br w:type="textWrapping"/>
      </w:r>
      <w:r>
        <w:t xml:space="preserve">          },</w:t>
      </w:r>
      <w:r>
        <w:br w:type="textWrapping"/>
      </w:r>
      <w:r>
        <w:t xml:space="preserve">          {</w:t>
      </w:r>
      <w:r>
        <w:br w:type="textWrapping"/>
      </w:r>
      <w:r>
        <w:t xml:space="preserve">            value: "370883",</w:t>
      </w:r>
      <w:r>
        <w:br w:type="textWrapping"/>
      </w:r>
      <w:r>
        <w:t xml:space="preserve">            label: "邹城市",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"3709",</w:t>
      </w:r>
      <w:r>
        <w:br w:type="textWrapping"/>
      </w:r>
      <w:r>
        <w:t xml:space="preserve">        label: "泰安市",</w:t>
      </w:r>
      <w:r>
        <w:br w:type="textWrapping"/>
      </w:r>
      <w:r>
        <w:t xml:space="preserve">        children: [</w:t>
      </w:r>
      <w:r>
        <w:br w:type="textWrapping"/>
      </w:r>
      <w:r>
        <w:t xml:space="preserve">          {</w:t>
      </w:r>
      <w:r>
        <w:br w:type="textWrapping"/>
      </w:r>
      <w:r>
        <w:t xml:space="preserve">            value: "370902",</w:t>
      </w:r>
      <w:r>
        <w:br w:type="textWrapping"/>
      </w:r>
      <w:r>
        <w:t xml:space="preserve">            label: "泰山区",</w:t>
      </w:r>
      <w:r>
        <w:br w:type="textWrapping"/>
      </w:r>
      <w:r>
        <w:t xml:space="preserve">          },</w:t>
      </w:r>
      <w:r>
        <w:br w:type="textWrapping"/>
      </w:r>
      <w:r>
        <w:t xml:space="preserve">          {</w:t>
      </w:r>
      <w:r>
        <w:br w:type="textWrapping"/>
      </w:r>
      <w:r>
        <w:t xml:space="preserve">            value: "370911",</w:t>
      </w:r>
      <w:r>
        <w:br w:type="textWrapping"/>
      </w:r>
      <w:r>
        <w:t xml:space="preserve">            label: "岱岳区",</w:t>
      </w:r>
      <w:r>
        <w:br w:type="textWrapping"/>
      </w:r>
      <w:r>
        <w:t xml:space="preserve">          },</w:t>
      </w:r>
      <w:r>
        <w:br w:type="textWrapping"/>
      </w:r>
      <w:r>
        <w:t xml:space="preserve">          {</w:t>
      </w:r>
      <w:r>
        <w:br w:type="textWrapping"/>
      </w:r>
      <w:r>
        <w:t xml:space="preserve">            value: "370921",</w:t>
      </w:r>
      <w:r>
        <w:br w:type="textWrapping"/>
      </w:r>
      <w:r>
        <w:t xml:space="preserve">            label: "宁阳县",</w:t>
      </w:r>
      <w:r>
        <w:br w:type="textWrapping"/>
      </w:r>
      <w:r>
        <w:t xml:space="preserve">          },</w:t>
      </w:r>
      <w:r>
        <w:br w:type="textWrapping"/>
      </w:r>
      <w:r>
        <w:t xml:space="preserve">          {</w:t>
      </w:r>
      <w:r>
        <w:br w:type="textWrapping"/>
      </w:r>
      <w:r>
        <w:t xml:space="preserve">            value: "370923",</w:t>
      </w:r>
      <w:r>
        <w:br w:type="textWrapping"/>
      </w:r>
      <w:r>
        <w:t xml:space="preserve">            label: "东平县",</w:t>
      </w:r>
      <w:r>
        <w:br w:type="textWrapping"/>
      </w:r>
      <w:r>
        <w:t xml:space="preserve">          },</w:t>
      </w:r>
      <w:r>
        <w:br w:type="textWrapping"/>
      </w:r>
      <w:r>
        <w:t xml:space="preserve">          {</w:t>
      </w:r>
      <w:r>
        <w:br w:type="textWrapping"/>
      </w:r>
      <w:r>
        <w:t xml:space="preserve">            value: "370982",</w:t>
      </w:r>
      <w:r>
        <w:br w:type="textWrapping"/>
      </w:r>
      <w:r>
        <w:t xml:space="preserve">            label: "新泰市",</w:t>
      </w:r>
      <w:r>
        <w:br w:type="textWrapping"/>
      </w:r>
      <w:r>
        <w:t xml:space="preserve">          },</w:t>
      </w:r>
      <w:r>
        <w:br w:type="textWrapping"/>
      </w:r>
      <w:r>
        <w:t xml:space="preserve">          {</w:t>
      </w:r>
      <w:r>
        <w:br w:type="textWrapping"/>
      </w:r>
      <w:r>
        <w:t xml:space="preserve">            value: "370983",</w:t>
      </w:r>
      <w:r>
        <w:br w:type="textWrapping"/>
      </w:r>
      <w:r>
        <w:t xml:space="preserve">            label: "肥城市",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"3710",</w:t>
      </w:r>
      <w:r>
        <w:br w:type="textWrapping"/>
      </w:r>
      <w:r>
        <w:t xml:space="preserve">        label: "威海市",</w:t>
      </w:r>
      <w:r>
        <w:br w:type="textWrapping"/>
      </w:r>
      <w:r>
        <w:t xml:space="preserve">        children: [</w:t>
      </w:r>
      <w:r>
        <w:br w:type="textWrapping"/>
      </w:r>
      <w:r>
        <w:t xml:space="preserve">          {</w:t>
      </w:r>
      <w:r>
        <w:br w:type="textWrapping"/>
      </w:r>
      <w:r>
        <w:t xml:space="preserve">            value: "371002",</w:t>
      </w:r>
      <w:r>
        <w:br w:type="textWrapping"/>
      </w:r>
      <w:r>
        <w:t xml:space="preserve">            label: "环翠区",</w:t>
      </w:r>
      <w:r>
        <w:br w:type="textWrapping"/>
      </w:r>
      <w:r>
        <w:t xml:space="preserve">          },</w:t>
      </w:r>
      <w:r>
        <w:br w:type="textWrapping"/>
      </w:r>
      <w:r>
        <w:t xml:space="preserve">          {</w:t>
      </w:r>
      <w:r>
        <w:br w:type="textWrapping"/>
      </w:r>
      <w:r>
        <w:t xml:space="preserve">            value: "371003",</w:t>
      </w:r>
      <w:r>
        <w:br w:type="textWrapping"/>
      </w:r>
      <w:r>
        <w:t xml:space="preserve">            label: "文登区",</w:t>
      </w:r>
      <w:r>
        <w:br w:type="textWrapping"/>
      </w:r>
      <w:r>
        <w:t xml:space="preserve">          },</w:t>
      </w:r>
      <w:r>
        <w:br w:type="textWrapping"/>
      </w:r>
      <w:r>
        <w:t xml:space="preserve">          {</w:t>
      </w:r>
      <w:r>
        <w:br w:type="textWrapping"/>
      </w:r>
      <w:r>
        <w:t xml:space="preserve">            value: "371071",</w:t>
      </w:r>
      <w:r>
        <w:br w:type="textWrapping"/>
      </w:r>
      <w:r>
        <w:t xml:space="preserve">            label: "威海火炬高技术产业开发区",</w:t>
      </w:r>
      <w:r>
        <w:br w:type="textWrapping"/>
      </w:r>
      <w:r>
        <w:t xml:space="preserve">          },</w:t>
      </w:r>
      <w:r>
        <w:br w:type="textWrapping"/>
      </w:r>
      <w:r>
        <w:t xml:space="preserve">          {</w:t>
      </w:r>
      <w:r>
        <w:br w:type="textWrapping"/>
      </w:r>
      <w:r>
        <w:t xml:space="preserve">            value: "371072",</w:t>
      </w:r>
      <w:r>
        <w:br w:type="textWrapping"/>
      </w:r>
      <w:r>
        <w:t xml:space="preserve">            label: "威海经济技术开发区",</w:t>
      </w:r>
      <w:r>
        <w:br w:type="textWrapping"/>
      </w:r>
      <w:r>
        <w:t xml:space="preserve">          },</w:t>
      </w:r>
      <w:r>
        <w:br w:type="textWrapping"/>
      </w:r>
      <w:r>
        <w:t xml:space="preserve">          {</w:t>
      </w:r>
      <w:r>
        <w:br w:type="textWrapping"/>
      </w:r>
      <w:r>
        <w:t xml:space="preserve">            value: "371073",</w:t>
      </w:r>
      <w:r>
        <w:br w:type="textWrapping"/>
      </w:r>
      <w:r>
        <w:t xml:space="preserve">            label: "威海临港经济技术开发区",</w:t>
      </w:r>
      <w:r>
        <w:br w:type="textWrapping"/>
      </w:r>
      <w:r>
        <w:t xml:space="preserve">          },</w:t>
      </w:r>
      <w:r>
        <w:br w:type="textWrapping"/>
      </w:r>
      <w:r>
        <w:t xml:space="preserve">          {</w:t>
      </w:r>
      <w:r>
        <w:br w:type="textWrapping"/>
      </w:r>
      <w:r>
        <w:t xml:space="preserve">            value: "371082",</w:t>
      </w:r>
      <w:r>
        <w:br w:type="textWrapping"/>
      </w:r>
      <w:r>
        <w:t xml:space="preserve">            label: "荣成市",</w:t>
      </w:r>
      <w:r>
        <w:br w:type="textWrapping"/>
      </w:r>
      <w:r>
        <w:t xml:space="preserve">          },</w:t>
      </w:r>
      <w:r>
        <w:br w:type="textWrapping"/>
      </w:r>
      <w:r>
        <w:t xml:space="preserve">          {</w:t>
      </w:r>
      <w:r>
        <w:br w:type="textWrapping"/>
      </w:r>
      <w:r>
        <w:t xml:space="preserve">            value: "371083",</w:t>
      </w:r>
      <w:r>
        <w:br w:type="textWrapping"/>
      </w:r>
      <w:r>
        <w:t xml:space="preserve">            label: "乳山市",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"3711",</w:t>
      </w:r>
      <w:r>
        <w:br w:type="textWrapping"/>
      </w:r>
      <w:r>
        <w:t xml:space="preserve">        label: "日照市",</w:t>
      </w:r>
      <w:r>
        <w:br w:type="textWrapping"/>
      </w:r>
      <w:r>
        <w:t xml:space="preserve">        children: [</w:t>
      </w:r>
      <w:r>
        <w:br w:type="textWrapping"/>
      </w:r>
      <w:r>
        <w:t xml:space="preserve">          {</w:t>
      </w:r>
      <w:r>
        <w:br w:type="textWrapping"/>
      </w:r>
      <w:r>
        <w:t xml:space="preserve">            value: "371102",</w:t>
      </w:r>
      <w:r>
        <w:br w:type="textWrapping"/>
      </w:r>
      <w:r>
        <w:t xml:space="preserve">            label: "东港区",</w:t>
      </w:r>
      <w:r>
        <w:br w:type="textWrapping"/>
      </w:r>
      <w:r>
        <w:t xml:space="preserve">          },</w:t>
      </w:r>
      <w:r>
        <w:br w:type="textWrapping"/>
      </w:r>
      <w:r>
        <w:t xml:space="preserve">          {</w:t>
      </w:r>
      <w:r>
        <w:br w:type="textWrapping"/>
      </w:r>
      <w:r>
        <w:t xml:space="preserve">            value: "371103",</w:t>
      </w:r>
      <w:r>
        <w:br w:type="textWrapping"/>
      </w:r>
      <w:r>
        <w:t xml:space="preserve">            label: "岚山区",</w:t>
      </w:r>
      <w:r>
        <w:br w:type="textWrapping"/>
      </w:r>
      <w:r>
        <w:t xml:space="preserve">          },</w:t>
      </w:r>
      <w:r>
        <w:br w:type="textWrapping"/>
      </w:r>
      <w:r>
        <w:t xml:space="preserve">          {</w:t>
      </w:r>
      <w:r>
        <w:br w:type="textWrapping"/>
      </w:r>
      <w:r>
        <w:t xml:space="preserve">            value: "371121",</w:t>
      </w:r>
      <w:r>
        <w:br w:type="textWrapping"/>
      </w:r>
      <w:r>
        <w:t xml:space="preserve">            label: "五莲县",</w:t>
      </w:r>
      <w:r>
        <w:br w:type="textWrapping"/>
      </w:r>
      <w:r>
        <w:t xml:space="preserve">          },</w:t>
      </w:r>
      <w:r>
        <w:br w:type="textWrapping"/>
      </w:r>
      <w:r>
        <w:t xml:space="preserve">          {</w:t>
      </w:r>
      <w:r>
        <w:br w:type="textWrapping"/>
      </w:r>
      <w:r>
        <w:t xml:space="preserve">            value: "371122",</w:t>
      </w:r>
      <w:r>
        <w:br w:type="textWrapping"/>
      </w:r>
      <w:r>
        <w:t xml:space="preserve">            label: "莒县",</w:t>
      </w:r>
      <w:r>
        <w:br w:type="textWrapping"/>
      </w:r>
      <w:r>
        <w:t xml:space="preserve">          },</w:t>
      </w:r>
      <w:r>
        <w:br w:type="textWrapping"/>
      </w:r>
      <w:r>
        <w:t xml:space="preserve">          {</w:t>
      </w:r>
      <w:r>
        <w:br w:type="textWrapping"/>
      </w:r>
      <w:r>
        <w:t xml:space="preserve">            value: "371171",</w:t>
      </w:r>
      <w:r>
        <w:br w:type="textWrapping"/>
      </w:r>
      <w:r>
        <w:t xml:space="preserve">            label: "日照经济技术开发区",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"3713",</w:t>
      </w:r>
      <w:r>
        <w:br w:type="textWrapping"/>
      </w:r>
      <w:r>
        <w:t xml:space="preserve">        label: "临沂市",</w:t>
      </w:r>
      <w:r>
        <w:br w:type="textWrapping"/>
      </w:r>
      <w:r>
        <w:t xml:space="preserve">        children: [</w:t>
      </w:r>
      <w:r>
        <w:br w:type="textWrapping"/>
      </w:r>
      <w:r>
        <w:t xml:space="preserve">          {</w:t>
      </w:r>
      <w:r>
        <w:br w:type="textWrapping"/>
      </w:r>
      <w:r>
        <w:t xml:space="preserve">            value: "371302",</w:t>
      </w:r>
      <w:r>
        <w:br w:type="textWrapping"/>
      </w:r>
      <w:r>
        <w:t xml:space="preserve">            label: "兰山区",</w:t>
      </w:r>
      <w:r>
        <w:br w:type="textWrapping"/>
      </w:r>
      <w:r>
        <w:t xml:space="preserve">          },</w:t>
      </w:r>
      <w:r>
        <w:br w:type="textWrapping"/>
      </w:r>
      <w:r>
        <w:t xml:space="preserve">          {</w:t>
      </w:r>
      <w:r>
        <w:br w:type="textWrapping"/>
      </w:r>
      <w:r>
        <w:t xml:space="preserve">            value: "371311",</w:t>
      </w:r>
      <w:r>
        <w:br w:type="textWrapping"/>
      </w:r>
      <w:r>
        <w:t xml:space="preserve">            label: "罗庄区",</w:t>
      </w:r>
      <w:r>
        <w:br w:type="textWrapping"/>
      </w:r>
      <w:r>
        <w:t xml:space="preserve">          },</w:t>
      </w:r>
      <w:r>
        <w:br w:type="textWrapping"/>
      </w:r>
      <w:r>
        <w:t xml:space="preserve">          {</w:t>
      </w:r>
      <w:r>
        <w:br w:type="textWrapping"/>
      </w:r>
      <w:r>
        <w:t xml:space="preserve">            value: "371312",</w:t>
      </w:r>
      <w:r>
        <w:br w:type="textWrapping"/>
      </w:r>
      <w:r>
        <w:t xml:space="preserve">            label: "河东区",</w:t>
      </w:r>
      <w:r>
        <w:br w:type="textWrapping"/>
      </w:r>
      <w:r>
        <w:t xml:space="preserve">          },</w:t>
      </w:r>
      <w:r>
        <w:br w:type="textWrapping"/>
      </w:r>
      <w:r>
        <w:t xml:space="preserve">          {</w:t>
      </w:r>
      <w:r>
        <w:br w:type="textWrapping"/>
      </w:r>
      <w:r>
        <w:t xml:space="preserve">            value: "371321",</w:t>
      </w:r>
      <w:r>
        <w:br w:type="textWrapping"/>
      </w:r>
      <w:r>
        <w:t xml:space="preserve">            label: "沂南县",</w:t>
      </w:r>
      <w:r>
        <w:br w:type="textWrapping"/>
      </w:r>
      <w:r>
        <w:t xml:space="preserve">          },</w:t>
      </w:r>
      <w:r>
        <w:br w:type="textWrapping"/>
      </w:r>
      <w:r>
        <w:t xml:space="preserve">          {</w:t>
      </w:r>
      <w:r>
        <w:br w:type="textWrapping"/>
      </w:r>
      <w:r>
        <w:t xml:space="preserve">            value: "371322",</w:t>
      </w:r>
      <w:r>
        <w:br w:type="textWrapping"/>
      </w:r>
      <w:r>
        <w:t xml:space="preserve">            label: "郯城县",</w:t>
      </w:r>
      <w:r>
        <w:br w:type="textWrapping"/>
      </w:r>
      <w:r>
        <w:t xml:space="preserve">          },</w:t>
      </w:r>
      <w:r>
        <w:br w:type="textWrapping"/>
      </w:r>
      <w:r>
        <w:t xml:space="preserve">          {</w:t>
      </w:r>
      <w:r>
        <w:br w:type="textWrapping"/>
      </w:r>
      <w:r>
        <w:t xml:space="preserve">            value: "371323",</w:t>
      </w:r>
      <w:r>
        <w:br w:type="textWrapping"/>
      </w:r>
      <w:r>
        <w:t xml:space="preserve">            label: "沂水县",</w:t>
      </w:r>
      <w:r>
        <w:br w:type="textWrapping"/>
      </w:r>
      <w:r>
        <w:t xml:space="preserve">          },</w:t>
      </w:r>
      <w:r>
        <w:br w:type="textWrapping"/>
      </w:r>
      <w:r>
        <w:t xml:space="preserve">          {</w:t>
      </w:r>
      <w:r>
        <w:br w:type="textWrapping"/>
      </w:r>
      <w:r>
        <w:t xml:space="preserve">            value: "371324",</w:t>
      </w:r>
      <w:r>
        <w:br w:type="textWrapping"/>
      </w:r>
      <w:r>
        <w:t xml:space="preserve">            label: "兰陵县",</w:t>
      </w:r>
      <w:r>
        <w:br w:type="textWrapping"/>
      </w:r>
      <w:r>
        <w:t xml:space="preserve">          },</w:t>
      </w:r>
      <w:r>
        <w:br w:type="textWrapping"/>
      </w:r>
      <w:r>
        <w:t xml:space="preserve">          {</w:t>
      </w:r>
      <w:r>
        <w:br w:type="textWrapping"/>
      </w:r>
      <w:r>
        <w:t xml:space="preserve">            value: "371325",</w:t>
      </w:r>
      <w:r>
        <w:br w:type="textWrapping"/>
      </w:r>
      <w:r>
        <w:t xml:space="preserve">            label: "费县",</w:t>
      </w:r>
      <w:r>
        <w:br w:type="textWrapping"/>
      </w:r>
      <w:r>
        <w:t xml:space="preserve">          },</w:t>
      </w:r>
      <w:r>
        <w:br w:type="textWrapping"/>
      </w:r>
      <w:r>
        <w:t xml:space="preserve">          {</w:t>
      </w:r>
      <w:r>
        <w:br w:type="textWrapping"/>
      </w:r>
      <w:r>
        <w:t xml:space="preserve">            value: "371326",</w:t>
      </w:r>
      <w:r>
        <w:br w:type="textWrapping"/>
      </w:r>
      <w:r>
        <w:t xml:space="preserve">            label: "平邑县",</w:t>
      </w:r>
      <w:r>
        <w:br w:type="textWrapping"/>
      </w:r>
      <w:r>
        <w:t xml:space="preserve">          },</w:t>
      </w:r>
      <w:r>
        <w:br w:type="textWrapping"/>
      </w:r>
      <w:r>
        <w:t xml:space="preserve">          {</w:t>
      </w:r>
      <w:r>
        <w:br w:type="textWrapping"/>
      </w:r>
      <w:r>
        <w:t xml:space="preserve">            value: "371327",</w:t>
      </w:r>
      <w:r>
        <w:br w:type="textWrapping"/>
      </w:r>
      <w:r>
        <w:t xml:space="preserve">            label: "莒南县",</w:t>
      </w:r>
      <w:r>
        <w:br w:type="textWrapping"/>
      </w:r>
      <w:r>
        <w:t xml:space="preserve">          },</w:t>
      </w:r>
      <w:r>
        <w:br w:type="textWrapping"/>
      </w:r>
      <w:r>
        <w:t xml:space="preserve">          {</w:t>
      </w:r>
      <w:r>
        <w:br w:type="textWrapping"/>
      </w:r>
      <w:r>
        <w:t xml:space="preserve">            value: "371328",</w:t>
      </w:r>
      <w:r>
        <w:br w:type="textWrapping"/>
      </w:r>
      <w:r>
        <w:t xml:space="preserve">            label: "蒙阴县",</w:t>
      </w:r>
      <w:r>
        <w:br w:type="textWrapping"/>
      </w:r>
      <w:r>
        <w:t xml:space="preserve">          },</w:t>
      </w:r>
      <w:r>
        <w:br w:type="textWrapping"/>
      </w:r>
      <w:r>
        <w:t xml:space="preserve">          {</w:t>
      </w:r>
      <w:r>
        <w:br w:type="textWrapping"/>
      </w:r>
      <w:r>
        <w:t xml:space="preserve">            value: "371329",</w:t>
      </w:r>
      <w:r>
        <w:br w:type="textWrapping"/>
      </w:r>
      <w:r>
        <w:t xml:space="preserve">            label: "临沭县",</w:t>
      </w:r>
      <w:r>
        <w:br w:type="textWrapping"/>
      </w:r>
      <w:r>
        <w:t xml:space="preserve">          },</w:t>
      </w:r>
      <w:r>
        <w:br w:type="textWrapping"/>
      </w:r>
      <w:r>
        <w:t xml:space="preserve">          {</w:t>
      </w:r>
      <w:r>
        <w:br w:type="textWrapping"/>
      </w:r>
      <w:r>
        <w:t xml:space="preserve">            value: "371371",</w:t>
      </w:r>
      <w:r>
        <w:br w:type="textWrapping"/>
      </w:r>
      <w:r>
        <w:t xml:space="preserve">            label: "临沂高新技术产业开发区",</w:t>
      </w:r>
      <w:r>
        <w:br w:type="textWrapping"/>
      </w:r>
      <w:r>
        <w:t xml:space="preserve">          },</w:t>
      </w:r>
      <w:r>
        <w:br w:type="textWrapping"/>
      </w:r>
      <w:r>
        <w:t xml:space="preserve">          {</w:t>
      </w:r>
      <w:r>
        <w:br w:type="textWrapping"/>
      </w:r>
      <w:r>
        <w:t xml:space="preserve">            value: "371372",</w:t>
      </w:r>
      <w:r>
        <w:br w:type="textWrapping"/>
      </w:r>
      <w:r>
        <w:t xml:space="preserve">            label: "临沂经济技术开发区",</w:t>
      </w:r>
      <w:r>
        <w:br w:type="textWrapping"/>
      </w:r>
      <w:r>
        <w:t xml:space="preserve">          },</w:t>
      </w:r>
      <w:r>
        <w:br w:type="textWrapping"/>
      </w:r>
      <w:r>
        <w:t xml:space="preserve">          {</w:t>
      </w:r>
      <w:r>
        <w:br w:type="textWrapping"/>
      </w:r>
      <w:r>
        <w:t xml:space="preserve">            value: "371373",</w:t>
      </w:r>
      <w:r>
        <w:br w:type="textWrapping"/>
      </w:r>
      <w:r>
        <w:t xml:space="preserve">            label: "临沂临港经济开发区",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"3714",</w:t>
      </w:r>
      <w:r>
        <w:br w:type="textWrapping"/>
      </w:r>
      <w:r>
        <w:t xml:space="preserve">        label: "德州市",</w:t>
      </w:r>
      <w:r>
        <w:br w:type="textWrapping"/>
      </w:r>
      <w:r>
        <w:t xml:space="preserve">        children: [</w:t>
      </w:r>
      <w:r>
        <w:br w:type="textWrapping"/>
      </w:r>
      <w:r>
        <w:t xml:space="preserve">          {</w:t>
      </w:r>
      <w:r>
        <w:br w:type="textWrapping"/>
      </w:r>
      <w:r>
        <w:t xml:space="preserve">            value: "371402",</w:t>
      </w:r>
      <w:r>
        <w:br w:type="textWrapping"/>
      </w:r>
      <w:r>
        <w:t xml:space="preserve">            label: "德城区",</w:t>
      </w:r>
      <w:r>
        <w:br w:type="textWrapping"/>
      </w:r>
      <w:r>
        <w:t xml:space="preserve">          },</w:t>
      </w:r>
      <w:r>
        <w:br w:type="textWrapping"/>
      </w:r>
      <w:r>
        <w:t xml:space="preserve">          {</w:t>
      </w:r>
      <w:r>
        <w:br w:type="textWrapping"/>
      </w:r>
      <w:r>
        <w:t xml:space="preserve">            value: "371403",</w:t>
      </w:r>
      <w:r>
        <w:br w:type="textWrapping"/>
      </w:r>
      <w:r>
        <w:t xml:space="preserve">            label: "陵城区",</w:t>
      </w:r>
      <w:r>
        <w:br w:type="textWrapping"/>
      </w:r>
      <w:r>
        <w:t xml:space="preserve">          },</w:t>
      </w:r>
      <w:r>
        <w:br w:type="textWrapping"/>
      </w:r>
      <w:r>
        <w:t xml:space="preserve">          {</w:t>
      </w:r>
      <w:r>
        <w:br w:type="textWrapping"/>
      </w:r>
      <w:r>
        <w:t xml:space="preserve">            value: "371422",</w:t>
      </w:r>
      <w:r>
        <w:br w:type="textWrapping"/>
      </w:r>
      <w:r>
        <w:t xml:space="preserve">            label: "宁津县",</w:t>
      </w:r>
      <w:r>
        <w:br w:type="textWrapping"/>
      </w:r>
      <w:r>
        <w:t xml:space="preserve">          },</w:t>
      </w:r>
      <w:r>
        <w:br w:type="textWrapping"/>
      </w:r>
      <w:r>
        <w:t xml:space="preserve">          {</w:t>
      </w:r>
      <w:r>
        <w:br w:type="textWrapping"/>
      </w:r>
      <w:r>
        <w:t xml:space="preserve">            value: "371423",</w:t>
      </w:r>
      <w:r>
        <w:br w:type="textWrapping"/>
      </w:r>
      <w:r>
        <w:t xml:space="preserve">            label: "庆云县",</w:t>
      </w:r>
      <w:r>
        <w:br w:type="textWrapping"/>
      </w:r>
      <w:r>
        <w:t xml:space="preserve">          },</w:t>
      </w:r>
      <w:r>
        <w:br w:type="textWrapping"/>
      </w:r>
      <w:r>
        <w:t xml:space="preserve">          {</w:t>
      </w:r>
      <w:r>
        <w:br w:type="textWrapping"/>
      </w:r>
      <w:r>
        <w:t xml:space="preserve">            value: "371424",</w:t>
      </w:r>
      <w:r>
        <w:br w:type="textWrapping"/>
      </w:r>
      <w:r>
        <w:t xml:space="preserve">            label: "临邑县",</w:t>
      </w:r>
      <w:r>
        <w:br w:type="textWrapping"/>
      </w:r>
      <w:r>
        <w:t xml:space="preserve">          },</w:t>
      </w:r>
      <w:r>
        <w:br w:type="textWrapping"/>
      </w:r>
      <w:r>
        <w:t xml:space="preserve">          {</w:t>
      </w:r>
      <w:r>
        <w:br w:type="textWrapping"/>
      </w:r>
      <w:r>
        <w:t xml:space="preserve">            value: "371425",</w:t>
      </w:r>
      <w:r>
        <w:br w:type="textWrapping"/>
      </w:r>
      <w:r>
        <w:t xml:space="preserve">            label: "齐河县",</w:t>
      </w:r>
      <w:r>
        <w:br w:type="textWrapping"/>
      </w:r>
      <w:r>
        <w:t xml:space="preserve">          },</w:t>
      </w:r>
      <w:r>
        <w:br w:type="textWrapping"/>
      </w:r>
      <w:r>
        <w:t xml:space="preserve">          {</w:t>
      </w:r>
      <w:r>
        <w:br w:type="textWrapping"/>
      </w:r>
      <w:r>
        <w:t xml:space="preserve">            value: "371426",</w:t>
      </w:r>
      <w:r>
        <w:br w:type="textWrapping"/>
      </w:r>
      <w:r>
        <w:t xml:space="preserve">            label: "平原县",</w:t>
      </w:r>
      <w:r>
        <w:br w:type="textWrapping"/>
      </w:r>
      <w:r>
        <w:t xml:space="preserve">          },</w:t>
      </w:r>
      <w:r>
        <w:br w:type="textWrapping"/>
      </w:r>
      <w:r>
        <w:t xml:space="preserve">          {</w:t>
      </w:r>
      <w:r>
        <w:br w:type="textWrapping"/>
      </w:r>
      <w:r>
        <w:t xml:space="preserve">            value: "371427",</w:t>
      </w:r>
      <w:r>
        <w:br w:type="textWrapping"/>
      </w:r>
      <w:r>
        <w:t xml:space="preserve">            label: "夏津县",</w:t>
      </w:r>
      <w:r>
        <w:br w:type="textWrapping"/>
      </w:r>
      <w:r>
        <w:t xml:space="preserve">          },</w:t>
      </w:r>
      <w:r>
        <w:br w:type="textWrapping"/>
      </w:r>
      <w:r>
        <w:t xml:space="preserve">          {</w:t>
      </w:r>
      <w:r>
        <w:br w:type="textWrapping"/>
      </w:r>
      <w:r>
        <w:t xml:space="preserve">            value: "371428",</w:t>
      </w:r>
      <w:r>
        <w:br w:type="textWrapping"/>
      </w:r>
      <w:r>
        <w:t xml:space="preserve">            label: "武城县",</w:t>
      </w:r>
      <w:r>
        <w:br w:type="textWrapping"/>
      </w:r>
      <w:r>
        <w:t xml:space="preserve">          },</w:t>
      </w:r>
      <w:r>
        <w:br w:type="textWrapping"/>
      </w:r>
      <w:r>
        <w:t xml:space="preserve">          {</w:t>
      </w:r>
      <w:r>
        <w:br w:type="textWrapping"/>
      </w:r>
      <w:r>
        <w:t xml:space="preserve">            value: "371471",</w:t>
      </w:r>
      <w:r>
        <w:br w:type="textWrapping"/>
      </w:r>
      <w:r>
        <w:t xml:space="preserve">            label: "德州经济技术开发区",</w:t>
      </w:r>
      <w:r>
        <w:br w:type="textWrapping"/>
      </w:r>
      <w:r>
        <w:t xml:space="preserve">          },</w:t>
      </w:r>
      <w:r>
        <w:br w:type="textWrapping"/>
      </w:r>
      <w:r>
        <w:t xml:space="preserve">          {</w:t>
      </w:r>
      <w:r>
        <w:br w:type="textWrapping"/>
      </w:r>
      <w:r>
        <w:t xml:space="preserve">            value: "371472",</w:t>
      </w:r>
      <w:r>
        <w:br w:type="textWrapping"/>
      </w:r>
      <w:r>
        <w:t xml:space="preserve">            label: "德州运河经济开发区",</w:t>
      </w:r>
      <w:r>
        <w:br w:type="textWrapping"/>
      </w:r>
      <w:r>
        <w:t xml:space="preserve">          },</w:t>
      </w:r>
      <w:r>
        <w:br w:type="textWrapping"/>
      </w:r>
      <w:r>
        <w:t xml:space="preserve">          {</w:t>
      </w:r>
      <w:r>
        <w:br w:type="textWrapping"/>
      </w:r>
      <w:r>
        <w:t xml:space="preserve">            value: "371481",</w:t>
      </w:r>
      <w:r>
        <w:br w:type="textWrapping"/>
      </w:r>
      <w:r>
        <w:t xml:space="preserve">            label: "乐陵市",</w:t>
      </w:r>
      <w:r>
        <w:br w:type="textWrapping"/>
      </w:r>
      <w:r>
        <w:t xml:space="preserve">          },</w:t>
      </w:r>
      <w:r>
        <w:br w:type="textWrapping"/>
      </w:r>
      <w:r>
        <w:t xml:space="preserve">          {</w:t>
      </w:r>
      <w:r>
        <w:br w:type="textWrapping"/>
      </w:r>
      <w:r>
        <w:t xml:space="preserve">            value: "371482",</w:t>
      </w:r>
      <w:r>
        <w:br w:type="textWrapping"/>
      </w:r>
      <w:r>
        <w:t xml:space="preserve">            label: "禹城市",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"3715",</w:t>
      </w:r>
      <w:r>
        <w:br w:type="textWrapping"/>
      </w:r>
      <w:r>
        <w:t xml:space="preserve">        label: "聊城市",</w:t>
      </w:r>
      <w:r>
        <w:br w:type="textWrapping"/>
      </w:r>
      <w:r>
        <w:t xml:space="preserve">        children: [</w:t>
      </w:r>
      <w:r>
        <w:br w:type="textWrapping"/>
      </w:r>
      <w:r>
        <w:t xml:space="preserve">          {</w:t>
      </w:r>
      <w:r>
        <w:br w:type="textWrapping"/>
      </w:r>
      <w:r>
        <w:t xml:space="preserve">            value: "371502",</w:t>
      </w:r>
      <w:r>
        <w:br w:type="textWrapping"/>
      </w:r>
      <w:r>
        <w:t xml:space="preserve">            label: "东昌府区",</w:t>
      </w:r>
      <w:r>
        <w:br w:type="textWrapping"/>
      </w:r>
      <w:r>
        <w:t xml:space="preserve">          },</w:t>
      </w:r>
      <w:r>
        <w:br w:type="textWrapping"/>
      </w:r>
      <w:r>
        <w:t xml:space="preserve">          {</w:t>
      </w:r>
      <w:r>
        <w:br w:type="textWrapping"/>
      </w:r>
      <w:r>
        <w:t xml:space="preserve">            value: "371503",</w:t>
      </w:r>
      <w:r>
        <w:br w:type="textWrapping"/>
      </w:r>
      <w:r>
        <w:t xml:space="preserve">            label: "茌平区",</w:t>
      </w:r>
      <w:r>
        <w:br w:type="textWrapping"/>
      </w:r>
      <w:r>
        <w:t xml:space="preserve">          },</w:t>
      </w:r>
      <w:r>
        <w:br w:type="textWrapping"/>
      </w:r>
      <w:r>
        <w:t xml:space="preserve">          {</w:t>
      </w:r>
      <w:r>
        <w:br w:type="textWrapping"/>
      </w:r>
      <w:r>
        <w:t xml:space="preserve">            value: "371521",</w:t>
      </w:r>
      <w:r>
        <w:br w:type="textWrapping"/>
      </w:r>
      <w:r>
        <w:t xml:space="preserve">            label: "阳谷县",</w:t>
      </w:r>
      <w:r>
        <w:br w:type="textWrapping"/>
      </w:r>
      <w:r>
        <w:t xml:space="preserve">          },</w:t>
      </w:r>
      <w:r>
        <w:br w:type="textWrapping"/>
      </w:r>
      <w:r>
        <w:t xml:space="preserve">          {</w:t>
      </w:r>
      <w:r>
        <w:br w:type="textWrapping"/>
      </w:r>
      <w:r>
        <w:t xml:space="preserve">            value: "371522",</w:t>
      </w:r>
      <w:r>
        <w:br w:type="textWrapping"/>
      </w:r>
      <w:r>
        <w:t xml:space="preserve">            label: "莘县",</w:t>
      </w:r>
      <w:r>
        <w:br w:type="textWrapping"/>
      </w:r>
      <w:r>
        <w:t xml:space="preserve">          },</w:t>
      </w:r>
      <w:r>
        <w:br w:type="textWrapping"/>
      </w:r>
      <w:r>
        <w:t xml:space="preserve">          {</w:t>
      </w:r>
      <w:r>
        <w:br w:type="textWrapping"/>
      </w:r>
      <w:r>
        <w:t xml:space="preserve">            value: "371524",</w:t>
      </w:r>
      <w:r>
        <w:br w:type="textWrapping"/>
      </w:r>
      <w:r>
        <w:t xml:space="preserve">            label: "东阿县",</w:t>
      </w:r>
      <w:r>
        <w:br w:type="textWrapping"/>
      </w:r>
      <w:r>
        <w:t xml:space="preserve">          },</w:t>
      </w:r>
      <w:r>
        <w:br w:type="textWrapping"/>
      </w:r>
      <w:r>
        <w:t xml:space="preserve">          {</w:t>
      </w:r>
      <w:r>
        <w:br w:type="textWrapping"/>
      </w:r>
      <w:r>
        <w:t xml:space="preserve">            value: "371525",</w:t>
      </w:r>
      <w:r>
        <w:br w:type="textWrapping"/>
      </w:r>
      <w:r>
        <w:t xml:space="preserve">            label: "冠县",</w:t>
      </w:r>
      <w:r>
        <w:br w:type="textWrapping"/>
      </w:r>
      <w:r>
        <w:t xml:space="preserve">          },</w:t>
      </w:r>
      <w:r>
        <w:br w:type="textWrapping"/>
      </w:r>
      <w:r>
        <w:t xml:space="preserve">          {</w:t>
      </w:r>
      <w:r>
        <w:br w:type="textWrapping"/>
      </w:r>
      <w:r>
        <w:t xml:space="preserve">            value: "371526",</w:t>
      </w:r>
      <w:r>
        <w:br w:type="textWrapping"/>
      </w:r>
      <w:r>
        <w:t xml:space="preserve">            label: "高唐县",</w:t>
      </w:r>
      <w:r>
        <w:br w:type="textWrapping"/>
      </w:r>
      <w:r>
        <w:t xml:space="preserve">          },</w:t>
      </w:r>
      <w:r>
        <w:br w:type="textWrapping"/>
      </w:r>
      <w:r>
        <w:t xml:space="preserve">          {</w:t>
      </w:r>
      <w:r>
        <w:br w:type="textWrapping"/>
      </w:r>
      <w:r>
        <w:t xml:space="preserve">            value: "371581",</w:t>
      </w:r>
      <w:r>
        <w:br w:type="textWrapping"/>
      </w:r>
      <w:r>
        <w:t xml:space="preserve">            label: "临清市",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"3716",</w:t>
      </w:r>
      <w:r>
        <w:br w:type="textWrapping"/>
      </w:r>
      <w:r>
        <w:t xml:space="preserve">        label: "滨州市",</w:t>
      </w:r>
      <w:r>
        <w:br w:type="textWrapping"/>
      </w:r>
      <w:r>
        <w:t xml:space="preserve">        children: [</w:t>
      </w:r>
      <w:r>
        <w:br w:type="textWrapping"/>
      </w:r>
      <w:r>
        <w:t xml:space="preserve">          {</w:t>
      </w:r>
      <w:r>
        <w:br w:type="textWrapping"/>
      </w:r>
      <w:r>
        <w:t xml:space="preserve">            value: "371602",</w:t>
      </w:r>
      <w:r>
        <w:br w:type="textWrapping"/>
      </w:r>
      <w:r>
        <w:t xml:space="preserve">            label: "滨城区",</w:t>
      </w:r>
      <w:r>
        <w:br w:type="textWrapping"/>
      </w:r>
      <w:r>
        <w:t xml:space="preserve">          },</w:t>
      </w:r>
      <w:r>
        <w:br w:type="textWrapping"/>
      </w:r>
      <w:r>
        <w:t xml:space="preserve">          {</w:t>
      </w:r>
      <w:r>
        <w:br w:type="textWrapping"/>
      </w:r>
      <w:r>
        <w:t xml:space="preserve">            value: "371603",</w:t>
      </w:r>
      <w:r>
        <w:br w:type="textWrapping"/>
      </w:r>
      <w:r>
        <w:t xml:space="preserve">            label: "沾化区",</w:t>
      </w:r>
      <w:r>
        <w:br w:type="textWrapping"/>
      </w:r>
      <w:r>
        <w:t xml:space="preserve">          },</w:t>
      </w:r>
      <w:r>
        <w:br w:type="textWrapping"/>
      </w:r>
      <w:r>
        <w:t xml:space="preserve">          {</w:t>
      </w:r>
      <w:r>
        <w:br w:type="textWrapping"/>
      </w:r>
      <w:r>
        <w:t xml:space="preserve">            value: "371621",</w:t>
      </w:r>
      <w:r>
        <w:br w:type="textWrapping"/>
      </w:r>
      <w:r>
        <w:t xml:space="preserve">            label: "惠民县",</w:t>
      </w:r>
      <w:r>
        <w:br w:type="textWrapping"/>
      </w:r>
      <w:r>
        <w:t xml:space="preserve">          },</w:t>
      </w:r>
      <w:r>
        <w:br w:type="textWrapping"/>
      </w:r>
      <w:r>
        <w:t xml:space="preserve">          {</w:t>
      </w:r>
      <w:r>
        <w:br w:type="textWrapping"/>
      </w:r>
      <w:r>
        <w:t xml:space="preserve">            value: "371622",</w:t>
      </w:r>
      <w:r>
        <w:br w:type="textWrapping"/>
      </w:r>
      <w:r>
        <w:t xml:space="preserve">            label: "阳信县",</w:t>
      </w:r>
      <w:r>
        <w:br w:type="textWrapping"/>
      </w:r>
      <w:r>
        <w:t xml:space="preserve">          },</w:t>
      </w:r>
      <w:r>
        <w:br w:type="textWrapping"/>
      </w:r>
      <w:r>
        <w:t xml:space="preserve">          {</w:t>
      </w:r>
      <w:r>
        <w:br w:type="textWrapping"/>
      </w:r>
      <w:r>
        <w:t xml:space="preserve">            value: "371623",</w:t>
      </w:r>
      <w:r>
        <w:br w:type="textWrapping"/>
      </w:r>
      <w:r>
        <w:t xml:space="preserve">            label: "无棣县",</w:t>
      </w:r>
      <w:r>
        <w:br w:type="textWrapping"/>
      </w:r>
      <w:r>
        <w:t xml:space="preserve">          },</w:t>
      </w:r>
      <w:r>
        <w:br w:type="textWrapping"/>
      </w:r>
      <w:r>
        <w:t xml:space="preserve">          {</w:t>
      </w:r>
      <w:r>
        <w:br w:type="textWrapping"/>
      </w:r>
      <w:r>
        <w:t xml:space="preserve">            value: "371625",</w:t>
      </w:r>
      <w:r>
        <w:br w:type="textWrapping"/>
      </w:r>
      <w:r>
        <w:t xml:space="preserve">            label: "博兴县",</w:t>
      </w:r>
      <w:r>
        <w:br w:type="textWrapping"/>
      </w:r>
      <w:r>
        <w:t xml:space="preserve">          },</w:t>
      </w:r>
      <w:r>
        <w:br w:type="textWrapping"/>
      </w:r>
      <w:r>
        <w:t xml:space="preserve">          {</w:t>
      </w:r>
      <w:r>
        <w:br w:type="textWrapping"/>
      </w:r>
      <w:r>
        <w:t xml:space="preserve">            value: "371681",</w:t>
      </w:r>
      <w:r>
        <w:br w:type="textWrapping"/>
      </w:r>
      <w:r>
        <w:t xml:space="preserve">            label: "邹平市",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"3717",</w:t>
      </w:r>
      <w:r>
        <w:br w:type="textWrapping"/>
      </w:r>
      <w:r>
        <w:t xml:space="preserve">        label: "菏泽市",</w:t>
      </w:r>
      <w:r>
        <w:br w:type="textWrapping"/>
      </w:r>
      <w:r>
        <w:t xml:space="preserve">        children: [</w:t>
      </w:r>
      <w:r>
        <w:br w:type="textWrapping"/>
      </w:r>
      <w:r>
        <w:t xml:space="preserve">          {</w:t>
      </w:r>
      <w:r>
        <w:br w:type="textWrapping"/>
      </w:r>
      <w:r>
        <w:t xml:space="preserve">            value: "371702",</w:t>
      </w:r>
      <w:r>
        <w:br w:type="textWrapping"/>
      </w:r>
      <w:r>
        <w:t xml:space="preserve">            label: "牡丹区",</w:t>
      </w:r>
      <w:r>
        <w:br w:type="textWrapping"/>
      </w:r>
      <w:r>
        <w:t xml:space="preserve">          },</w:t>
      </w:r>
      <w:r>
        <w:br w:type="textWrapping"/>
      </w:r>
      <w:r>
        <w:t xml:space="preserve">          {</w:t>
      </w:r>
      <w:r>
        <w:br w:type="textWrapping"/>
      </w:r>
      <w:r>
        <w:t xml:space="preserve">            value: "371703",</w:t>
      </w:r>
      <w:r>
        <w:br w:type="textWrapping"/>
      </w:r>
      <w:r>
        <w:t xml:space="preserve">            label: "定陶区",</w:t>
      </w:r>
      <w:r>
        <w:br w:type="textWrapping"/>
      </w:r>
      <w:r>
        <w:t xml:space="preserve">          },</w:t>
      </w:r>
      <w:r>
        <w:br w:type="textWrapping"/>
      </w:r>
      <w:r>
        <w:t xml:space="preserve">          {</w:t>
      </w:r>
      <w:r>
        <w:br w:type="textWrapping"/>
      </w:r>
      <w:r>
        <w:t xml:space="preserve">            value: "371721",</w:t>
      </w:r>
      <w:r>
        <w:br w:type="textWrapping"/>
      </w:r>
      <w:r>
        <w:t xml:space="preserve">            label: "曹县",</w:t>
      </w:r>
      <w:r>
        <w:br w:type="textWrapping"/>
      </w:r>
      <w:r>
        <w:t xml:space="preserve">          },</w:t>
      </w:r>
      <w:r>
        <w:br w:type="textWrapping"/>
      </w:r>
      <w:r>
        <w:t xml:space="preserve">          {</w:t>
      </w:r>
      <w:r>
        <w:br w:type="textWrapping"/>
      </w:r>
      <w:r>
        <w:t xml:space="preserve">            value: "371722",</w:t>
      </w:r>
      <w:r>
        <w:br w:type="textWrapping"/>
      </w:r>
      <w:r>
        <w:t xml:space="preserve">            label: "单县",</w:t>
      </w:r>
      <w:r>
        <w:br w:type="textWrapping"/>
      </w:r>
      <w:r>
        <w:t xml:space="preserve">          },</w:t>
      </w:r>
      <w:r>
        <w:br w:type="textWrapping"/>
      </w:r>
      <w:r>
        <w:t xml:space="preserve">          {</w:t>
      </w:r>
      <w:r>
        <w:br w:type="textWrapping"/>
      </w:r>
      <w:r>
        <w:t xml:space="preserve">            value: "371723",</w:t>
      </w:r>
      <w:r>
        <w:br w:type="textWrapping"/>
      </w:r>
      <w:r>
        <w:t xml:space="preserve">            label: "成武县",</w:t>
      </w:r>
      <w:r>
        <w:br w:type="textWrapping"/>
      </w:r>
      <w:r>
        <w:t xml:space="preserve">          },</w:t>
      </w:r>
      <w:r>
        <w:br w:type="textWrapping"/>
      </w:r>
      <w:r>
        <w:t xml:space="preserve">          {</w:t>
      </w:r>
      <w:r>
        <w:br w:type="textWrapping"/>
      </w:r>
      <w:r>
        <w:t xml:space="preserve">            value: "371724",</w:t>
      </w:r>
      <w:r>
        <w:br w:type="textWrapping"/>
      </w:r>
      <w:r>
        <w:t xml:space="preserve">            label: "巨野县",</w:t>
      </w:r>
      <w:r>
        <w:br w:type="textWrapping"/>
      </w:r>
      <w:r>
        <w:t xml:space="preserve">          },</w:t>
      </w:r>
      <w:r>
        <w:br w:type="textWrapping"/>
      </w:r>
      <w:r>
        <w:t xml:space="preserve">          {</w:t>
      </w:r>
      <w:r>
        <w:br w:type="textWrapping"/>
      </w:r>
      <w:r>
        <w:t xml:space="preserve">            value: "371725",</w:t>
      </w:r>
      <w:r>
        <w:br w:type="textWrapping"/>
      </w:r>
      <w:r>
        <w:t xml:space="preserve">            label: "郓城县",</w:t>
      </w:r>
      <w:r>
        <w:br w:type="textWrapping"/>
      </w:r>
      <w:r>
        <w:t xml:space="preserve">          },</w:t>
      </w:r>
      <w:r>
        <w:br w:type="textWrapping"/>
      </w:r>
      <w:r>
        <w:t xml:space="preserve">          {</w:t>
      </w:r>
      <w:r>
        <w:br w:type="textWrapping"/>
      </w:r>
      <w:r>
        <w:t xml:space="preserve">            value: "371726",</w:t>
      </w:r>
      <w:r>
        <w:br w:type="textWrapping"/>
      </w:r>
      <w:r>
        <w:t xml:space="preserve">            label: "鄄城县",</w:t>
      </w:r>
      <w:r>
        <w:br w:type="textWrapping"/>
      </w:r>
      <w:r>
        <w:t xml:space="preserve">          },</w:t>
      </w:r>
      <w:r>
        <w:br w:type="textWrapping"/>
      </w:r>
      <w:r>
        <w:t xml:space="preserve">          {</w:t>
      </w:r>
      <w:r>
        <w:br w:type="textWrapping"/>
      </w:r>
      <w:r>
        <w:t xml:space="preserve">            value: "371728",</w:t>
      </w:r>
      <w:r>
        <w:br w:type="textWrapping"/>
      </w:r>
      <w:r>
        <w:t xml:space="preserve">            label: "东明县",</w:t>
      </w:r>
      <w:r>
        <w:br w:type="textWrapping"/>
      </w:r>
      <w:r>
        <w:t xml:space="preserve">          },</w:t>
      </w:r>
      <w:r>
        <w:br w:type="textWrapping"/>
      </w:r>
      <w:r>
        <w:t xml:space="preserve">          {</w:t>
      </w:r>
      <w:r>
        <w:br w:type="textWrapping"/>
      </w:r>
      <w:r>
        <w:t xml:space="preserve">            value: "371771",</w:t>
      </w:r>
      <w:r>
        <w:br w:type="textWrapping"/>
      </w:r>
      <w:r>
        <w:t xml:space="preserve">            label: "菏泽经济技术开发区",</w:t>
      </w:r>
      <w:r>
        <w:br w:type="textWrapping"/>
      </w:r>
      <w:r>
        <w:t xml:space="preserve">          },</w:t>
      </w:r>
      <w:r>
        <w:br w:type="textWrapping"/>
      </w:r>
      <w:r>
        <w:t xml:space="preserve">          {</w:t>
      </w:r>
      <w:r>
        <w:br w:type="textWrapping"/>
      </w:r>
      <w:r>
        <w:t xml:space="preserve">            value: "371772",</w:t>
      </w:r>
      <w:r>
        <w:br w:type="textWrapping"/>
      </w:r>
      <w:r>
        <w:t xml:space="preserve">            label: "菏泽高新技术开发区",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w:t>
      </w:r>
      <w:r>
        <w:br w:type="textWrapping"/>
      </w:r>
      <w:r>
        <w:t xml:space="preserve">    label: "河南省",</w:t>
      </w:r>
      <w:r>
        <w:br w:type="textWrapping"/>
      </w:r>
      <w:r>
        <w:t xml:space="preserve">    children: [</w:t>
      </w:r>
      <w:r>
        <w:br w:type="textWrapping"/>
      </w:r>
      <w:r>
        <w:t xml:space="preserve">      {</w:t>
      </w:r>
      <w:r>
        <w:br w:type="textWrapping"/>
      </w:r>
      <w:r>
        <w:t xml:space="preserve">        value: "4101",</w:t>
      </w:r>
      <w:r>
        <w:br w:type="textWrapping"/>
      </w:r>
      <w:r>
        <w:t xml:space="preserve">        label: "郑州市",</w:t>
      </w:r>
      <w:r>
        <w:br w:type="textWrapping"/>
      </w:r>
      <w:r>
        <w:t xml:space="preserve">        children: [</w:t>
      </w:r>
      <w:r>
        <w:br w:type="textWrapping"/>
      </w:r>
      <w:r>
        <w:t xml:space="preserve">          {</w:t>
      </w:r>
      <w:r>
        <w:br w:type="textWrapping"/>
      </w:r>
      <w:r>
        <w:t xml:space="preserve">            value: "410102",</w:t>
      </w:r>
      <w:r>
        <w:br w:type="textWrapping"/>
      </w:r>
      <w:r>
        <w:t xml:space="preserve">            label: "中原区",</w:t>
      </w:r>
      <w:r>
        <w:br w:type="textWrapping"/>
      </w:r>
      <w:r>
        <w:t xml:space="preserve">          },</w:t>
      </w:r>
      <w:r>
        <w:br w:type="textWrapping"/>
      </w:r>
      <w:r>
        <w:t xml:space="preserve">          {</w:t>
      </w:r>
      <w:r>
        <w:br w:type="textWrapping"/>
      </w:r>
      <w:r>
        <w:t xml:space="preserve">            value: "410103",</w:t>
      </w:r>
      <w:r>
        <w:br w:type="textWrapping"/>
      </w:r>
      <w:r>
        <w:t xml:space="preserve">            label: "二七区",</w:t>
      </w:r>
      <w:r>
        <w:br w:type="textWrapping"/>
      </w:r>
      <w:r>
        <w:t xml:space="preserve">          },</w:t>
      </w:r>
      <w:r>
        <w:br w:type="textWrapping"/>
      </w:r>
      <w:r>
        <w:t xml:space="preserve">          {</w:t>
      </w:r>
      <w:r>
        <w:br w:type="textWrapping"/>
      </w:r>
      <w:r>
        <w:t xml:space="preserve">            value: "410104",</w:t>
      </w:r>
      <w:r>
        <w:br w:type="textWrapping"/>
      </w:r>
      <w:r>
        <w:t xml:space="preserve">            label: "管城回族区",</w:t>
      </w:r>
      <w:r>
        <w:br w:type="textWrapping"/>
      </w:r>
      <w:r>
        <w:t xml:space="preserve">          },</w:t>
      </w:r>
      <w:r>
        <w:br w:type="textWrapping"/>
      </w:r>
      <w:r>
        <w:t xml:space="preserve">          {</w:t>
      </w:r>
      <w:r>
        <w:br w:type="textWrapping"/>
      </w:r>
      <w:r>
        <w:t xml:space="preserve">            value: "410105",</w:t>
      </w:r>
      <w:r>
        <w:br w:type="textWrapping"/>
      </w:r>
      <w:r>
        <w:t xml:space="preserve">            label: "金水区",</w:t>
      </w:r>
      <w:r>
        <w:br w:type="textWrapping"/>
      </w:r>
      <w:r>
        <w:t xml:space="preserve">          },</w:t>
      </w:r>
      <w:r>
        <w:br w:type="textWrapping"/>
      </w:r>
      <w:r>
        <w:t xml:space="preserve">          {</w:t>
      </w:r>
      <w:r>
        <w:br w:type="textWrapping"/>
      </w:r>
      <w:r>
        <w:t xml:space="preserve">            value: "410106",</w:t>
      </w:r>
      <w:r>
        <w:br w:type="textWrapping"/>
      </w:r>
      <w:r>
        <w:t xml:space="preserve">            label: "上街区",</w:t>
      </w:r>
      <w:r>
        <w:br w:type="textWrapping"/>
      </w:r>
      <w:r>
        <w:t xml:space="preserve">          },</w:t>
      </w:r>
      <w:r>
        <w:br w:type="textWrapping"/>
      </w:r>
      <w:r>
        <w:t xml:space="preserve">          {</w:t>
      </w:r>
      <w:r>
        <w:br w:type="textWrapping"/>
      </w:r>
      <w:r>
        <w:t xml:space="preserve">            value: "410108",</w:t>
      </w:r>
      <w:r>
        <w:br w:type="textWrapping"/>
      </w:r>
      <w:r>
        <w:t xml:space="preserve">            label: "惠济区",</w:t>
      </w:r>
      <w:r>
        <w:br w:type="textWrapping"/>
      </w:r>
      <w:r>
        <w:t xml:space="preserve">          },</w:t>
      </w:r>
      <w:r>
        <w:br w:type="textWrapping"/>
      </w:r>
      <w:r>
        <w:t xml:space="preserve">          {</w:t>
      </w:r>
      <w:r>
        <w:br w:type="textWrapping"/>
      </w:r>
      <w:r>
        <w:t xml:space="preserve">            value: "410122",</w:t>
      </w:r>
      <w:r>
        <w:br w:type="textWrapping"/>
      </w:r>
      <w:r>
        <w:t xml:space="preserve">            label: "中牟县",</w:t>
      </w:r>
      <w:r>
        <w:br w:type="textWrapping"/>
      </w:r>
      <w:r>
        <w:t xml:space="preserve">          },</w:t>
      </w:r>
      <w:r>
        <w:br w:type="textWrapping"/>
      </w:r>
      <w:r>
        <w:t xml:space="preserve">          {</w:t>
      </w:r>
      <w:r>
        <w:br w:type="textWrapping"/>
      </w:r>
      <w:r>
        <w:t xml:space="preserve">            value: "410171",</w:t>
      </w:r>
      <w:r>
        <w:br w:type="textWrapping"/>
      </w:r>
      <w:r>
        <w:t xml:space="preserve">            label: "郑州经济技术开发区",</w:t>
      </w:r>
      <w:r>
        <w:br w:type="textWrapping"/>
      </w:r>
      <w:r>
        <w:t xml:space="preserve">          },</w:t>
      </w:r>
      <w:r>
        <w:br w:type="textWrapping"/>
      </w:r>
      <w:r>
        <w:t xml:space="preserve">          {</w:t>
      </w:r>
      <w:r>
        <w:br w:type="textWrapping"/>
      </w:r>
      <w:r>
        <w:t xml:space="preserve">            value: "410172",</w:t>
      </w:r>
      <w:r>
        <w:br w:type="textWrapping"/>
      </w:r>
      <w:r>
        <w:t xml:space="preserve">            label: "郑州高新技术产业开发区",</w:t>
      </w:r>
      <w:r>
        <w:br w:type="textWrapping"/>
      </w:r>
      <w:r>
        <w:t xml:space="preserve">          },</w:t>
      </w:r>
      <w:r>
        <w:br w:type="textWrapping"/>
      </w:r>
      <w:r>
        <w:t xml:space="preserve">          {</w:t>
      </w:r>
      <w:r>
        <w:br w:type="textWrapping"/>
      </w:r>
      <w:r>
        <w:t xml:space="preserve">            value: "410173",</w:t>
      </w:r>
      <w:r>
        <w:br w:type="textWrapping"/>
      </w:r>
      <w:r>
        <w:t xml:space="preserve">            label: "郑州航空港经济综合实验区",</w:t>
      </w:r>
      <w:r>
        <w:br w:type="textWrapping"/>
      </w:r>
      <w:r>
        <w:t xml:space="preserve">          },</w:t>
      </w:r>
      <w:r>
        <w:br w:type="textWrapping"/>
      </w:r>
      <w:r>
        <w:t xml:space="preserve">          {</w:t>
      </w:r>
      <w:r>
        <w:br w:type="textWrapping"/>
      </w:r>
      <w:r>
        <w:t xml:space="preserve">            value: "410181",</w:t>
      </w:r>
      <w:r>
        <w:br w:type="textWrapping"/>
      </w:r>
      <w:r>
        <w:t xml:space="preserve">            label: "巩义市",</w:t>
      </w:r>
      <w:r>
        <w:br w:type="textWrapping"/>
      </w:r>
      <w:r>
        <w:t xml:space="preserve">          },</w:t>
      </w:r>
      <w:r>
        <w:br w:type="textWrapping"/>
      </w:r>
      <w:r>
        <w:t xml:space="preserve">          {</w:t>
      </w:r>
      <w:r>
        <w:br w:type="textWrapping"/>
      </w:r>
      <w:r>
        <w:t xml:space="preserve">            value: "410182",</w:t>
      </w:r>
      <w:r>
        <w:br w:type="textWrapping"/>
      </w:r>
      <w:r>
        <w:t xml:space="preserve">            label: "荥阳市",</w:t>
      </w:r>
      <w:r>
        <w:br w:type="textWrapping"/>
      </w:r>
      <w:r>
        <w:t xml:space="preserve">          },</w:t>
      </w:r>
      <w:r>
        <w:br w:type="textWrapping"/>
      </w:r>
      <w:r>
        <w:t xml:space="preserve">          {</w:t>
      </w:r>
      <w:r>
        <w:br w:type="textWrapping"/>
      </w:r>
      <w:r>
        <w:t xml:space="preserve">            value: "410183",</w:t>
      </w:r>
      <w:r>
        <w:br w:type="textWrapping"/>
      </w:r>
      <w:r>
        <w:t xml:space="preserve">            label: "新密市",</w:t>
      </w:r>
      <w:r>
        <w:br w:type="textWrapping"/>
      </w:r>
      <w:r>
        <w:t xml:space="preserve">          },</w:t>
      </w:r>
      <w:r>
        <w:br w:type="textWrapping"/>
      </w:r>
      <w:r>
        <w:t xml:space="preserve">          {</w:t>
      </w:r>
      <w:r>
        <w:br w:type="textWrapping"/>
      </w:r>
      <w:r>
        <w:t xml:space="preserve">            value: "410184",</w:t>
      </w:r>
      <w:r>
        <w:br w:type="textWrapping"/>
      </w:r>
      <w:r>
        <w:t xml:space="preserve">            label: "新郑市",</w:t>
      </w:r>
      <w:r>
        <w:br w:type="textWrapping"/>
      </w:r>
      <w:r>
        <w:t xml:space="preserve">          },</w:t>
      </w:r>
      <w:r>
        <w:br w:type="textWrapping"/>
      </w:r>
      <w:r>
        <w:t xml:space="preserve">          {</w:t>
      </w:r>
      <w:r>
        <w:br w:type="textWrapping"/>
      </w:r>
      <w:r>
        <w:t xml:space="preserve">            value: "410185",</w:t>
      </w:r>
      <w:r>
        <w:br w:type="textWrapping"/>
      </w:r>
      <w:r>
        <w:t xml:space="preserve">            label: "登封市",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"4102",</w:t>
      </w:r>
      <w:r>
        <w:br w:type="textWrapping"/>
      </w:r>
      <w:r>
        <w:t xml:space="preserve">        label: "开封市",</w:t>
      </w:r>
      <w:r>
        <w:br w:type="textWrapping"/>
      </w:r>
      <w:r>
        <w:t xml:space="preserve">        children: [</w:t>
      </w:r>
      <w:r>
        <w:br w:type="textWrapping"/>
      </w:r>
      <w:r>
        <w:t xml:space="preserve">          {</w:t>
      </w:r>
      <w:r>
        <w:br w:type="textWrapping"/>
      </w:r>
      <w:r>
        <w:t xml:space="preserve">            value: "410202",</w:t>
      </w:r>
      <w:r>
        <w:br w:type="textWrapping"/>
      </w:r>
      <w:r>
        <w:t xml:space="preserve">            label: "龙亭区",</w:t>
      </w:r>
      <w:r>
        <w:br w:type="textWrapping"/>
      </w:r>
      <w:r>
        <w:t xml:space="preserve">          },</w:t>
      </w:r>
      <w:r>
        <w:br w:type="textWrapping"/>
      </w:r>
      <w:r>
        <w:t xml:space="preserve">          {</w:t>
      </w:r>
      <w:r>
        <w:br w:type="textWrapping"/>
      </w:r>
      <w:r>
        <w:t xml:space="preserve">            value: "410203",</w:t>
      </w:r>
      <w:r>
        <w:br w:type="textWrapping"/>
      </w:r>
      <w:r>
        <w:t xml:space="preserve">            label: "顺河回族区",</w:t>
      </w:r>
      <w:r>
        <w:br w:type="textWrapping"/>
      </w:r>
      <w:r>
        <w:t xml:space="preserve">          },</w:t>
      </w:r>
      <w:r>
        <w:br w:type="textWrapping"/>
      </w:r>
      <w:r>
        <w:t xml:space="preserve">          {</w:t>
      </w:r>
      <w:r>
        <w:br w:type="textWrapping"/>
      </w:r>
      <w:r>
        <w:t xml:space="preserve">            value: "410204",</w:t>
      </w:r>
      <w:r>
        <w:br w:type="textWrapping"/>
      </w:r>
      <w:r>
        <w:t xml:space="preserve">            label: "鼓楼区",</w:t>
      </w:r>
      <w:r>
        <w:br w:type="textWrapping"/>
      </w:r>
      <w:r>
        <w:t xml:space="preserve">          },</w:t>
      </w:r>
      <w:r>
        <w:br w:type="textWrapping"/>
      </w:r>
      <w:r>
        <w:t xml:space="preserve">          {</w:t>
      </w:r>
      <w:r>
        <w:br w:type="textWrapping"/>
      </w:r>
      <w:r>
        <w:t xml:space="preserve">            value: "410205",</w:t>
      </w:r>
      <w:r>
        <w:br w:type="textWrapping"/>
      </w:r>
      <w:r>
        <w:t xml:space="preserve">            label: "禹王台区",</w:t>
      </w:r>
      <w:r>
        <w:br w:type="textWrapping"/>
      </w:r>
      <w:r>
        <w:t xml:space="preserve">          },</w:t>
      </w:r>
      <w:r>
        <w:br w:type="textWrapping"/>
      </w:r>
      <w:r>
        <w:t xml:space="preserve">          {</w:t>
      </w:r>
      <w:r>
        <w:br w:type="textWrapping"/>
      </w:r>
      <w:r>
        <w:t xml:space="preserve">            value: "410212",</w:t>
      </w:r>
      <w:r>
        <w:br w:type="textWrapping"/>
      </w:r>
      <w:r>
        <w:t xml:space="preserve">            label: "祥符区",</w:t>
      </w:r>
      <w:r>
        <w:br w:type="textWrapping"/>
      </w:r>
      <w:r>
        <w:t xml:space="preserve">          },</w:t>
      </w:r>
      <w:r>
        <w:br w:type="textWrapping"/>
      </w:r>
      <w:r>
        <w:t xml:space="preserve">          {</w:t>
      </w:r>
      <w:r>
        <w:br w:type="textWrapping"/>
      </w:r>
      <w:r>
        <w:t xml:space="preserve">            value: "410221",</w:t>
      </w:r>
      <w:r>
        <w:br w:type="textWrapping"/>
      </w:r>
      <w:r>
        <w:t xml:space="preserve">            label: "杞县",</w:t>
      </w:r>
      <w:r>
        <w:br w:type="textWrapping"/>
      </w:r>
      <w:r>
        <w:t xml:space="preserve">          },</w:t>
      </w:r>
      <w:r>
        <w:br w:type="textWrapping"/>
      </w:r>
      <w:r>
        <w:t xml:space="preserve">          {</w:t>
      </w:r>
      <w:r>
        <w:br w:type="textWrapping"/>
      </w:r>
      <w:r>
        <w:t xml:space="preserve">            value: "410222",</w:t>
      </w:r>
      <w:r>
        <w:br w:type="textWrapping"/>
      </w:r>
      <w:r>
        <w:t xml:space="preserve">            label: "通许县",</w:t>
      </w:r>
      <w:r>
        <w:br w:type="textWrapping"/>
      </w:r>
      <w:r>
        <w:t xml:space="preserve">          },</w:t>
      </w:r>
      <w:r>
        <w:br w:type="textWrapping"/>
      </w:r>
      <w:r>
        <w:t xml:space="preserve">          {</w:t>
      </w:r>
      <w:r>
        <w:br w:type="textWrapping"/>
      </w:r>
      <w:r>
        <w:t xml:space="preserve">            value: "410223",</w:t>
      </w:r>
      <w:r>
        <w:br w:type="textWrapping"/>
      </w:r>
      <w:r>
        <w:t xml:space="preserve">            label: "尉氏县",</w:t>
      </w:r>
      <w:r>
        <w:br w:type="textWrapping"/>
      </w:r>
      <w:r>
        <w:t xml:space="preserve">          },</w:t>
      </w:r>
      <w:r>
        <w:br w:type="textWrapping"/>
      </w:r>
      <w:r>
        <w:t xml:space="preserve">          {</w:t>
      </w:r>
      <w:r>
        <w:br w:type="textWrapping"/>
      </w:r>
      <w:r>
        <w:t xml:space="preserve">            value: "410225",</w:t>
      </w:r>
      <w:r>
        <w:br w:type="textWrapping"/>
      </w:r>
      <w:r>
        <w:t xml:space="preserve">            label: "兰考县",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"4103",</w:t>
      </w:r>
      <w:r>
        <w:br w:type="textWrapping"/>
      </w:r>
      <w:r>
        <w:t xml:space="preserve">        label: "洛阳市",</w:t>
      </w:r>
      <w:r>
        <w:br w:type="textWrapping"/>
      </w:r>
      <w:r>
        <w:t xml:space="preserve">        children: [</w:t>
      </w:r>
      <w:r>
        <w:br w:type="textWrapping"/>
      </w:r>
      <w:r>
        <w:t xml:space="preserve">          {</w:t>
      </w:r>
      <w:r>
        <w:br w:type="textWrapping"/>
      </w:r>
      <w:r>
        <w:t xml:space="preserve">            value: "410302",</w:t>
      </w:r>
      <w:r>
        <w:br w:type="textWrapping"/>
      </w:r>
      <w:r>
        <w:t xml:space="preserve">            label: "老城区",</w:t>
      </w:r>
      <w:r>
        <w:br w:type="textWrapping"/>
      </w:r>
      <w:r>
        <w:t xml:space="preserve">          },</w:t>
      </w:r>
      <w:r>
        <w:br w:type="textWrapping"/>
      </w:r>
      <w:r>
        <w:t xml:space="preserve">          {</w:t>
      </w:r>
      <w:r>
        <w:br w:type="textWrapping"/>
      </w:r>
      <w:r>
        <w:t xml:space="preserve">            value: "410303",</w:t>
      </w:r>
      <w:r>
        <w:br w:type="textWrapping"/>
      </w:r>
      <w:r>
        <w:t xml:space="preserve">            label: "西工区",</w:t>
      </w:r>
      <w:r>
        <w:br w:type="textWrapping"/>
      </w:r>
      <w:r>
        <w:t xml:space="preserve">          },</w:t>
      </w:r>
      <w:r>
        <w:br w:type="textWrapping"/>
      </w:r>
      <w:r>
        <w:t xml:space="preserve">          {</w:t>
      </w:r>
      <w:r>
        <w:br w:type="textWrapping"/>
      </w:r>
      <w:r>
        <w:t xml:space="preserve">            value: "410304",</w:t>
      </w:r>
      <w:r>
        <w:br w:type="textWrapping"/>
      </w:r>
      <w:r>
        <w:t xml:space="preserve">            label: "瀍河回族区",</w:t>
      </w:r>
      <w:r>
        <w:br w:type="textWrapping"/>
      </w:r>
      <w:r>
        <w:t xml:space="preserve">          },</w:t>
      </w:r>
      <w:r>
        <w:br w:type="textWrapping"/>
      </w:r>
      <w:r>
        <w:t xml:space="preserve">          {</w:t>
      </w:r>
      <w:r>
        <w:br w:type="textWrapping"/>
      </w:r>
      <w:r>
        <w:t xml:space="preserve">            value: "410305",</w:t>
      </w:r>
      <w:r>
        <w:br w:type="textWrapping"/>
      </w:r>
      <w:r>
        <w:t xml:space="preserve">            label: "涧西区",</w:t>
      </w:r>
      <w:r>
        <w:br w:type="textWrapping"/>
      </w:r>
      <w:r>
        <w:t xml:space="preserve">          },</w:t>
      </w:r>
      <w:r>
        <w:br w:type="textWrapping"/>
      </w:r>
      <w:r>
        <w:t xml:space="preserve">          {</w:t>
      </w:r>
      <w:r>
        <w:br w:type="textWrapping"/>
      </w:r>
      <w:r>
        <w:t xml:space="preserve">            value: "410306",</w:t>
      </w:r>
      <w:r>
        <w:br w:type="textWrapping"/>
      </w:r>
      <w:r>
        <w:t xml:space="preserve">            label: "吉利区",</w:t>
      </w:r>
      <w:r>
        <w:br w:type="textWrapping"/>
      </w:r>
      <w:r>
        <w:t xml:space="preserve">          },</w:t>
      </w:r>
      <w:r>
        <w:br w:type="textWrapping"/>
      </w:r>
      <w:r>
        <w:t xml:space="preserve">          {</w:t>
      </w:r>
      <w:r>
        <w:br w:type="textWrapping"/>
      </w:r>
      <w:r>
        <w:t xml:space="preserve">            value: "410311",</w:t>
      </w:r>
      <w:r>
        <w:br w:type="textWrapping"/>
      </w:r>
      <w:r>
        <w:t xml:space="preserve">            label: "洛龙区",</w:t>
      </w:r>
      <w:r>
        <w:br w:type="textWrapping"/>
      </w:r>
      <w:r>
        <w:t xml:space="preserve">          },</w:t>
      </w:r>
      <w:r>
        <w:br w:type="textWrapping"/>
      </w:r>
      <w:r>
        <w:t xml:space="preserve">          {</w:t>
      </w:r>
      <w:r>
        <w:br w:type="textWrapping"/>
      </w:r>
      <w:r>
        <w:t xml:space="preserve">            value: "410322",</w:t>
      </w:r>
      <w:r>
        <w:br w:type="textWrapping"/>
      </w:r>
      <w:r>
        <w:t xml:space="preserve">            label: "孟津县",</w:t>
      </w:r>
      <w:r>
        <w:br w:type="textWrapping"/>
      </w:r>
      <w:r>
        <w:t xml:space="preserve">          },</w:t>
      </w:r>
      <w:r>
        <w:br w:type="textWrapping"/>
      </w:r>
      <w:r>
        <w:t xml:space="preserve">          {</w:t>
      </w:r>
      <w:r>
        <w:br w:type="textWrapping"/>
      </w:r>
      <w:r>
        <w:t xml:space="preserve">            value: "410323",</w:t>
      </w:r>
      <w:r>
        <w:br w:type="textWrapping"/>
      </w:r>
      <w:r>
        <w:t xml:space="preserve">            label: "新安县",</w:t>
      </w:r>
      <w:r>
        <w:br w:type="textWrapping"/>
      </w:r>
      <w:r>
        <w:t xml:space="preserve">          },</w:t>
      </w:r>
      <w:r>
        <w:br w:type="textWrapping"/>
      </w:r>
      <w:r>
        <w:t xml:space="preserve">          {</w:t>
      </w:r>
      <w:r>
        <w:br w:type="textWrapping"/>
      </w:r>
      <w:r>
        <w:t xml:space="preserve">            value: "410324",</w:t>
      </w:r>
      <w:r>
        <w:br w:type="textWrapping"/>
      </w:r>
      <w:r>
        <w:t xml:space="preserve">            label: "栾川县",</w:t>
      </w:r>
      <w:r>
        <w:br w:type="textWrapping"/>
      </w:r>
      <w:r>
        <w:t xml:space="preserve">          },</w:t>
      </w:r>
      <w:r>
        <w:br w:type="textWrapping"/>
      </w:r>
      <w:r>
        <w:t xml:space="preserve">          {</w:t>
      </w:r>
      <w:r>
        <w:br w:type="textWrapping"/>
      </w:r>
      <w:r>
        <w:t xml:space="preserve">            value: "410325",</w:t>
      </w:r>
      <w:r>
        <w:br w:type="textWrapping"/>
      </w:r>
      <w:r>
        <w:t xml:space="preserve">            label: "嵩县",</w:t>
      </w:r>
      <w:r>
        <w:br w:type="textWrapping"/>
      </w:r>
      <w:r>
        <w:t xml:space="preserve">          },</w:t>
      </w:r>
      <w:r>
        <w:br w:type="textWrapping"/>
      </w:r>
      <w:r>
        <w:t xml:space="preserve">          {</w:t>
      </w:r>
      <w:r>
        <w:br w:type="textWrapping"/>
      </w:r>
      <w:r>
        <w:t xml:space="preserve">            value: "410326",</w:t>
      </w:r>
      <w:r>
        <w:br w:type="textWrapping"/>
      </w:r>
      <w:r>
        <w:t xml:space="preserve">            label: "汝阳县",</w:t>
      </w:r>
      <w:r>
        <w:br w:type="textWrapping"/>
      </w:r>
      <w:r>
        <w:t xml:space="preserve">          },</w:t>
      </w:r>
      <w:r>
        <w:br w:type="textWrapping"/>
      </w:r>
      <w:r>
        <w:t xml:space="preserve">          {</w:t>
      </w:r>
      <w:r>
        <w:br w:type="textWrapping"/>
      </w:r>
      <w:r>
        <w:t xml:space="preserve">            value: "410327",</w:t>
      </w:r>
      <w:r>
        <w:br w:type="textWrapping"/>
      </w:r>
      <w:r>
        <w:t xml:space="preserve">            label: "宜阳县",</w:t>
      </w:r>
      <w:r>
        <w:br w:type="textWrapping"/>
      </w:r>
      <w:r>
        <w:t xml:space="preserve">          },</w:t>
      </w:r>
      <w:r>
        <w:br w:type="textWrapping"/>
      </w:r>
      <w:r>
        <w:t xml:space="preserve">          {</w:t>
      </w:r>
      <w:r>
        <w:br w:type="textWrapping"/>
      </w:r>
      <w:r>
        <w:t xml:space="preserve">            value: "410328",</w:t>
      </w:r>
      <w:r>
        <w:br w:type="textWrapping"/>
      </w:r>
      <w:r>
        <w:t xml:space="preserve">            label: "洛宁县",</w:t>
      </w:r>
      <w:r>
        <w:br w:type="textWrapping"/>
      </w:r>
      <w:r>
        <w:t xml:space="preserve">          },</w:t>
      </w:r>
      <w:r>
        <w:br w:type="textWrapping"/>
      </w:r>
      <w:r>
        <w:t xml:space="preserve">          {</w:t>
      </w:r>
      <w:r>
        <w:br w:type="textWrapping"/>
      </w:r>
      <w:r>
        <w:t xml:space="preserve">            value: "410329",</w:t>
      </w:r>
      <w:r>
        <w:br w:type="textWrapping"/>
      </w:r>
      <w:r>
        <w:t xml:space="preserve">            label: "伊川县",</w:t>
      </w:r>
      <w:r>
        <w:br w:type="textWrapping"/>
      </w:r>
      <w:r>
        <w:t xml:space="preserve">          },</w:t>
      </w:r>
      <w:r>
        <w:br w:type="textWrapping"/>
      </w:r>
      <w:r>
        <w:t xml:space="preserve">          {</w:t>
      </w:r>
      <w:r>
        <w:br w:type="textWrapping"/>
      </w:r>
      <w:r>
        <w:t xml:space="preserve">            value: "410371",</w:t>
      </w:r>
      <w:r>
        <w:br w:type="textWrapping"/>
      </w:r>
      <w:r>
        <w:t xml:space="preserve">            label: "洛阳高新技术产业开发区",</w:t>
      </w:r>
      <w:r>
        <w:br w:type="textWrapping"/>
      </w:r>
      <w:r>
        <w:t xml:space="preserve">          },</w:t>
      </w:r>
      <w:r>
        <w:br w:type="textWrapping"/>
      </w:r>
      <w:r>
        <w:t xml:space="preserve">          {</w:t>
      </w:r>
      <w:r>
        <w:br w:type="textWrapping"/>
      </w:r>
      <w:r>
        <w:t xml:space="preserve">            value: "410381",</w:t>
      </w:r>
      <w:r>
        <w:br w:type="textWrapping"/>
      </w:r>
      <w:r>
        <w:t xml:space="preserve">            label: "偃师市",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"4104",</w:t>
      </w:r>
      <w:r>
        <w:br w:type="textWrapping"/>
      </w:r>
      <w:r>
        <w:t xml:space="preserve">        label: "平顶山市",</w:t>
      </w:r>
      <w:r>
        <w:br w:type="textWrapping"/>
      </w:r>
      <w:r>
        <w:t xml:space="preserve">        children: [</w:t>
      </w:r>
      <w:r>
        <w:br w:type="textWrapping"/>
      </w:r>
      <w:r>
        <w:t xml:space="preserve">          {</w:t>
      </w:r>
      <w:r>
        <w:br w:type="textWrapping"/>
      </w:r>
      <w:r>
        <w:t xml:space="preserve">            value: "410402",</w:t>
      </w:r>
      <w:r>
        <w:br w:type="textWrapping"/>
      </w:r>
      <w:r>
        <w:t xml:space="preserve">            label: "新华区",</w:t>
      </w:r>
      <w:r>
        <w:br w:type="textWrapping"/>
      </w:r>
      <w:r>
        <w:t xml:space="preserve">          },</w:t>
      </w:r>
      <w:r>
        <w:br w:type="textWrapping"/>
      </w:r>
      <w:r>
        <w:t xml:space="preserve">          {</w:t>
      </w:r>
      <w:r>
        <w:br w:type="textWrapping"/>
      </w:r>
      <w:r>
        <w:t xml:space="preserve">            value: "410403",</w:t>
      </w:r>
      <w:r>
        <w:br w:type="textWrapping"/>
      </w:r>
      <w:r>
        <w:t xml:space="preserve">            label: "卫东区",</w:t>
      </w:r>
      <w:r>
        <w:br w:type="textWrapping"/>
      </w:r>
      <w:r>
        <w:t xml:space="preserve">          },</w:t>
      </w:r>
      <w:r>
        <w:br w:type="textWrapping"/>
      </w:r>
      <w:r>
        <w:t xml:space="preserve">          {</w:t>
      </w:r>
      <w:r>
        <w:br w:type="textWrapping"/>
      </w:r>
      <w:r>
        <w:t xml:space="preserve">            value: "410404",</w:t>
      </w:r>
      <w:r>
        <w:br w:type="textWrapping"/>
      </w:r>
      <w:r>
        <w:t xml:space="preserve">            label: "石龙区",</w:t>
      </w:r>
      <w:r>
        <w:br w:type="textWrapping"/>
      </w:r>
      <w:r>
        <w:t xml:space="preserve">          },</w:t>
      </w:r>
      <w:r>
        <w:br w:type="textWrapping"/>
      </w:r>
      <w:r>
        <w:t xml:space="preserve">          {</w:t>
      </w:r>
      <w:r>
        <w:br w:type="textWrapping"/>
      </w:r>
      <w:r>
        <w:t xml:space="preserve">            value: "410411",</w:t>
      </w:r>
      <w:r>
        <w:br w:type="textWrapping"/>
      </w:r>
      <w:r>
        <w:t xml:space="preserve">            label: "湛河区",</w:t>
      </w:r>
      <w:r>
        <w:br w:type="textWrapping"/>
      </w:r>
      <w:r>
        <w:t xml:space="preserve">          },</w:t>
      </w:r>
      <w:r>
        <w:br w:type="textWrapping"/>
      </w:r>
      <w:r>
        <w:t xml:space="preserve">          {</w:t>
      </w:r>
      <w:r>
        <w:br w:type="textWrapping"/>
      </w:r>
      <w:r>
        <w:t xml:space="preserve">            value: "410421",</w:t>
      </w:r>
      <w:r>
        <w:br w:type="textWrapping"/>
      </w:r>
      <w:r>
        <w:t xml:space="preserve">            label: "宝丰县",</w:t>
      </w:r>
      <w:r>
        <w:br w:type="textWrapping"/>
      </w:r>
      <w:r>
        <w:t xml:space="preserve">          },</w:t>
      </w:r>
      <w:r>
        <w:br w:type="textWrapping"/>
      </w:r>
      <w:r>
        <w:t xml:space="preserve">          {</w:t>
      </w:r>
      <w:r>
        <w:br w:type="textWrapping"/>
      </w:r>
      <w:r>
        <w:t xml:space="preserve">            value: "410422",</w:t>
      </w:r>
      <w:r>
        <w:br w:type="textWrapping"/>
      </w:r>
      <w:r>
        <w:t xml:space="preserve">            label: "叶县",</w:t>
      </w:r>
      <w:r>
        <w:br w:type="textWrapping"/>
      </w:r>
      <w:r>
        <w:t xml:space="preserve">          },</w:t>
      </w:r>
      <w:r>
        <w:br w:type="textWrapping"/>
      </w:r>
      <w:r>
        <w:t xml:space="preserve">          {</w:t>
      </w:r>
      <w:r>
        <w:br w:type="textWrapping"/>
      </w:r>
      <w:r>
        <w:t xml:space="preserve">            value: "410423",</w:t>
      </w:r>
      <w:r>
        <w:br w:type="textWrapping"/>
      </w:r>
      <w:r>
        <w:t xml:space="preserve">            label: "鲁山县",</w:t>
      </w:r>
      <w:r>
        <w:br w:type="textWrapping"/>
      </w:r>
      <w:r>
        <w:t xml:space="preserve">          },</w:t>
      </w:r>
      <w:r>
        <w:br w:type="textWrapping"/>
      </w:r>
      <w:r>
        <w:t xml:space="preserve">          {</w:t>
      </w:r>
      <w:r>
        <w:br w:type="textWrapping"/>
      </w:r>
      <w:r>
        <w:t xml:space="preserve">            value: "410425",</w:t>
      </w:r>
      <w:r>
        <w:br w:type="textWrapping"/>
      </w:r>
      <w:r>
        <w:t xml:space="preserve">            label: "郏县",</w:t>
      </w:r>
      <w:r>
        <w:br w:type="textWrapping"/>
      </w:r>
      <w:r>
        <w:t xml:space="preserve">          },</w:t>
      </w:r>
      <w:r>
        <w:br w:type="textWrapping"/>
      </w:r>
      <w:r>
        <w:t xml:space="preserve">          {</w:t>
      </w:r>
      <w:r>
        <w:br w:type="textWrapping"/>
      </w:r>
      <w:r>
        <w:t xml:space="preserve">            value: "410471",</w:t>
      </w:r>
      <w:r>
        <w:br w:type="textWrapping"/>
      </w:r>
      <w:r>
        <w:t xml:space="preserve">            label: "平顶山高新技术产业开发区",</w:t>
      </w:r>
      <w:r>
        <w:br w:type="textWrapping"/>
      </w:r>
      <w:r>
        <w:t xml:space="preserve">          },</w:t>
      </w:r>
      <w:r>
        <w:br w:type="textWrapping"/>
      </w:r>
      <w:r>
        <w:t xml:space="preserve">          {</w:t>
      </w:r>
      <w:r>
        <w:br w:type="textWrapping"/>
      </w:r>
      <w:r>
        <w:t xml:space="preserve">            value: "410472",</w:t>
      </w:r>
      <w:r>
        <w:br w:type="textWrapping"/>
      </w:r>
      <w:r>
        <w:t xml:space="preserve">            label: "平顶山市城乡一体化示范区",</w:t>
      </w:r>
      <w:r>
        <w:br w:type="textWrapping"/>
      </w:r>
      <w:r>
        <w:t xml:space="preserve">          },</w:t>
      </w:r>
      <w:r>
        <w:br w:type="textWrapping"/>
      </w:r>
      <w:r>
        <w:t xml:space="preserve">          {</w:t>
      </w:r>
      <w:r>
        <w:br w:type="textWrapping"/>
      </w:r>
      <w:r>
        <w:t xml:space="preserve">            value: "410481",</w:t>
      </w:r>
      <w:r>
        <w:br w:type="textWrapping"/>
      </w:r>
      <w:r>
        <w:t xml:space="preserve">            label: "舞钢市",</w:t>
      </w:r>
      <w:r>
        <w:br w:type="textWrapping"/>
      </w:r>
      <w:r>
        <w:t xml:space="preserve">          },</w:t>
      </w:r>
      <w:r>
        <w:br w:type="textWrapping"/>
      </w:r>
      <w:r>
        <w:t xml:space="preserve">          {</w:t>
      </w:r>
      <w:r>
        <w:br w:type="textWrapping"/>
      </w:r>
      <w:r>
        <w:t xml:space="preserve">            value: "410482",</w:t>
      </w:r>
      <w:r>
        <w:br w:type="textWrapping"/>
      </w:r>
      <w:r>
        <w:t xml:space="preserve">            label: "汝州市",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"4105",</w:t>
      </w:r>
      <w:r>
        <w:br w:type="textWrapping"/>
      </w:r>
      <w:r>
        <w:t xml:space="preserve">        label: "安阳市",</w:t>
      </w:r>
      <w:r>
        <w:br w:type="textWrapping"/>
      </w:r>
      <w:r>
        <w:t xml:space="preserve">        children: [</w:t>
      </w:r>
      <w:r>
        <w:br w:type="textWrapping"/>
      </w:r>
      <w:r>
        <w:t xml:space="preserve">          {</w:t>
      </w:r>
      <w:r>
        <w:br w:type="textWrapping"/>
      </w:r>
      <w:r>
        <w:t xml:space="preserve">            value: "410502",</w:t>
      </w:r>
      <w:r>
        <w:br w:type="textWrapping"/>
      </w:r>
      <w:r>
        <w:t xml:space="preserve">            label: "文峰区",</w:t>
      </w:r>
      <w:r>
        <w:br w:type="textWrapping"/>
      </w:r>
      <w:r>
        <w:t xml:space="preserve">          },</w:t>
      </w:r>
      <w:r>
        <w:br w:type="textWrapping"/>
      </w:r>
      <w:r>
        <w:t xml:space="preserve">          {</w:t>
      </w:r>
      <w:r>
        <w:br w:type="textWrapping"/>
      </w:r>
      <w:r>
        <w:t xml:space="preserve">            value: "410503",</w:t>
      </w:r>
      <w:r>
        <w:br w:type="textWrapping"/>
      </w:r>
      <w:r>
        <w:t xml:space="preserve">            label: "北关区",</w:t>
      </w:r>
      <w:r>
        <w:br w:type="textWrapping"/>
      </w:r>
      <w:r>
        <w:t xml:space="preserve">          },</w:t>
      </w:r>
      <w:r>
        <w:br w:type="textWrapping"/>
      </w:r>
      <w:r>
        <w:t xml:space="preserve">          {</w:t>
      </w:r>
      <w:r>
        <w:br w:type="textWrapping"/>
      </w:r>
      <w:r>
        <w:t xml:space="preserve">            value: "410505",</w:t>
      </w:r>
      <w:r>
        <w:br w:type="textWrapping"/>
      </w:r>
      <w:r>
        <w:t xml:space="preserve">            label: "殷都区",</w:t>
      </w:r>
      <w:r>
        <w:br w:type="textWrapping"/>
      </w:r>
      <w:r>
        <w:t xml:space="preserve">          },</w:t>
      </w:r>
      <w:r>
        <w:br w:type="textWrapping"/>
      </w:r>
      <w:r>
        <w:t xml:space="preserve">          {</w:t>
      </w:r>
      <w:r>
        <w:br w:type="textWrapping"/>
      </w:r>
      <w:r>
        <w:t xml:space="preserve">            value: "410506",</w:t>
      </w:r>
      <w:r>
        <w:br w:type="textWrapping"/>
      </w:r>
      <w:r>
        <w:t xml:space="preserve">            label: "龙安区",</w:t>
      </w:r>
      <w:r>
        <w:br w:type="textWrapping"/>
      </w:r>
      <w:r>
        <w:t xml:space="preserve">          },</w:t>
      </w:r>
      <w:r>
        <w:br w:type="textWrapping"/>
      </w:r>
      <w:r>
        <w:t xml:space="preserve">          {</w:t>
      </w:r>
      <w:r>
        <w:br w:type="textWrapping"/>
      </w:r>
      <w:r>
        <w:t xml:space="preserve">            value: "410522",</w:t>
      </w:r>
      <w:r>
        <w:br w:type="textWrapping"/>
      </w:r>
      <w:r>
        <w:t xml:space="preserve">            label: "安阳县",</w:t>
      </w:r>
      <w:r>
        <w:br w:type="textWrapping"/>
      </w:r>
      <w:r>
        <w:t xml:space="preserve">          },</w:t>
      </w:r>
      <w:r>
        <w:br w:type="textWrapping"/>
      </w:r>
      <w:r>
        <w:t xml:space="preserve">          {</w:t>
      </w:r>
      <w:r>
        <w:br w:type="textWrapping"/>
      </w:r>
      <w:r>
        <w:t xml:space="preserve">            value: "410523",</w:t>
      </w:r>
      <w:r>
        <w:br w:type="textWrapping"/>
      </w:r>
      <w:r>
        <w:t xml:space="preserve">            label: "汤阴县",</w:t>
      </w:r>
      <w:r>
        <w:br w:type="textWrapping"/>
      </w:r>
      <w:r>
        <w:t xml:space="preserve">          },</w:t>
      </w:r>
      <w:r>
        <w:br w:type="textWrapping"/>
      </w:r>
      <w:r>
        <w:t xml:space="preserve">          {</w:t>
      </w:r>
      <w:r>
        <w:br w:type="textWrapping"/>
      </w:r>
      <w:r>
        <w:t xml:space="preserve">            value: "410526",</w:t>
      </w:r>
      <w:r>
        <w:br w:type="textWrapping"/>
      </w:r>
      <w:r>
        <w:t xml:space="preserve">            label: "滑县",</w:t>
      </w:r>
      <w:r>
        <w:br w:type="textWrapping"/>
      </w:r>
      <w:r>
        <w:t xml:space="preserve">          },</w:t>
      </w:r>
      <w:r>
        <w:br w:type="textWrapping"/>
      </w:r>
      <w:r>
        <w:t xml:space="preserve">          {</w:t>
      </w:r>
      <w:r>
        <w:br w:type="textWrapping"/>
      </w:r>
      <w:r>
        <w:t xml:space="preserve">            value: "410527",</w:t>
      </w:r>
      <w:r>
        <w:br w:type="textWrapping"/>
      </w:r>
      <w:r>
        <w:t xml:space="preserve">            label: "内黄县",</w:t>
      </w:r>
      <w:r>
        <w:br w:type="textWrapping"/>
      </w:r>
      <w:r>
        <w:t xml:space="preserve">          },</w:t>
      </w:r>
      <w:r>
        <w:br w:type="textWrapping"/>
      </w:r>
      <w:r>
        <w:t xml:space="preserve">          {</w:t>
      </w:r>
      <w:r>
        <w:br w:type="textWrapping"/>
      </w:r>
      <w:r>
        <w:t xml:space="preserve">            value: "410571",</w:t>
      </w:r>
      <w:r>
        <w:br w:type="textWrapping"/>
      </w:r>
      <w:r>
        <w:t xml:space="preserve">            label: "安阳高新技术产业开发区",</w:t>
      </w:r>
      <w:r>
        <w:br w:type="textWrapping"/>
      </w:r>
      <w:r>
        <w:t xml:space="preserve">          },</w:t>
      </w:r>
      <w:r>
        <w:br w:type="textWrapping"/>
      </w:r>
      <w:r>
        <w:t xml:space="preserve">          {</w:t>
      </w:r>
      <w:r>
        <w:br w:type="textWrapping"/>
      </w:r>
      <w:r>
        <w:t xml:space="preserve">            value: "410581",</w:t>
      </w:r>
      <w:r>
        <w:br w:type="textWrapping"/>
      </w:r>
      <w:r>
        <w:t xml:space="preserve">            label: "林州市",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"4106",</w:t>
      </w:r>
      <w:r>
        <w:br w:type="textWrapping"/>
      </w:r>
      <w:r>
        <w:t xml:space="preserve">        label: "鹤壁市",</w:t>
      </w:r>
      <w:r>
        <w:br w:type="textWrapping"/>
      </w:r>
      <w:r>
        <w:t xml:space="preserve">        children: [</w:t>
      </w:r>
      <w:r>
        <w:br w:type="textWrapping"/>
      </w:r>
      <w:r>
        <w:t xml:space="preserve">          {</w:t>
      </w:r>
      <w:r>
        <w:br w:type="textWrapping"/>
      </w:r>
      <w:r>
        <w:t xml:space="preserve">            value: "410602",</w:t>
      </w:r>
      <w:r>
        <w:br w:type="textWrapping"/>
      </w:r>
      <w:r>
        <w:t xml:space="preserve">            label: "鹤山区",</w:t>
      </w:r>
      <w:r>
        <w:br w:type="textWrapping"/>
      </w:r>
      <w:r>
        <w:t xml:space="preserve">          },</w:t>
      </w:r>
      <w:r>
        <w:br w:type="textWrapping"/>
      </w:r>
      <w:r>
        <w:t xml:space="preserve">          {</w:t>
      </w:r>
      <w:r>
        <w:br w:type="textWrapping"/>
      </w:r>
      <w:r>
        <w:t xml:space="preserve">            value: "410603",</w:t>
      </w:r>
      <w:r>
        <w:br w:type="textWrapping"/>
      </w:r>
      <w:r>
        <w:t xml:space="preserve">            label: "山城区",</w:t>
      </w:r>
      <w:r>
        <w:br w:type="textWrapping"/>
      </w:r>
      <w:r>
        <w:t xml:space="preserve">          },</w:t>
      </w:r>
      <w:r>
        <w:br w:type="textWrapping"/>
      </w:r>
      <w:r>
        <w:t xml:space="preserve">          {</w:t>
      </w:r>
      <w:r>
        <w:br w:type="textWrapping"/>
      </w:r>
      <w:r>
        <w:t xml:space="preserve">            value: "410611",</w:t>
      </w:r>
      <w:r>
        <w:br w:type="textWrapping"/>
      </w:r>
      <w:r>
        <w:t xml:space="preserve">            label: "淇滨区",</w:t>
      </w:r>
      <w:r>
        <w:br w:type="textWrapping"/>
      </w:r>
      <w:r>
        <w:t xml:space="preserve">          },</w:t>
      </w:r>
      <w:r>
        <w:br w:type="textWrapping"/>
      </w:r>
      <w:r>
        <w:t xml:space="preserve">          {</w:t>
      </w:r>
      <w:r>
        <w:br w:type="textWrapping"/>
      </w:r>
      <w:r>
        <w:t xml:space="preserve">            value: "410621",</w:t>
      </w:r>
      <w:r>
        <w:br w:type="textWrapping"/>
      </w:r>
      <w:r>
        <w:t xml:space="preserve">            label: "浚县",</w:t>
      </w:r>
      <w:r>
        <w:br w:type="textWrapping"/>
      </w:r>
      <w:r>
        <w:t xml:space="preserve">          },</w:t>
      </w:r>
      <w:r>
        <w:br w:type="textWrapping"/>
      </w:r>
      <w:r>
        <w:t xml:space="preserve">          {</w:t>
      </w:r>
      <w:r>
        <w:br w:type="textWrapping"/>
      </w:r>
      <w:r>
        <w:t xml:space="preserve">            value: "410622",</w:t>
      </w:r>
      <w:r>
        <w:br w:type="textWrapping"/>
      </w:r>
      <w:r>
        <w:t xml:space="preserve">            label: "淇县",</w:t>
      </w:r>
      <w:r>
        <w:br w:type="textWrapping"/>
      </w:r>
      <w:r>
        <w:t xml:space="preserve">          },</w:t>
      </w:r>
      <w:r>
        <w:br w:type="textWrapping"/>
      </w:r>
      <w:r>
        <w:t xml:space="preserve">          {</w:t>
      </w:r>
      <w:r>
        <w:br w:type="textWrapping"/>
      </w:r>
      <w:r>
        <w:t xml:space="preserve">            value: "410671",</w:t>
      </w:r>
      <w:r>
        <w:br w:type="textWrapping"/>
      </w:r>
      <w:r>
        <w:t xml:space="preserve">            label: "鹤壁经济技术开发区",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"4107",</w:t>
      </w:r>
      <w:r>
        <w:br w:type="textWrapping"/>
      </w:r>
      <w:r>
        <w:t xml:space="preserve">        label: "新乡市",</w:t>
      </w:r>
      <w:r>
        <w:br w:type="textWrapping"/>
      </w:r>
      <w:r>
        <w:t xml:space="preserve">        children: [</w:t>
      </w:r>
      <w:r>
        <w:br w:type="textWrapping"/>
      </w:r>
      <w:r>
        <w:t xml:space="preserve">          {</w:t>
      </w:r>
      <w:r>
        <w:br w:type="textWrapping"/>
      </w:r>
      <w:r>
        <w:t xml:space="preserve">            value: "410702",</w:t>
      </w:r>
      <w:r>
        <w:br w:type="textWrapping"/>
      </w:r>
      <w:r>
        <w:t xml:space="preserve">            label: "红旗区",</w:t>
      </w:r>
      <w:r>
        <w:br w:type="textWrapping"/>
      </w:r>
      <w:r>
        <w:t xml:space="preserve">          },</w:t>
      </w:r>
      <w:r>
        <w:br w:type="textWrapping"/>
      </w:r>
      <w:r>
        <w:t xml:space="preserve">          {</w:t>
      </w:r>
      <w:r>
        <w:br w:type="textWrapping"/>
      </w:r>
      <w:r>
        <w:t xml:space="preserve">            value: "410703",</w:t>
      </w:r>
      <w:r>
        <w:br w:type="textWrapping"/>
      </w:r>
      <w:r>
        <w:t xml:space="preserve">            label: "卫滨区",</w:t>
      </w:r>
      <w:r>
        <w:br w:type="textWrapping"/>
      </w:r>
      <w:r>
        <w:t xml:space="preserve">          },</w:t>
      </w:r>
      <w:r>
        <w:br w:type="textWrapping"/>
      </w:r>
      <w:r>
        <w:t xml:space="preserve">          {</w:t>
      </w:r>
      <w:r>
        <w:br w:type="textWrapping"/>
      </w:r>
      <w:r>
        <w:t xml:space="preserve">            value: "410704",</w:t>
      </w:r>
      <w:r>
        <w:br w:type="textWrapping"/>
      </w:r>
      <w:r>
        <w:t xml:space="preserve">            label: "凤泉区",</w:t>
      </w:r>
      <w:r>
        <w:br w:type="textWrapping"/>
      </w:r>
      <w:r>
        <w:t xml:space="preserve">          },</w:t>
      </w:r>
      <w:r>
        <w:br w:type="textWrapping"/>
      </w:r>
      <w:r>
        <w:t xml:space="preserve">          {</w:t>
      </w:r>
      <w:r>
        <w:br w:type="textWrapping"/>
      </w:r>
      <w:r>
        <w:t xml:space="preserve">            value: "410711",</w:t>
      </w:r>
      <w:r>
        <w:br w:type="textWrapping"/>
      </w:r>
      <w:r>
        <w:t xml:space="preserve">            label: "牧野区",</w:t>
      </w:r>
      <w:r>
        <w:br w:type="textWrapping"/>
      </w:r>
      <w:r>
        <w:t xml:space="preserve">          },</w:t>
      </w:r>
      <w:r>
        <w:br w:type="textWrapping"/>
      </w:r>
      <w:r>
        <w:t xml:space="preserve">          {</w:t>
      </w:r>
      <w:r>
        <w:br w:type="textWrapping"/>
      </w:r>
      <w:r>
        <w:t xml:space="preserve">            value: "410721",</w:t>
      </w:r>
      <w:r>
        <w:br w:type="textWrapping"/>
      </w:r>
      <w:r>
        <w:t xml:space="preserve">            label: "新乡县",</w:t>
      </w:r>
      <w:r>
        <w:br w:type="textWrapping"/>
      </w:r>
      <w:r>
        <w:t xml:space="preserve">          },</w:t>
      </w:r>
      <w:r>
        <w:br w:type="textWrapping"/>
      </w:r>
      <w:r>
        <w:t xml:space="preserve">          {</w:t>
      </w:r>
      <w:r>
        <w:br w:type="textWrapping"/>
      </w:r>
      <w:r>
        <w:t xml:space="preserve">            value: "410724",</w:t>
      </w:r>
      <w:r>
        <w:br w:type="textWrapping"/>
      </w:r>
      <w:r>
        <w:t xml:space="preserve">            label: "获嘉县",</w:t>
      </w:r>
      <w:r>
        <w:br w:type="textWrapping"/>
      </w:r>
      <w:r>
        <w:t xml:space="preserve">          },</w:t>
      </w:r>
      <w:r>
        <w:br w:type="textWrapping"/>
      </w:r>
      <w:r>
        <w:t xml:space="preserve">          {</w:t>
      </w:r>
      <w:r>
        <w:br w:type="textWrapping"/>
      </w:r>
      <w:r>
        <w:t xml:space="preserve">            value: "410725",</w:t>
      </w:r>
      <w:r>
        <w:br w:type="textWrapping"/>
      </w:r>
      <w:r>
        <w:t xml:space="preserve">            label: "原阳县",</w:t>
      </w:r>
      <w:r>
        <w:br w:type="textWrapping"/>
      </w:r>
      <w:r>
        <w:t xml:space="preserve">          },</w:t>
      </w:r>
      <w:r>
        <w:br w:type="textWrapping"/>
      </w:r>
      <w:r>
        <w:t xml:space="preserve">          {</w:t>
      </w:r>
      <w:r>
        <w:br w:type="textWrapping"/>
      </w:r>
      <w:r>
        <w:t xml:space="preserve">            value: "410726",</w:t>
      </w:r>
      <w:r>
        <w:br w:type="textWrapping"/>
      </w:r>
      <w:r>
        <w:t xml:space="preserve">            label: "延津县",</w:t>
      </w:r>
      <w:r>
        <w:br w:type="textWrapping"/>
      </w:r>
      <w:r>
        <w:t xml:space="preserve">          },</w:t>
      </w:r>
      <w:r>
        <w:br w:type="textWrapping"/>
      </w:r>
      <w:r>
        <w:t xml:space="preserve">          {</w:t>
      </w:r>
      <w:r>
        <w:br w:type="textWrapping"/>
      </w:r>
      <w:r>
        <w:t xml:space="preserve">            value: "410727",</w:t>
      </w:r>
      <w:r>
        <w:br w:type="textWrapping"/>
      </w:r>
      <w:r>
        <w:t xml:space="preserve">            label: "封丘县",</w:t>
      </w:r>
      <w:r>
        <w:br w:type="textWrapping"/>
      </w:r>
      <w:r>
        <w:t xml:space="preserve">          },</w:t>
      </w:r>
      <w:r>
        <w:br w:type="textWrapping"/>
      </w:r>
      <w:r>
        <w:t xml:space="preserve">          {</w:t>
      </w:r>
      <w:r>
        <w:br w:type="textWrapping"/>
      </w:r>
      <w:r>
        <w:t xml:space="preserve">            value: "410771",</w:t>
      </w:r>
      <w:r>
        <w:br w:type="textWrapping"/>
      </w:r>
      <w:r>
        <w:t xml:space="preserve">            label: "新乡高新技术产业开发区",</w:t>
      </w:r>
      <w:r>
        <w:br w:type="textWrapping"/>
      </w:r>
      <w:r>
        <w:t xml:space="preserve">          },</w:t>
      </w:r>
      <w:r>
        <w:br w:type="textWrapping"/>
      </w:r>
      <w:r>
        <w:t xml:space="preserve">          {</w:t>
      </w:r>
      <w:r>
        <w:br w:type="textWrapping"/>
      </w:r>
      <w:r>
        <w:t xml:space="preserve">            value: "410772",</w:t>
      </w:r>
      <w:r>
        <w:br w:type="textWrapping"/>
      </w:r>
      <w:r>
        <w:t xml:space="preserve">            label: "新乡经济技术开发区",</w:t>
      </w:r>
      <w:r>
        <w:br w:type="textWrapping"/>
      </w:r>
      <w:r>
        <w:t xml:space="preserve">          },</w:t>
      </w:r>
      <w:r>
        <w:br w:type="textWrapping"/>
      </w:r>
      <w:r>
        <w:t xml:space="preserve">          {</w:t>
      </w:r>
      <w:r>
        <w:br w:type="textWrapping"/>
      </w:r>
      <w:r>
        <w:t xml:space="preserve">            value: "410773",</w:t>
      </w:r>
      <w:r>
        <w:br w:type="textWrapping"/>
      </w:r>
      <w:r>
        <w:t xml:space="preserve">            label: "新乡市平原城乡一体化示范区",</w:t>
      </w:r>
      <w:r>
        <w:br w:type="textWrapping"/>
      </w:r>
      <w:r>
        <w:t xml:space="preserve">          },</w:t>
      </w:r>
      <w:r>
        <w:br w:type="textWrapping"/>
      </w:r>
      <w:r>
        <w:t xml:space="preserve">          {</w:t>
      </w:r>
      <w:r>
        <w:br w:type="textWrapping"/>
      </w:r>
      <w:r>
        <w:t xml:space="preserve">            value: "410781",</w:t>
      </w:r>
      <w:r>
        <w:br w:type="textWrapping"/>
      </w:r>
      <w:r>
        <w:t xml:space="preserve">            label: "卫辉市",</w:t>
      </w:r>
      <w:r>
        <w:br w:type="textWrapping"/>
      </w:r>
      <w:r>
        <w:t xml:space="preserve">          },</w:t>
      </w:r>
      <w:r>
        <w:br w:type="textWrapping"/>
      </w:r>
      <w:r>
        <w:t xml:space="preserve">          {</w:t>
      </w:r>
      <w:r>
        <w:br w:type="textWrapping"/>
      </w:r>
      <w:r>
        <w:t xml:space="preserve">            value: "410782",</w:t>
      </w:r>
      <w:r>
        <w:br w:type="textWrapping"/>
      </w:r>
      <w:r>
        <w:t xml:space="preserve">            label: "辉县市",</w:t>
      </w:r>
      <w:r>
        <w:br w:type="textWrapping"/>
      </w:r>
      <w:r>
        <w:t xml:space="preserve">          },</w:t>
      </w:r>
      <w:r>
        <w:br w:type="textWrapping"/>
      </w:r>
      <w:r>
        <w:t xml:space="preserve">          {</w:t>
      </w:r>
      <w:r>
        <w:br w:type="textWrapping"/>
      </w:r>
      <w:r>
        <w:t xml:space="preserve">            value: "410783",</w:t>
      </w:r>
      <w:r>
        <w:br w:type="textWrapping"/>
      </w:r>
      <w:r>
        <w:t xml:space="preserve">            label: "长垣市",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"4108",</w:t>
      </w:r>
      <w:r>
        <w:br w:type="textWrapping"/>
      </w:r>
      <w:r>
        <w:t xml:space="preserve">        label: "焦作市",</w:t>
      </w:r>
      <w:r>
        <w:br w:type="textWrapping"/>
      </w:r>
      <w:r>
        <w:t xml:space="preserve">        children: [</w:t>
      </w:r>
      <w:r>
        <w:br w:type="textWrapping"/>
      </w:r>
      <w:r>
        <w:t xml:space="preserve">          {</w:t>
      </w:r>
      <w:r>
        <w:br w:type="textWrapping"/>
      </w:r>
      <w:r>
        <w:t xml:space="preserve">            value: "410802",</w:t>
      </w:r>
      <w:r>
        <w:br w:type="textWrapping"/>
      </w:r>
      <w:r>
        <w:t xml:space="preserve">            label: "解放区",</w:t>
      </w:r>
      <w:r>
        <w:br w:type="textWrapping"/>
      </w:r>
      <w:r>
        <w:t xml:space="preserve">          },</w:t>
      </w:r>
      <w:r>
        <w:br w:type="textWrapping"/>
      </w:r>
      <w:r>
        <w:t xml:space="preserve">          {</w:t>
      </w:r>
      <w:r>
        <w:br w:type="textWrapping"/>
      </w:r>
      <w:r>
        <w:t xml:space="preserve">            value: "410803",</w:t>
      </w:r>
      <w:r>
        <w:br w:type="textWrapping"/>
      </w:r>
      <w:r>
        <w:t xml:space="preserve">            label: "中站区",</w:t>
      </w:r>
      <w:r>
        <w:br w:type="textWrapping"/>
      </w:r>
      <w:r>
        <w:t xml:space="preserve">          },</w:t>
      </w:r>
      <w:r>
        <w:br w:type="textWrapping"/>
      </w:r>
      <w:r>
        <w:t xml:space="preserve">          {</w:t>
      </w:r>
      <w:r>
        <w:br w:type="textWrapping"/>
      </w:r>
      <w:r>
        <w:t xml:space="preserve">            value: "410804",</w:t>
      </w:r>
      <w:r>
        <w:br w:type="textWrapping"/>
      </w:r>
      <w:r>
        <w:t xml:space="preserve">            label: "马村区",</w:t>
      </w:r>
      <w:r>
        <w:br w:type="textWrapping"/>
      </w:r>
      <w:r>
        <w:t xml:space="preserve">          },</w:t>
      </w:r>
      <w:r>
        <w:br w:type="textWrapping"/>
      </w:r>
      <w:r>
        <w:t xml:space="preserve">          {</w:t>
      </w:r>
      <w:r>
        <w:br w:type="textWrapping"/>
      </w:r>
      <w:r>
        <w:t xml:space="preserve">            value: "410811",</w:t>
      </w:r>
      <w:r>
        <w:br w:type="textWrapping"/>
      </w:r>
      <w:r>
        <w:t xml:space="preserve">            label: "山阳区",</w:t>
      </w:r>
      <w:r>
        <w:br w:type="textWrapping"/>
      </w:r>
      <w:r>
        <w:t xml:space="preserve">          },</w:t>
      </w:r>
      <w:r>
        <w:br w:type="textWrapping"/>
      </w:r>
      <w:r>
        <w:t xml:space="preserve">          {</w:t>
      </w:r>
      <w:r>
        <w:br w:type="textWrapping"/>
      </w:r>
      <w:r>
        <w:t xml:space="preserve">            value: "410821",</w:t>
      </w:r>
      <w:r>
        <w:br w:type="textWrapping"/>
      </w:r>
      <w:r>
        <w:t xml:space="preserve">            label: "修武县",</w:t>
      </w:r>
      <w:r>
        <w:br w:type="textWrapping"/>
      </w:r>
      <w:r>
        <w:t xml:space="preserve">          },</w:t>
      </w:r>
      <w:r>
        <w:br w:type="textWrapping"/>
      </w:r>
      <w:r>
        <w:t xml:space="preserve">          {</w:t>
      </w:r>
      <w:r>
        <w:br w:type="textWrapping"/>
      </w:r>
      <w:r>
        <w:t xml:space="preserve">            value: "410822",</w:t>
      </w:r>
      <w:r>
        <w:br w:type="textWrapping"/>
      </w:r>
      <w:r>
        <w:t xml:space="preserve">            label: "博爱县",</w:t>
      </w:r>
      <w:r>
        <w:br w:type="textWrapping"/>
      </w:r>
      <w:r>
        <w:t xml:space="preserve">          },</w:t>
      </w:r>
      <w:r>
        <w:br w:type="textWrapping"/>
      </w:r>
      <w:r>
        <w:t xml:space="preserve">          {</w:t>
      </w:r>
      <w:r>
        <w:br w:type="textWrapping"/>
      </w:r>
      <w:r>
        <w:t xml:space="preserve">            value: "410823",</w:t>
      </w:r>
      <w:r>
        <w:br w:type="textWrapping"/>
      </w:r>
      <w:r>
        <w:t xml:space="preserve">            label: "武陟县",</w:t>
      </w:r>
      <w:r>
        <w:br w:type="textWrapping"/>
      </w:r>
      <w:r>
        <w:t xml:space="preserve">          },</w:t>
      </w:r>
      <w:r>
        <w:br w:type="textWrapping"/>
      </w:r>
      <w:r>
        <w:t xml:space="preserve">          {</w:t>
      </w:r>
      <w:r>
        <w:br w:type="textWrapping"/>
      </w:r>
      <w:r>
        <w:t xml:space="preserve">            value: "410825",</w:t>
      </w:r>
      <w:r>
        <w:br w:type="textWrapping"/>
      </w:r>
      <w:r>
        <w:t xml:space="preserve">            label: "温县",</w:t>
      </w:r>
      <w:r>
        <w:br w:type="textWrapping"/>
      </w:r>
      <w:r>
        <w:t xml:space="preserve">          },</w:t>
      </w:r>
      <w:r>
        <w:br w:type="textWrapping"/>
      </w:r>
      <w:r>
        <w:t xml:space="preserve">          {</w:t>
      </w:r>
      <w:r>
        <w:br w:type="textWrapping"/>
      </w:r>
      <w:r>
        <w:t xml:space="preserve">            value: "410871",</w:t>
      </w:r>
      <w:r>
        <w:br w:type="textWrapping"/>
      </w:r>
      <w:r>
        <w:t xml:space="preserve">            label: "焦作城乡一体化示范区",</w:t>
      </w:r>
      <w:r>
        <w:br w:type="textWrapping"/>
      </w:r>
      <w:r>
        <w:t xml:space="preserve">          },</w:t>
      </w:r>
      <w:r>
        <w:br w:type="textWrapping"/>
      </w:r>
      <w:r>
        <w:t xml:space="preserve">          {</w:t>
      </w:r>
      <w:r>
        <w:br w:type="textWrapping"/>
      </w:r>
      <w:r>
        <w:t xml:space="preserve">            value: "410882",</w:t>
      </w:r>
      <w:r>
        <w:br w:type="textWrapping"/>
      </w:r>
      <w:r>
        <w:t xml:space="preserve">            label: "沁阳市",</w:t>
      </w:r>
      <w:r>
        <w:br w:type="textWrapping"/>
      </w:r>
      <w:r>
        <w:t xml:space="preserve">          },</w:t>
      </w:r>
      <w:r>
        <w:br w:type="textWrapping"/>
      </w:r>
      <w:r>
        <w:t xml:space="preserve">          {</w:t>
      </w:r>
      <w:r>
        <w:br w:type="textWrapping"/>
      </w:r>
      <w:r>
        <w:t xml:space="preserve">            value: "410883",</w:t>
      </w:r>
      <w:r>
        <w:br w:type="textWrapping"/>
      </w:r>
      <w:r>
        <w:t xml:space="preserve">            label: "孟州市",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"4109",</w:t>
      </w:r>
      <w:r>
        <w:br w:type="textWrapping"/>
      </w:r>
      <w:r>
        <w:t xml:space="preserve">        label: "濮阳市",</w:t>
      </w:r>
      <w:r>
        <w:br w:type="textWrapping"/>
      </w:r>
      <w:r>
        <w:t xml:space="preserve">        children: [</w:t>
      </w:r>
      <w:r>
        <w:br w:type="textWrapping"/>
      </w:r>
      <w:r>
        <w:t xml:space="preserve">          {</w:t>
      </w:r>
      <w:r>
        <w:br w:type="textWrapping"/>
      </w:r>
      <w:r>
        <w:t xml:space="preserve">            value: "410902",</w:t>
      </w:r>
      <w:r>
        <w:br w:type="textWrapping"/>
      </w:r>
      <w:r>
        <w:t xml:space="preserve">            label: "华龙区",</w:t>
      </w:r>
      <w:r>
        <w:br w:type="textWrapping"/>
      </w:r>
      <w:r>
        <w:t xml:space="preserve">          },</w:t>
      </w:r>
      <w:r>
        <w:br w:type="textWrapping"/>
      </w:r>
      <w:r>
        <w:t xml:space="preserve">          {</w:t>
      </w:r>
      <w:r>
        <w:br w:type="textWrapping"/>
      </w:r>
      <w:r>
        <w:t xml:space="preserve">            value: "410922",</w:t>
      </w:r>
      <w:r>
        <w:br w:type="textWrapping"/>
      </w:r>
      <w:r>
        <w:t xml:space="preserve">            label: "清丰县",</w:t>
      </w:r>
      <w:r>
        <w:br w:type="textWrapping"/>
      </w:r>
      <w:r>
        <w:t xml:space="preserve">          },</w:t>
      </w:r>
      <w:r>
        <w:br w:type="textWrapping"/>
      </w:r>
      <w:r>
        <w:t xml:space="preserve">          {</w:t>
      </w:r>
      <w:r>
        <w:br w:type="textWrapping"/>
      </w:r>
      <w:r>
        <w:t xml:space="preserve">            value: "410923",</w:t>
      </w:r>
      <w:r>
        <w:br w:type="textWrapping"/>
      </w:r>
      <w:r>
        <w:t xml:space="preserve">            label: "南乐县",</w:t>
      </w:r>
      <w:r>
        <w:br w:type="textWrapping"/>
      </w:r>
      <w:r>
        <w:t xml:space="preserve">          },</w:t>
      </w:r>
      <w:r>
        <w:br w:type="textWrapping"/>
      </w:r>
      <w:r>
        <w:t xml:space="preserve">          {</w:t>
      </w:r>
      <w:r>
        <w:br w:type="textWrapping"/>
      </w:r>
      <w:r>
        <w:t xml:space="preserve">            value: "410926",</w:t>
      </w:r>
      <w:r>
        <w:br w:type="textWrapping"/>
      </w:r>
      <w:r>
        <w:t xml:space="preserve">            label: "范县",</w:t>
      </w:r>
      <w:r>
        <w:br w:type="textWrapping"/>
      </w:r>
      <w:r>
        <w:t xml:space="preserve">          },</w:t>
      </w:r>
      <w:r>
        <w:br w:type="textWrapping"/>
      </w:r>
      <w:r>
        <w:t xml:space="preserve">          {</w:t>
      </w:r>
      <w:r>
        <w:br w:type="textWrapping"/>
      </w:r>
      <w:r>
        <w:t xml:space="preserve">            value: "410927",</w:t>
      </w:r>
      <w:r>
        <w:br w:type="textWrapping"/>
      </w:r>
      <w:r>
        <w:t xml:space="preserve">            label: "台前县",</w:t>
      </w:r>
      <w:r>
        <w:br w:type="textWrapping"/>
      </w:r>
      <w:r>
        <w:t xml:space="preserve">          },</w:t>
      </w:r>
      <w:r>
        <w:br w:type="textWrapping"/>
      </w:r>
      <w:r>
        <w:t xml:space="preserve">          {</w:t>
      </w:r>
      <w:r>
        <w:br w:type="textWrapping"/>
      </w:r>
      <w:r>
        <w:t xml:space="preserve">            value: "410928",</w:t>
      </w:r>
      <w:r>
        <w:br w:type="textWrapping"/>
      </w:r>
      <w:r>
        <w:t xml:space="preserve">            label: "濮阳县",</w:t>
      </w:r>
      <w:r>
        <w:br w:type="textWrapping"/>
      </w:r>
      <w:r>
        <w:t xml:space="preserve">          },</w:t>
      </w:r>
      <w:r>
        <w:br w:type="textWrapping"/>
      </w:r>
      <w:r>
        <w:t xml:space="preserve">          {</w:t>
      </w:r>
      <w:r>
        <w:br w:type="textWrapping"/>
      </w:r>
      <w:r>
        <w:t xml:space="preserve">            value: "410971",</w:t>
      </w:r>
      <w:r>
        <w:br w:type="textWrapping"/>
      </w:r>
      <w:r>
        <w:t xml:space="preserve">            label: "河南濮阳工业园区",</w:t>
      </w:r>
      <w:r>
        <w:br w:type="textWrapping"/>
      </w:r>
      <w:r>
        <w:t xml:space="preserve">          },</w:t>
      </w:r>
      <w:r>
        <w:br w:type="textWrapping"/>
      </w:r>
      <w:r>
        <w:t xml:space="preserve">          {</w:t>
      </w:r>
      <w:r>
        <w:br w:type="textWrapping"/>
      </w:r>
      <w:r>
        <w:t xml:space="preserve">            value: "410972",</w:t>
      </w:r>
      <w:r>
        <w:br w:type="textWrapping"/>
      </w:r>
      <w:r>
        <w:t xml:space="preserve">            label: "濮阳经济技术开发区",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"4110",</w:t>
      </w:r>
      <w:r>
        <w:br w:type="textWrapping"/>
      </w:r>
      <w:r>
        <w:t xml:space="preserve">        label: "许昌市",</w:t>
      </w:r>
      <w:r>
        <w:br w:type="textWrapping"/>
      </w:r>
      <w:r>
        <w:t xml:space="preserve">        children: [</w:t>
      </w:r>
      <w:r>
        <w:br w:type="textWrapping"/>
      </w:r>
      <w:r>
        <w:t xml:space="preserve">          {</w:t>
      </w:r>
      <w:r>
        <w:br w:type="textWrapping"/>
      </w:r>
      <w:r>
        <w:t xml:space="preserve">            value: "411002",</w:t>
      </w:r>
      <w:r>
        <w:br w:type="textWrapping"/>
      </w:r>
      <w:r>
        <w:t xml:space="preserve">            label: "魏都区",</w:t>
      </w:r>
      <w:r>
        <w:br w:type="textWrapping"/>
      </w:r>
      <w:r>
        <w:t xml:space="preserve">          },</w:t>
      </w:r>
      <w:r>
        <w:br w:type="textWrapping"/>
      </w:r>
      <w:r>
        <w:t xml:space="preserve">          {</w:t>
      </w:r>
      <w:r>
        <w:br w:type="textWrapping"/>
      </w:r>
      <w:r>
        <w:t xml:space="preserve">            value: "411003",</w:t>
      </w:r>
      <w:r>
        <w:br w:type="textWrapping"/>
      </w:r>
      <w:r>
        <w:t xml:space="preserve">            label: "建安区",</w:t>
      </w:r>
      <w:r>
        <w:br w:type="textWrapping"/>
      </w:r>
      <w:r>
        <w:t xml:space="preserve">          },</w:t>
      </w:r>
      <w:r>
        <w:br w:type="textWrapping"/>
      </w:r>
      <w:r>
        <w:t xml:space="preserve">          {</w:t>
      </w:r>
      <w:r>
        <w:br w:type="textWrapping"/>
      </w:r>
      <w:r>
        <w:t xml:space="preserve">            value: "411024",</w:t>
      </w:r>
      <w:r>
        <w:br w:type="textWrapping"/>
      </w:r>
      <w:r>
        <w:t xml:space="preserve">            label: "鄢陵县",</w:t>
      </w:r>
      <w:r>
        <w:br w:type="textWrapping"/>
      </w:r>
      <w:r>
        <w:t xml:space="preserve">          },</w:t>
      </w:r>
      <w:r>
        <w:br w:type="textWrapping"/>
      </w:r>
      <w:r>
        <w:t xml:space="preserve">          {</w:t>
      </w:r>
      <w:r>
        <w:br w:type="textWrapping"/>
      </w:r>
      <w:r>
        <w:t xml:space="preserve">            value: "411025",</w:t>
      </w:r>
      <w:r>
        <w:br w:type="textWrapping"/>
      </w:r>
      <w:r>
        <w:t xml:space="preserve">            label: "襄城县",</w:t>
      </w:r>
      <w:r>
        <w:br w:type="textWrapping"/>
      </w:r>
      <w:r>
        <w:t xml:space="preserve">          },</w:t>
      </w:r>
      <w:r>
        <w:br w:type="textWrapping"/>
      </w:r>
      <w:r>
        <w:t xml:space="preserve">          {</w:t>
      </w:r>
      <w:r>
        <w:br w:type="textWrapping"/>
      </w:r>
      <w:r>
        <w:t xml:space="preserve">            value: "411071",</w:t>
      </w:r>
      <w:r>
        <w:br w:type="textWrapping"/>
      </w:r>
      <w:r>
        <w:t xml:space="preserve">            label: "许昌经济技术开发区",</w:t>
      </w:r>
      <w:r>
        <w:br w:type="textWrapping"/>
      </w:r>
      <w:r>
        <w:t xml:space="preserve">          },</w:t>
      </w:r>
      <w:r>
        <w:br w:type="textWrapping"/>
      </w:r>
      <w:r>
        <w:t xml:space="preserve">          {</w:t>
      </w:r>
      <w:r>
        <w:br w:type="textWrapping"/>
      </w:r>
      <w:r>
        <w:t xml:space="preserve">            value: "411081",</w:t>
      </w:r>
      <w:r>
        <w:br w:type="textWrapping"/>
      </w:r>
      <w:r>
        <w:t xml:space="preserve">            label: "禹州市",</w:t>
      </w:r>
      <w:r>
        <w:br w:type="textWrapping"/>
      </w:r>
      <w:r>
        <w:t xml:space="preserve">          },</w:t>
      </w:r>
      <w:r>
        <w:br w:type="textWrapping"/>
      </w:r>
      <w:r>
        <w:t xml:space="preserve">          {</w:t>
      </w:r>
      <w:r>
        <w:br w:type="textWrapping"/>
      </w:r>
      <w:r>
        <w:t xml:space="preserve">            value: "411082",</w:t>
      </w:r>
      <w:r>
        <w:br w:type="textWrapping"/>
      </w:r>
      <w:r>
        <w:t xml:space="preserve">            label: "长葛市",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"4111",</w:t>
      </w:r>
      <w:r>
        <w:br w:type="textWrapping"/>
      </w:r>
      <w:r>
        <w:t xml:space="preserve">        label: "漯河市",</w:t>
      </w:r>
      <w:r>
        <w:br w:type="textWrapping"/>
      </w:r>
      <w:r>
        <w:t xml:space="preserve">        children: [</w:t>
      </w:r>
      <w:r>
        <w:br w:type="textWrapping"/>
      </w:r>
      <w:r>
        <w:t xml:space="preserve">          {</w:t>
      </w:r>
      <w:r>
        <w:br w:type="textWrapping"/>
      </w:r>
      <w:r>
        <w:t xml:space="preserve">            value: "411102",</w:t>
      </w:r>
      <w:r>
        <w:br w:type="textWrapping"/>
      </w:r>
      <w:r>
        <w:t xml:space="preserve">            label: "源汇区",</w:t>
      </w:r>
      <w:r>
        <w:br w:type="textWrapping"/>
      </w:r>
      <w:r>
        <w:t xml:space="preserve">          },</w:t>
      </w:r>
      <w:r>
        <w:br w:type="textWrapping"/>
      </w:r>
      <w:r>
        <w:t xml:space="preserve">          {</w:t>
      </w:r>
      <w:r>
        <w:br w:type="textWrapping"/>
      </w:r>
      <w:r>
        <w:t xml:space="preserve">            value: "411103",</w:t>
      </w:r>
      <w:r>
        <w:br w:type="textWrapping"/>
      </w:r>
      <w:r>
        <w:t xml:space="preserve">            label: "郾城区",</w:t>
      </w:r>
      <w:r>
        <w:br w:type="textWrapping"/>
      </w:r>
      <w:r>
        <w:t xml:space="preserve">          },</w:t>
      </w:r>
      <w:r>
        <w:br w:type="textWrapping"/>
      </w:r>
      <w:r>
        <w:t xml:space="preserve">          {</w:t>
      </w:r>
      <w:r>
        <w:br w:type="textWrapping"/>
      </w:r>
      <w:r>
        <w:t xml:space="preserve">            value: "411104",</w:t>
      </w:r>
      <w:r>
        <w:br w:type="textWrapping"/>
      </w:r>
      <w:r>
        <w:t xml:space="preserve">            label: "召陵区",</w:t>
      </w:r>
      <w:r>
        <w:br w:type="textWrapping"/>
      </w:r>
      <w:r>
        <w:t xml:space="preserve">          },</w:t>
      </w:r>
      <w:r>
        <w:br w:type="textWrapping"/>
      </w:r>
      <w:r>
        <w:t xml:space="preserve">          {</w:t>
      </w:r>
      <w:r>
        <w:br w:type="textWrapping"/>
      </w:r>
      <w:r>
        <w:t xml:space="preserve">            value: "411121",</w:t>
      </w:r>
      <w:r>
        <w:br w:type="textWrapping"/>
      </w:r>
      <w:r>
        <w:t xml:space="preserve">            label: "舞阳县",</w:t>
      </w:r>
      <w:r>
        <w:br w:type="textWrapping"/>
      </w:r>
      <w:r>
        <w:t xml:space="preserve">          },</w:t>
      </w:r>
      <w:r>
        <w:br w:type="textWrapping"/>
      </w:r>
      <w:r>
        <w:t xml:space="preserve">          {</w:t>
      </w:r>
      <w:r>
        <w:br w:type="textWrapping"/>
      </w:r>
      <w:r>
        <w:t xml:space="preserve">            value: "411122",</w:t>
      </w:r>
      <w:r>
        <w:br w:type="textWrapping"/>
      </w:r>
      <w:r>
        <w:t xml:space="preserve">            label: "临颍县",</w:t>
      </w:r>
      <w:r>
        <w:br w:type="textWrapping"/>
      </w:r>
      <w:r>
        <w:t xml:space="preserve">          },</w:t>
      </w:r>
      <w:r>
        <w:br w:type="textWrapping"/>
      </w:r>
      <w:r>
        <w:t xml:space="preserve">          {</w:t>
      </w:r>
      <w:r>
        <w:br w:type="textWrapping"/>
      </w:r>
      <w:r>
        <w:t xml:space="preserve">            value: "411171",</w:t>
      </w:r>
      <w:r>
        <w:br w:type="textWrapping"/>
      </w:r>
      <w:r>
        <w:t xml:space="preserve">            label: "漯河经济技术开发区",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"4112",</w:t>
      </w:r>
      <w:r>
        <w:br w:type="textWrapping"/>
      </w:r>
      <w:r>
        <w:t xml:space="preserve">        label: "三门峡市",</w:t>
      </w:r>
      <w:r>
        <w:br w:type="textWrapping"/>
      </w:r>
      <w:r>
        <w:t xml:space="preserve">        children: [</w:t>
      </w:r>
      <w:r>
        <w:br w:type="textWrapping"/>
      </w:r>
      <w:r>
        <w:t xml:space="preserve">          {</w:t>
      </w:r>
      <w:r>
        <w:br w:type="textWrapping"/>
      </w:r>
      <w:r>
        <w:t xml:space="preserve">            value: "411202",</w:t>
      </w:r>
      <w:r>
        <w:br w:type="textWrapping"/>
      </w:r>
      <w:r>
        <w:t xml:space="preserve">            label: "湖滨区",</w:t>
      </w:r>
      <w:r>
        <w:br w:type="textWrapping"/>
      </w:r>
      <w:r>
        <w:t xml:space="preserve">          },</w:t>
      </w:r>
      <w:r>
        <w:br w:type="textWrapping"/>
      </w:r>
      <w:r>
        <w:t xml:space="preserve">          {</w:t>
      </w:r>
      <w:r>
        <w:br w:type="textWrapping"/>
      </w:r>
      <w:r>
        <w:t xml:space="preserve">            value: "411203",</w:t>
      </w:r>
      <w:r>
        <w:br w:type="textWrapping"/>
      </w:r>
      <w:r>
        <w:t xml:space="preserve">            label: "陕州区",</w:t>
      </w:r>
      <w:r>
        <w:br w:type="textWrapping"/>
      </w:r>
      <w:r>
        <w:t xml:space="preserve">          },</w:t>
      </w:r>
      <w:r>
        <w:br w:type="textWrapping"/>
      </w:r>
      <w:r>
        <w:t xml:space="preserve">          {</w:t>
      </w:r>
      <w:r>
        <w:br w:type="textWrapping"/>
      </w:r>
      <w:r>
        <w:t xml:space="preserve">            value: "411221",</w:t>
      </w:r>
      <w:r>
        <w:br w:type="textWrapping"/>
      </w:r>
      <w:r>
        <w:t xml:space="preserve">            label: "渑池县",</w:t>
      </w:r>
      <w:r>
        <w:br w:type="textWrapping"/>
      </w:r>
      <w:r>
        <w:t xml:space="preserve">          },</w:t>
      </w:r>
      <w:r>
        <w:br w:type="textWrapping"/>
      </w:r>
      <w:r>
        <w:t xml:space="preserve">          {</w:t>
      </w:r>
      <w:r>
        <w:br w:type="textWrapping"/>
      </w:r>
      <w:r>
        <w:t xml:space="preserve">            value: "411224",</w:t>
      </w:r>
      <w:r>
        <w:br w:type="textWrapping"/>
      </w:r>
      <w:r>
        <w:t xml:space="preserve">            label: "卢氏县",</w:t>
      </w:r>
      <w:r>
        <w:br w:type="textWrapping"/>
      </w:r>
      <w:r>
        <w:t xml:space="preserve">          },</w:t>
      </w:r>
      <w:r>
        <w:br w:type="textWrapping"/>
      </w:r>
      <w:r>
        <w:t xml:space="preserve">          {</w:t>
      </w:r>
      <w:r>
        <w:br w:type="textWrapping"/>
      </w:r>
      <w:r>
        <w:t xml:space="preserve">            value: "411271",</w:t>
      </w:r>
      <w:r>
        <w:br w:type="textWrapping"/>
      </w:r>
      <w:r>
        <w:t xml:space="preserve">            label: "河南三门峡经济开发区",</w:t>
      </w:r>
      <w:r>
        <w:br w:type="textWrapping"/>
      </w:r>
      <w:r>
        <w:t xml:space="preserve">          },</w:t>
      </w:r>
      <w:r>
        <w:br w:type="textWrapping"/>
      </w:r>
      <w:r>
        <w:t xml:space="preserve">          {</w:t>
      </w:r>
      <w:r>
        <w:br w:type="textWrapping"/>
      </w:r>
      <w:r>
        <w:t xml:space="preserve">            value: "411281",</w:t>
      </w:r>
      <w:r>
        <w:br w:type="textWrapping"/>
      </w:r>
      <w:r>
        <w:t xml:space="preserve">            label: "义马市",</w:t>
      </w:r>
      <w:r>
        <w:br w:type="textWrapping"/>
      </w:r>
      <w:r>
        <w:t xml:space="preserve">          },</w:t>
      </w:r>
      <w:r>
        <w:br w:type="textWrapping"/>
      </w:r>
      <w:r>
        <w:t xml:space="preserve">          {</w:t>
      </w:r>
      <w:r>
        <w:br w:type="textWrapping"/>
      </w:r>
      <w:r>
        <w:t xml:space="preserve">            value: "411282",</w:t>
      </w:r>
      <w:r>
        <w:br w:type="textWrapping"/>
      </w:r>
      <w:r>
        <w:t xml:space="preserve">            label: "灵宝市",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"4113",</w:t>
      </w:r>
      <w:r>
        <w:br w:type="textWrapping"/>
      </w:r>
      <w:r>
        <w:t xml:space="preserve">        label: "南阳市",</w:t>
      </w:r>
      <w:r>
        <w:br w:type="textWrapping"/>
      </w:r>
      <w:r>
        <w:t xml:space="preserve">        children: [</w:t>
      </w:r>
      <w:r>
        <w:br w:type="textWrapping"/>
      </w:r>
      <w:r>
        <w:t xml:space="preserve">          {</w:t>
      </w:r>
      <w:r>
        <w:br w:type="textWrapping"/>
      </w:r>
      <w:r>
        <w:t xml:space="preserve">            value: "411302",</w:t>
      </w:r>
      <w:r>
        <w:br w:type="textWrapping"/>
      </w:r>
      <w:r>
        <w:t xml:space="preserve">            label: "宛城区",</w:t>
      </w:r>
      <w:r>
        <w:br w:type="textWrapping"/>
      </w:r>
      <w:r>
        <w:t xml:space="preserve">          },</w:t>
      </w:r>
      <w:r>
        <w:br w:type="textWrapping"/>
      </w:r>
      <w:r>
        <w:t xml:space="preserve">          {</w:t>
      </w:r>
      <w:r>
        <w:br w:type="textWrapping"/>
      </w:r>
      <w:r>
        <w:t xml:space="preserve">            value: "411303",</w:t>
      </w:r>
      <w:r>
        <w:br w:type="textWrapping"/>
      </w:r>
      <w:r>
        <w:t xml:space="preserve">            label: "卧龙区",</w:t>
      </w:r>
      <w:r>
        <w:br w:type="textWrapping"/>
      </w:r>
      <w:r>
        <w:t xml:space="preserve">          },</w:t>
      </w:r>
      <w:r>
        <w:br w:type="textWrapping"/>
      </w:r>
      <w:r>
        <w:t xml:space="preserve">          {</w:t>
      </w:r>
      <w:r>
        <w:br w:type="textWrapping"/>
      </w:r>
      <w:r>
        <w:t xml:space="preserve">            value: "411321",</w:t>
      </w:r>
      <w:r>
        <w:br w:type="textWrapping"/>
      </w:r>
      <w:r>
        <w:t xml:space="preserve">            label: "南召县",</w:t>
      </w:r>
      <w:r>
        <w:br w:type="textWrapping"/>
      </w:r>
      <w:r>
        <w:t xml:space="preserve">          },</w:t>
      </w:r>
      <w:r>
        <w:br w:type="textWrapping"/>
      </w:r>
      <w:r>
        <w:t xml:space="preserve">          {</w:t>
      </w:r>
      <w:r>
        <w:br w:type="textWrapping"/>
      </w:r>
      <w:r>
        <w:t xml:space="preserve">            value: "411322",</w:t>
      </w:r>
      <w:r>
        <w:br w:type="textWrapping"/>
      </w:r>
      <w:r>
        <w:t xml:space="preserve">            label: "方城县",</w:t>
      </w:r>
      <w:r>
        <w:br w:type="textWrapping"/>
      </w:r>
      <w:r>
        <w:t xml:space="preserve">          },</w:t>
      </w:r>
      <w:r>
        <w:br w:type="textWrapping"/>
      </w:r>
      <w:r>
        <w:t xml:space="preserve">          {</w:t>
      </w:r>
      <w:r>
        <w:br w:type="textWrapping"/>
      </w:r>
      <w:r>
        <w:t xml:space="preserve">            value: "411323",</w:t>
      </w:r>
      <w:r>
        <w:br w:type="textWrapping"/>
      </w:r>
      <w:r>
        <w:t xml:space="preserve">            label: "西峡县",</w:t>
      </w:r>
      <w:r>
        <w:br w:type="textWrapping"/>
      </w:r>
      <w:r>
        <w:t xml:space="preserve">          },</w:t>
      </w:r>
      <w:r>
        <w:br w:type="textWrapping"/>
      </w:r>
      <w:r>
        <w:t xml:space="preserve">          {</w:t>
      </w:r>
      <w:r>
        <w:br w:type="textWrapping"/>
      </w:r>
      <w:r>
        <w:t xml:space="preserve">            value: "411324",</w:t>
      </w:r>
      <w:r>
        <w:br w:type="textWrapping"/>
      </w:r>
      <w:r>
        <w:t xml:space="preserve">            label: "镇平县",</w:t>
      </w:r>
      <w:r>
        <w:br w:type="textWrapping"/>
      </w:r>
      <w:r>
        <w:t xml:space="preserve">          },</w:t>
      </w:r>
      <w:r>
        <w:br w:type="textWrapping"/>
      </w:r>
      <w:r>
        <w:t xml:space="preserve">          {</w:t>
      </w:r>
      <w:r>
        <w:br w:type="textWrapping"/>
      </w:r>
      <w:r>
        <w:t xml:space="preserve">            value: "411325",</w:t>
      </w:r>
      <w:r>
        <w:br w:type="textWrapping"/>
      </w:r>
      <w:r>
        <w:t xml:space="preserve">            label: "内乡县",</w:t>
      </w:r>
      <w:r>
        <w:br w:type="textWrapping"/>
      </w:r>
      <w:r>
        <w:t xml:space="preserve">          },</w:t>
      </w:r>
      <w:r>
        <w:br w:type="textWrapping"/>
      </w:r>
      <w:r>
        <w:t xml:space="preserve">          {</w:t>
      </w:r>
      <w:r>
        <w:br w:type="textWrapping"/>
      </w:r>
      <w:r>
        <w:t xml:space="preserve">            value: "411326",</w:t>
      </w:r>
      <w:r>
        <w:br w:type="textWrapping"/>
      </w:r>
      <w:r>
        <w:t xml:space="preserve">            label: "淅川县",</w:t>
      </w:r>
      <w:r>
        <w:br w:type="textWrapping"/>
      </w:r>
      <w:r>
        <w:t xml:space="preserve">          },</w:t>
      </w:r>
      <w:r>
        <w:br w:type="textWrapping"/>
      </w:r>
      <w:r>
        <w:t xml:space="preserve">          {</w:t>
      </w:r>
      <w:r>
        <w:br w:type="textWrapping"/>
      </w:r>
      <w:r>
        <w:t xml:space="preserve">            value: "411327",</w:t>
      </w:r>
      <w:r>
        <w:br w:type="textWrapping"/>
      </w:r>
      <w:r>
        <w:t xml:space="preserve">            label: "社旗县",</w:t>
      </w:r>
      <w:r>
        <w:br w:type="textWrapping"/>
      </w:r>
      <w:r>
        <w:t xml:space="preserve">          },</w:t>
      </w:r>
      <w:r>
        <w:br w:type="textWrapping"/>
      </w:r>
      <w:r>
        <w:t xml:space="preserve">          {</w:t>
      </w:r>
      <w:r>
        <w:br w:type="textWrapping"/>
      </w:r>
      <w:r>
        <w:t xml:space="preserve">            value: "411328",</w:t>
      </w:r>
      <w:r>
        <w:br w:type="textWrapping"/>
      </w:r>
      <w:r>
        <w:t xml:space="preserve">            label: "唐河县",</w:t>
      </w:r>
      <w:r>
        <w:br w:type="textWrapping"/>
      </w:r>
      <w:r>
        <w:t xml:space="preserve">          },</w:t>
      </w:r>
      <w:r>
        <w:br w:type="textWrapping"/>
      </w:r>
      <w:r>
        <w:t xml:space="preserve">          {</w:t>
      </w:r>
      <w:r>
        <w:br w:type="textWrapping"/>
      </w:r>
      <w:r>
        <w:t xml:space="preserve">            value: "411329",</w:t>
      </w:r>
      <w:r>
        <w:br w:type="textWrapping"/>
      </w:r>
      <w:r>
        <w:t xml:space="preserve">            label: "新野县",</w:t>
      </w:r>
      <w:r>
        <w:br w:type="textWrapping"/>
      </w:r>
      <w:r>
        <w:t xml:space="preserve">          },</w:t>
      </w:r>
      <w:r>
        <w:br w:type="textWrapping"/>
      </w:r>
      <w:r>
        <w:t xml:space="preserve">          {</w:t>
      </w:r>
      <w:r>
        <w:br w:type="textWrapping"/>
      </w:r>
      <w:r>
        <w:t xml:space="preserve">            value: "411330",</w:t>
      </w:r>
      <w:r>
        <w:br w:type="textWrapping"/>
      </w:r>
      <w:r>
        <w:t xml:space="preserve">            label: "桐柏县",</w:t>
      </w:r>
      <w:r>
        <w:br w:type="textWrapping"/>
      </w:r>
      <w:r>
        <w:t xml:space="preserve">          },</w:t>
      </w:r>
      <w:r>
        <w:br w:type="textWrapping"/>
      </w:r>
      <w:r>
        <w:t xml:space="preserve">          {</w:t>
      </w:r>
      <w:r>
        <w:br w:type="textWrapping"/>
      </w:r>
      <w:r>
        <w:t xml:space="preserve">            value: "411371",</w:t>
      </w:r>
      <w:r>
        <w:br w:type="textWrapping"/>
      </w:r>
      <w:r>
        <w:t xml:space="preserve">            label: "南阳高新技术产业开发区",</w:t>
      </w:r>
      <w:r>
        <w:br w:type="textWrapping"/>
      </w:r>
      <w:r>
        <w:t xml:space="preserve">          },</w:t>
      </w:r>
      <w:r>
        <w:br w:type="textWrapping"/>
      </w:r>
      <w:r>
        <w:t xml:space="preserve">          {</w:t>
      </w:r>
      <w:r>
        <w:br w:type="textWrapping"/>
      </w:r>
      <w:r>
        <w:t xml:space="preserve">            value: "411372",</w:t>
      </w:r>
      <w:r>
        <w:br w:type="textWrapping"/>
      </w:r>
      <w:r>
        <w:t xml:space="preserve">            label: "南阳市城乡一体化示范区",</w:t>
      </w:r>
      <w:r>
        <w:br w:type="textWrapping"/>
      </w:r>
      <w:r>
        <w:t xml:space="preserve">          },</w:t>
      </w:r>
      <w:r>
        <w:br w:type="textWrapping"/>
      </w:r>
      <w:r>
        <w:t xml:space="preserve">          {</w:t>
      </w:r>
      <w:r>
        <w:br w:type="textWrapping"/>
      </w:r>
      <w:r>
        <w:t xml:space="preserve">            value: "411381",</w:t>
      </w:r>
      <w:r>
        <w:br w:type="textWrapping"/>
      </w:r>
      <w:r>
        <w:t xml:space="preserve">            label: "邓州市",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"4114",</w:t>
      </w:r>
      <w:r>
        <w:br w:type="textWrapping"/>
      </w:r>
      <w:r>
        <w:t xml:space="preserve">        label: "商丘市",</w:t>
      </w:r>
      <w:r>
        <w:br w:type="textWrapping"/>
      </w:r>
      <w:r>
        <w:t xml:space="preserve">        children: [</w:t>
      </w:r>
      <w:r>
        <w:br w:type="textWrapping"/>
      </w:r>
      <w:r>
        <w:t xml:space="preserve">          {</w:t>
      </w:r>
      <w:r>
        <w:br w:type="textWrapping"/>
      </w:r>
      <w:r>
        <w:t xml:space="preserve">            value: "411402",</w:t>
      </w:r>
      <w:r>
        <w:br w:type="textWrapping"/>
      </w:r>
      <w:r>
        <w:t xml:space="preserve">            label: "梁园区",</w:t>
      </w:r>
      <w:r>
        <w:br w:type="textWrapping"/>
      </w:r>
      <w:r>
        <w:t xml:space="preserve">          },</w:t>
      </w:r>
      <w:r>
        <w:br w:type="textWrapping"/>
      </w:r>
      <w:r>
        <w:t xml:space="preserve">          {</w:t>
      </w:r>
      <w:r>
        <w:br w:type="textWrapping"/>
      </w:r>
      <w:r>
        <w:t xml:space="preserve">            value: "411403",</w:t>
      </w:r>
      <w:r>
        <w:br w:type="textWrapping"/>
      </w:r>
      <w:r>
        <w:t xml:space="preserve">            label: "睢阳区",</w:t>
      </w:r>
      <w:r>
        <w:br w:type="textWrapping"/>
      </w:r>
      <w:r>
        <w:t xml:space="preserve">          },</w:t>
      </w:r>
      <w:r>
        <w:br w:type="textWrapping"/>
      </w:r>
      <w:r>
        <w:t xml:space="preserve">          {</w:t>
      </w:r>
      <w:r>
        <w:br w:type="textWrapping"/>
      </w:r>
      <w:r>
        <w:t xml:space="preserve">            value: "411421",</w:t>
      </w:r>
      <w:r>
        <w:br w:type="textWrapping"/>
      </w:r>
      <w:r>
        <w:t xml:space="preserve">            label: "民权县",</w:t>
      </w:r>
      <w:r>
        <w:br w:type="textWrapping"/>
      </w:r>
      <w:r>
        <w:t xml:space="preserve">          },</w:t>
      </w:r>
      <w:r>
        <w:br w:type="textWrapping"/>
      </w:r>
      <w:r>
        <w:t xml:space="preserve">          {</w:t>
      </w:r>
      <w:r>
        <w:br w:type="textWrapping"/>
      </w:r>
      <w:r>
        <w:t xml:space="preserve">            value: "411422",</w:t>
      </w:r>
      <w:r>
        <w:br w:type="textWrapping"/>
      </w:r>
      <w:r>
        <w:t xml:space="preserve">            label: "睢县",</w:t>
      </w:r>
      <w:r>
        <w:br w:type="textWrapping"/>
      </w:r>
      <w:r>
        <w:t xml:space="preserve">          },</w:t>
      </w:r>
      <w:r>
        <w:br w:type="textWrapping"/>
      </w:r>
      <w:r>
        <w:t xml:space="preserve">          {</w:t>
      </w:r>
      <w:r>
        <w:br w:type="textWrapping"/>
      </w:r>
      <w:r>
        <w:t xml:space="preserve">            value: "411423",</w:t>
      </w:r>
      <w:r>
        <w:br w:type="textWrapping"/>
      </w:r>
      <w:r>
        <w:t xml:space="preserve">            label: "宁陵县",</w:t>
      </w:r>
      <w:r>
        <w:br w:type="textWrapping"/>
      </w:r>
      <w:r>
        <w:t xml:space="preserve">          },</w:t>
      </w:r>
      <w:r>
        <w:br w:type="textWrapping"/>
      </w:r>
      <w:r>
        <w:t xml:space="preserve">          {</w:t>
      </w:r>
      <w:r>
        <w:br w:type="textWrapping"/>
      </w:r>
      <w:r>
        <w:t xml:space="preserve">            value: "411424",</w:t>
      </w:r>
      <w:r>
        <w:br w:type="textWrapping"/>
      </w:r>
      <w:r>
        <w:t xml:space="preserve">            label: "柘城县",</w:t>
      </w:r>
      <w:r>
        <w:br w:type="textWrapping"/>
      </w:r>
      <w:r>
        <w:t xml:space="preserve">          },</w:t>
      </w:r>
      <w:r>
        <w:br w:type="textWrapping"/>
      </w:r>
      <w:r>
        <w:t xml:space="preserve">          {</w:t>
      </w:r>
      <w:r>
        <w:br w:type="textWrapping"/>
      </w:r>
      <w:r>
        <w:t xml:space="preserve">            value: "411425",</w:t>
      </w:r>
      <w:r>
        <w:br w:type="textWrapping"/>
      </w:r>
      <w:r>
        <w:t xml:space="preserve">            label: "虞城县",</w:t>
      </w:r>
      <w:r>
        <w:br w:type="textWrapping"/>
      </w:r>
      <w:r>
        <w:t xml:space="preserve">          },</w:t>
      </w:r>
      <w:r>
        <w:br w:type="textWrapping"/>
      </w:r>
      <w:r>
        <w:t xml:space="preserve">          {</w:t>
      </w:r>
      <w:r>
        <w:br w:type="textWrapping"/>
      </w:r>
      <w:r>
        <w:t xml:space="preserve">            value: "411426",</w:t>
      </w:r>
      <w:r>
        <w:br w:type="textWrapping"/>
      </w:r>
      <w:r>
        <w:t xml:space="preserve">            label: "夏邑县",</w:t>
      </w:r>
      <w:r>
        <w:br w:type="textWrapping"/>
      </w:r>
      <w:r>
        <w:t xml:space="preserve">          },</w:t>
      </w:r>
      <w:r>
        <w:br w:type="textWrapping"/>
      </w:r>
      <w:r>
        <w:t xml:space="preserve">          {</w:t>
      </w:r>
      <w:r>
        <w:br w:type="textWrapping"/>
      </w:r>
      <w:r>
        <w:t xml:space="preserve">            value: "411471",</w:t>
      </w:r>
      <w:r>
        <w:br w:type="textWrapping"/>
      </w:r>
      <w:r>
        <w:t xml:space="preserve">            label: "豫东综合物流产业聚集区",</w:t>
      </w:r>
      <w:r>
        <w:br w:type="textWrapping"/>
      </w:r>
      <w:r>
        <w:t xml:space="preserve">          },</w:t>
      </w:r>
      <w:r>
        <w:br w:type="textWrapping"/>
      </w:r>
      <w:r>
        <w:t xml:space="preserve">          {</w:t>
      </w:r>
      <w:r>
        <w:br w:type="textWrapping"/>
      </w:r>
      <w:r>
        <w:t xml:space="preserve">            value: "411472",</w:t>
      </w:r>
      <w:r>
        <w:br w:type="textWrapping"/>
      </w:r>
      <w:r>
        <w:t xml:space="preserve">            label: "河南商丘经济开发区",</w:t>
      </w:r>
      <w:r>
        <w:br w:type="textWrapping"/>
      </w:r>
      <w:r>
        <w:t xml:space="preserve">          },</w:t>
      </w:r>
      <w:r>
        <w:br w:type="textWrapping"/>
      </w:r>
      <w:r>
        <w:t xml:space="preserve">          {</w:t>
      </w:r>
      <w:r>
        <w:br w:type="textWrapping"/>
      </w:r>
      <w:r>
        <w:t xml:space="preserve">            value: "411481",</w:t>
      </w:r>
      <w:r>
        <w:br w:type="textWrapping"/>
      </w:r>
      <w:r>
        <w:t xml:space="preserve">            label: "永城市",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"4115",</w:t>
      </w:r>
      <w:r>
        <w:br w:type="textWrapping"/>
      </w:r>
      <w:r>
        <w:t xml:space="preserve">        label: "信阳市",</w:t>
      </w:r>
      <w:r>
        <w:br w:type="textWrapping"/>
      </w:r>
      <w:r>
        <w:t xml:space="preserve">        children: [</w:t>
      </w:r>
      <w:r>
        <w:br w:type="textWrapping"/>
      </w:r>
      <w:r>
        <w:t xml:space="preserve">          {</w:t>
      </w:r>
      <w:r>
        <w:br w:type="textWrapping"/>
      </w:r>
      <w:r>
        <w:t xml:space="preserve">            value: "411502",</w:t>
      </w:r>
      <w:r>
        <w:br w:type="textWrapping"/>
      </w:r>
      <w:r>
        <w:t xml:space="preserve">            label: "浉河区",</w:t>
      </w:r>
      <w:r>
        <w:br w:type="textWrapping"/>
      </w:r>
      <w:r>
        <w:t xml:space="preserve">          },</w:t>
      </w:r>
      <w:r>
        <w:br w:type="textWrapping"/>
      </w:r>
      <w:r>
        <w:t xml:space="preserve">          {</w:t>
      </w:r>
      <w:r>
        <w:br w:type="textWrapping"/>
      </w:r>
      <w:r>
        <w:t xml:space="preserve">            value: "411503",</w:t>
      </w:r>
      <w:r>
        <w:br w:type="textWrapping"/>
      </w:r>
      <w:r>
        <w:t xml:space="preserve">            label: "平桥区",</w:t>
      </w:r>
      <w:r>
        <w:br w:type="textWrapping"/>
      </w:r>
      <w:r>
        <w:t xml:space="preserve">          },</w:t>
      </w:r>
      <w:r>
        <w:br w:type="textWrapping"/>
      </w:r>
      <w:r>
        <w:t xml:space="preserve">          {</w:t>
      </w:r>
      <w:r>
        <w:br w:type="textWrapping"/>
      </w:r>
      <w:r>
        <w:t xml:space="preserve">            value: "411521",</w:t>
      </w:r>
      <w:r>
        <w:br w:type="textWrapping"/>
      </w:r>
      <w:r>
        <w:t xml:space="preserve">            label: "罗山县",</w:t>
      </w:r>
      <w:r>
        <w:br w:type="textWrapping"/>
      </w:r>
      <w:r>
        <w:t xml:space="preserve">          },</w:t>
      </w:r>
      <w:r>
        <w:br w:type="textWrapping"/>
      </w:r>
      <w:r>
        <w:t xml:space="preserve">          {</w:t>
      </w:r>
      <w:r>
        <w:br w:type="textWrapping"/>
      </w:r>
      <w:r>
        <w:t xml:space="preserve">            value: "411522",</w:t>
      </w:r>
      <w:r>
        <w:br w:type="textWrapping"/>
      </w:r>
      <w:r>
        <w:t xml:space="preserve">            label: "光山县",</w:t>
      </w:r>
      <w:r>
        <w:br w:type="textWrapping"/>
      </w:r>
      <w:r>
        <w:t xml:space="preserve">          },</w:t>
      </w:r>
      <w:r>
        <w:br w:type="textWrapping"/>
      </w:r>
      <w:r>
        <w:t xml:space="preserve">          {</w:t>
      </w:r>
      <w:r>
        <w:br w:type="textWrapping"/>
      </w:r>
      <w:r>
        <w:t xml:space="preserve">            value: "411523",</w:t>
      </w:r>
      <w:r>
        <w:br w:type="textWrapping"/>
      </w:r>
      <w:r>
        <w:t xml:space="preserve">            label: "新县",</w:t>
      </w:r>
      <w:r>
        <w:br w:type="textWrapping"/>
      </w:r>
      <w:r>
        <w:t xml:space="preserve">          },</w:t>
      </w:r>
      <w:r>
        <w:br w:type="textWrapping"/>
      </w:r>
      <w:r>
        <w:t xml:space="preserve">          {</w:t>
      </w:r>
      <w:r>
        <w:br w:type="textWrapping"/>
      </w:r>
      <w:r>
        <w:t xml:space="preserve">            value: "411524",</w:t>
      </w:r>
      <w:r>
        <w:br w:type="textWrapping"/>
      </w:r>
      <w:r>
        <w:t xml:space="preserve">            label: "商城县",</w:t>
      </w:r>
      <w:r>
        <w:br w:type="textWrapping"/>
      </w:r>
      <w:r>
        <w:t xml:space="preserve">          },</w:t>
      </w:r>
      <w:r>
        <w:br w:type="textWrapping"/>
      </w:r>
      <w:r>
        <w:t xml:space="preserve">          {</w:t>
      </w:r>
      <w:r>
        <w:br w:type="textWrapping"/>
      </w:r>
      <w:r>
        <w:t xml:space="preserve">            value: "411525",</w:t>
      </w:r>
      <w:r>
        <w:br w:type="textWrapping"/>
      </w:r>
      <w:r>
        <w:t xml:space="preserve">            label: "固始县",</w:t>
      </w:r>
      <w:r>
        <w:br w:type="textWrapping"/>
      </w:r>
      <w:r>
        <w:t xml:space="preserve">          },</w:t>
      </w:r>
      <w:r>
        <w:br w:type="textWrapping"/>
      </w:r>
      <w:r>
        <w:t xml:space="preserve">          {</w:t>
      </w:r>
      <w:r>
        <w:br w:type="textWrapping"/>
      </w:r>
      <w:r>
        <w:t xml:space="preserve">            value: "411526",</w:t>
      </w:r>
      <w:r>
        <w:br w:type="textWrapping"/>
      </w:r>
      <w:r>
        <w:t xml:space="preserve">            label: "潢川县",</w:t>
      </w:r>
      <w:r>
        <w:br w:type="textWrapping"/>
      </w:r>
      <w:r>
        <w:t xml:space="preserve">          },</w:t>
      </w:r>
      <w:r>
        <w:br w:type="textWrapping"/>
      </w:r>
      <w:r>
        <w:t xml:space="preserve">          {</w:t>
      </w:r>
      <w:r>
        <w:br w:type="textWrapping"/>
      </w:r>
      <w:r>
        <w:t xml:space="preserve">            value: "411527",</w:t>
      </w:r>
      <w:r>
        <w:br w:type="textWrapping"/>
      </w:r>
      <w:r>
        <w:t xml:space="preserve">            label: "淮滨县",</w:t>
      </w:r>
      <w:r>
        <w:br w:type="textWrapping"/>
      </w:r>
      <w:r>
        <w:t xml:space="preserve">          },</w:t>
      </w:r>
      <w:r>
        <w:br w:type="textWrapping"/>
      </w:r>
      <w:r>
        <w:t xml:space="preserve">          {</w:t>
      </w:r>
      <w:r>
        <w:br w:type="textWrapping"/>
      </w:r>
      <w:r>
        <w:t xml:space="preserve">            value: "411528",</w:t>
      </w:r>
      <w:r>
        <w:br w:type="textWrapping"/>
      </w:r>
      <w:r>
        <w:t xml:space="preserve">            label: "息县",</w:t>
      </w:r>
      <w:r>
        <w:br w:type="textWrapping"/>
      </w:r>
      <w:r>
        <w:t xml:space="preserve">          },</w:t>
      </w:r>
      <w:r>
        <w:br w:type="textWrapping"/>
      </w:r>
      <w:r>
        <w:t xml:space="preserve">          {</w:t>
      </w:r>
      <w:r>
        <w:br w:type="textWrapping"/>
      </w:r>
      <w:r>
        <w:t xml:space="preserve">            value: "411571",</w:t>
      </w:r>
      <w:r>
        <w:br w:type="textWrapping"/>
      </w:r>
      <w:r>
        <w:t xml:space="preserve">            label: "信阳高新技术产业开发区",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"4116",</w:t>
      </w:r>
      <w:r>
        <w:br w:type="textWrapping"/>
      </w:r>
      <w:r>
        <w:t xml:space="preserve">        label: "周口市",</w:t>
      </w:r>
      <w:r>
        <w:br w:type="textWrapping"/>
      </w:r>
      <w:r>
        <w:t xml:space="preserve">        children: [</w:t>
      </w:r>
      <w:r>
        <w:br w:type="textWrapping"/>
      </w:r>
      <w:r>
        <w:t xml:space="preserve">          {</w:t>
      </w:r>
      <w:r>
        <w:br w:type="textWrapping"/>
      </w:r>
      <w:r>
        <w:t xml:space="preserve">            value: "411602",</w:t>
      </w:r>
      <w:r>
        <w:br w:type="textWrapping"/>
      </w:r>
      <w:r>
        <w:t xml:space="preserve">            label: "川汇区",</w:t>
      </w:r>
      <w:r>
        <w:br w:type="textWrapping"/>
      </w:r>
      <w:r>
        <w:t xml:space="preserve">          },</w:t>
      </w:r>
      <w:r>
        <w:br w:type="textWrapping"/>
      </w:r>
      <w:r>
        <w:t xml:space="preserve">          {</w:t>
      </w:r>
      <w:r>
        <w:br w:type="textWrapping"/>
      </w:r>
      <w:r>
        <w:t xml:space="preserve">            value: "411603",</w:t>
      </w:r>
      <w:r>
        <w:br w:type="textWrapping"/>
      </w:r>
      <w:r>
        <w:t xml:space="preserve">            label: "淮阳区",</w:t>
      </w:r>
      <w:r>
        <w:br w:type="textWrapping"/>
      </w:r>
      <w:r>
        <w:t xml:space="preserve">          },</w:t>
      </w:r>
      <w:r>
        <w:br w:type="textWrapping"/>
      </w:r>
      <w:r>
        <w:t xml:space="preserve">          {</w:t>
      </w:r>
      <w:r>
        <w:br w:type="textWrapping"/>
      </w:r>
      <w:r>
        <w:t xml:space="preserve">            value: "411621",</w:t>
      </w:r>
      <w:r>
        <w:br w:type="textWrapping"/>
      </w:r>
      <w:r>
        <w:t xml:space="preserve">            label: "扶沟县",</w:t>
      </w:r>
      <w:r>
        <w:br w:type="textWrapping"/>
      </w:r>
      <w:r>
        <w:t xml:space="preserve">          },</w:t>
      </w:r>
      <w:r>
        <w:br w:type="textWrapping"/>
      </w:r>
      <w:r>
        <w:t xml:space="preserve">          {</w:t>
      </w:r>
      <w:r>
        <w:br w:type="textWrapping"/>
      </w:r>
      <w:r>
        <w:t xml:space="preserve">            value: "411622",</w:t>
      </w:r>
      <w:r>
        <w:br w:type="textWrapping"/>
      </w:r>
      <w:r>
        <w:t xml:space="preserve">            label: "西华县",</w:t>
      </w:r>
      <w:r>
        <w:br w:type="textWrapping"/>
      </w:r>
      <w:r>
        <w:t xml:space="preserve">          },</w:t>
      </w:r>
      <w:r>
        <w:br w:type="textWrapping"/>
      </w:r>
      <w:r>
        <w:t xml:space="preserve">          {</w:t>
      </w:r>
      <w:r>
        <w:br w:type="textWrapping"/>
      </w:r>
      <w:r>
        <w:t xml:space="preserve">            value: "411623",</w:t>
      </w:r>
      <w:r>
        <w:br w:type="textWrapping"/>
      </w:r>
      <w:r>
        <w:t xml:space="preserve">            label: "商水县",</w:t>
      </w:r>
      <w:r>
        <w:br w:type="textWrapping"/>
      </w:r>
      <w:r>
        <w:t xml:space="preserve">          },</w:t>
      </w:r>
      <w:r>
        <w:br w:type="textWrapping"/>
      </w:r>
      <w:r>
        <w:t xml:space="preserve">          {</w:t>
      </w:r>
      <w:r>
        <w:br w:type="textWrapping"/>
      </w:r>
      <w:r>
        <w:t xml:space="preserve">            value: "411624",</w:t>
      </w:r>
      <w:r>
        <w:br w:type="textWrapping"/>
      </w:r>
      <w:r>
        <w:t xml:space="preserve">            label: "沈丘县",</w:t>
      </w:r>
      <w:r>
        <w:br w:type="textWrapping"/>
      </w:r>
      <w:r>
        <w:t xml:space="preserve">          },</w:t>
      </w:r>
      <w:r>
        <w:br w:type="textWrapping"/>
      </w:r>
      <w:r>
        <w:t xml:space="preserve">          {</w:t>
      </w:r>
      <w:r>
        <w:br w:type="textWrapping"/>
      </w:r>
      <w:r>
        <w:t xml:space="preserve">            value: "411625",</w:t>
      </w:r>
      <w:r>
        <w:br w:type="textWrapping"/>
      </w:r>
      <w:r>
        <w:t xml:space="preserve">            label: "郸城县",</w:t>
      </w:r>
      <w:r>
        <w:br w:type="textWrapping"/>
      </w:r>
      <w:r>
        <w:t xml:space="preserve">          },</w:t>
      </w:r>
      <w:r>
        <w:br w:type="textWrapping"/>
      </w:r>
      <w:r>
        <w:t xml:space="preserve">          {</w:t>
      </w:r>
      <w:r>
        <w:br w:type="textWrapping"/>
      </w:r>
      <w:r>
        <w:t xml:space="preserve">            value: "411627",</w:t>
      </w:r>
      <w:r>
        <w:br w:type="textWrapping"/>
      </w:r>
      <w:r>
        <w:t xml:space="preserve">            label: "太康县",</w:t>
      </w:r>
      <w:r>
        <w:br w:type="textWrapping"/>
      </w:r>
      <w:r>
        <w:t xml:space="preserve">          },</w:t>
      </w:r>
      <w:r>
        <w:br w:type="textWrapping"/>
      </w:r>
      <w:r>
        <w:t xml:space="preserve">          {</w:t>
      </w:r>
      <w:r>
        <w:br w:type="textWrapping"/>
      </w:r>
      <w:r>
        <w:t xml:space="preserve">            value: "411628",</w:t>
      </w:r>
      <w:r>
        <w:br w:type="textWrapping"/>
      </w:r>
      <w:r>
        <w:t xml:space="preserve">            label: "鹿邑县",</w:t>
      </w:r>
      <w:r>
        <w:br w:type="textWrapping"/>
      </w:r>
      <w:r>
        <w:t xml:space="preserve">          },</w:t>
      </w:r>
      <w:r>
        <w:br w:type="textWrapping"/>
      </w:r>
      <w:r>
        <w:t xml:space="preserve">          {</w:t>
      </w:r>
      <w:r>
        <w:br w:type="textWrapping"/>
      </w:r>
      <w:r>
        <w:t xml:space="preserve">            value: "411671",</w:t>
      </w:r>
      <w:r>
        <w:br w:type="textWrapping"/>
      </w:r>
      <w:r>
        <w:t xml:space="preserve">            label: "河南周口经济开发区",</w:t>
      </w:r>
      <w:r>
        <w:br w:type="textWrapping"/>
      </w:r>
      <w:r>
        <w:t xml:space="preserve">          },</w:t>
      </w:r>
      <w:r>
        <w:br w:type="textWrapping"/>
      </w:r>
      <w:r>
        <w:t xml:space="preserve">          {</w:t>
      </w:r>
      <w:r>
        <w:br w:type="textWrapping"/>
      </w:r>
      <w:r>
        <w:t xml:space="preserve">            value: "411681",</w:t>
      </w:r>
      <w:r>
        <w:br w:type="textWrapping"/>
      </w:r>
      <w:r>
        <w:t xml:space="preserve">            label: "项城市",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"4117",</w:t>
      </w:r>
      <w:r>
        <w:br w:type="textWrapping"/>
      </w:r>
      <w:r>
        <w:t xml:space="preserve">        label: "驻马店市",</w:t>
      </w:r>
      <w:r>
        <w:br w:type="textWrapping"/>
      </w:r>
      <w:r>
        <w:t xml:space="preserve">        children: [</w:t>
      </w:r>
      <w:r>
        <w:br w:type="textWrapping"/>
      </w:r>
      <w:r>
        <w:t xml:space="preserve">          {</w:t>
      </w:r>
      <w:r>
        <w:br w:type="textWrapping"/>
      </w:r>
      <w:r>
        <w:t xml:space="preserve">            value: "411702",</w:t>
      </w:r>
      <w:r>
        <w:br w:type="textWrapping"/>
      </w:r>
      <w:r>
        <w:t xml:space="preserve">            label: "驿城区",</w:t>
      </w:r>
      <w:r>
        <w:br w:type="textWrapping"/>
      </w:r>
      <w:r>
        <w:t xml:space="preserve">          },</w:t>
      </w:r>
      <w:r>
        <w:br w:type="textWrapping"/>
      </w:r>
      <w:r>
        <w:t xml:space="preserve">          {</w:t>
      </w:r>
      <w:r>
        <w:br w:type="textWrapping"/>
      </w:r>
      <w:r>
        <w:t xml:space="preserve">            value: "411721",</w:t>
      </w:r>
      <w:r>
        <w:br w:type="textWrapping"/>
      </w:r>
      <w:r>
        <w:t xml:space="preserve">            label: "西平县",</w:t>
      </w:r>
      <w:r>
        <w:br w:type="textWrapping"/>
      </w:r>
      <w:r>
        <w:t xml:space="preserve">          },</w:t>
      </w:r>
      <w:r>
        <w:br w:type="textWrapping"/>
      </w:r>
      <w:r>
        <w:t xml:space="preserve">          {</w:t>
      </w:r>
      <w:r>
        <w:br w:type="textWrapping"/>
      </w:r>
      <w:r>
        <w:t xml:space="preserve">            value: "411722",</w:t>
      </w:r>
      <w:r>
        <w:br w:type="textWrapping"/>
      </w:r>
      <w:r>
        <w:t xml:space="preserve">            label: "上蔡县",</w:t>
      </w:r>
      <w:r>
        <w:br w:type="textWrapping"/>
      </w:r>
      <w:r>
        <w:t xml:space="preserve">          },</w:t>
      </w:r>
      <w:r>
        <w:br w:type="textWrapping"/>
      </w:r>
      <w:r>
        <w:t xml:space="preserve">          {</w:t>
      </w:r>
      <w:r>
        <w:br w:type="textWrapping"/>
      </w:r>
      <w:r>
        <w:t xml:space="preserve">            value: "411723",</w:t>
      </w:r>
      <w:r>
        <w:br w:type="textWrapping"/>
      </w:r>
      <w:r>
        <w:t xml:space="preserve">            label: "平舆县",</w:t>
      </w:r>
      <w:r>
        <w:br w:type="textWrapping"/>
      </w:r>
      <w:r>
        <w:t xml:space="preserve">          },</w:t>
      </w:r>
      <w:r>
        <w:br w:type="textWrapping"/>
      </w:r>
      <w:r>
        <w:t xml:space="preserve">          {</w:t>
      </w:r>
      <w:r>
        <w:br w:type="textWrapping"/>
      </w:r>
      <w:r>
        <w:t xml:space="preserve">            value: "411724",</w:t>
      </w:r>
      <w:r>
        <w:br w:type="textWrapping"/>
      </w:r>
      <w:r>
        <w:t xml:space="preserve">            label: "正阳县",</w:t>
      </w:r>
      <w:r>
        <w:br w:type="textWrapping"/>
      </w:r>
      <w:r>
        <w:t xml:space="preserve">          },</w:t>
      </w:r>
      <w:r>
        <w:br w:type="textWrapping"/>
      </w:r>
      <w:r>
        <w:t xml:space="preserve">          {</w:t>
      </w:r>
      <w:r>
        <w:br w:type="textWrapping"/>
      </w:r>
      <w:r>
        <w:t xml:space="preserve">            value: "411725",</w:t>
      </w:r>
      <w:r>
        <w:br w:type="textWrapping"/>
      </w:r>
      <w:r>
        <w:t xml:space="preserve">            label: "确山县",</w:t>
      </w:r>
      <w:r>
        <w:br w:type="textWrapping"/>
      </w:r>
      <w:r>
        <w:t xml:space="preserve">          },</w:t>
      </w:r>
      <w:r>
        <w:br w:type="textWrapping"/>
      </w:r>
      <w:r>
        <w:t xml:space="preserve">          {</w:t>
      </w:r>
      <w:r>
        <w:br w:type="textWrapping"/>
      </w:r>
      <w:r>
        <w:t xml:space="preserve">            value: "411726",</w:t>
      </w:r>
      <w:r>
        <w:br w:type="textWrapping"/>
      </w:r>
      <w:r>
        <w:t xml:space="preserve">            label: "泌阳县",</w:t>
      </w:r>
      <w:r>
        <w:br w:type="textWrapping"/>
      </w:r>
      <w:r>
        <w:t xml:space="preserve">          },</w:t>
      </w:r>
      <w:r>
        <w:br w:type="textWrapping"/>
      </w:r>
      <w:r>
        <w:t xml:space="preserve">          {</w:t>
      </w:r>
      <w:r>
        <w:br w:type="textWrapping"/>
      </w:r>
      <w:r>
        <w:t xml:space="preserve">            value: "411727",</w:t>
      </w:r>
      <w:r>
        <w:br w:type="textWrapping"/>
      </w:r>
      <w:r>
        <w:t xml:space="preserve">            label: "汝南县",</w:t>
      </w:r>
      <w:r>
        <w:br w:type="textWrapping"/>
      </w:r>
      <w:r>
        <w:t xml:space="preserve">          },</w:t>
      </w:r>
      <w:r>
        <w:br w:type="textWrapping"/>
      </w:r>
      <w:r>
        <w:t xml:space="preserve">          {</w:t>
      </w:r>
      <w:r>
        <w:br w:type="textWrapping"/>
      </w:r>
      <w:r>
        <w:t xml:space="preserve">            value: "411728",</w:t>
      </w:r>
      <w:r>
        <w:br w:type="textWrapping"/>
      </w:r>
      <w:r>
        <w:t xml:space="preserve">            label: "遂平县",</w:t>
      </w:r>
      <w:r>
        <w:br w:type="textWrapping"/>
      </w:r>
      <w:r>
        <w:t xml:space="preserve">          },</w:t>
      </w:r>
      <w:r>
        <w:br w:type="textWrapping"/>
      </w:r>
      <w:r>
        <w:t xml:space="preserve">          {</w:t>
      </w:r>
      <w:r>
        <w:br w:type="textWrapping"/>
      </w:r>
      <w:r>
        <w:t xml:space="preserve">            value: "411729",</w:t>
      </w:r>
      <w:r>
        <w:br w:type="textWrapping"/>
      </w:r>
      <w:r>
        <w:t xml:space="preserve">            label: "新蔡县",</w:t>
      </w:r>
      <w:r>
        <w:br w:type="textWrapping"/>
      </w:r>
      <w:r>
        <w:t xml:space="preserve">          },</w:t>
      </w:r>
      <w:r>
        <w:br w:type="textWrapping"/>
      </w:r>
      <w:r>
        <w:t xml:space="preserve">          {</w:t>
      </w:r>
      <w:r>
        <w:br w:type="textWrapping"/>
      </w:r>
      <w:r>
        <w:t xml:space="preserve">            value: "411771",</w:t>
      </w:r>
      <w:r>
        <w:br w:type="textWrapping"/>
      </w:r>
      <w:r>
        <w:t xml:space="preserve">            label: "河南驻马店经济开发区",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"4190",</w:t>
      </w:r>
      <w:r>
        <w:br w:type="textWrapping"/>
      </w:r>
      <w:r>
        <w:t xml:space="preserve">        label: "省直辖县级行政区划",</w:t>
      </w:r>
      <w:r>
        <w:br w:type="textWrapping"/>
      </w:r>
      <w:r>
        <w:t xml:space="preserve">        children: [</w:t>
      </w:r>
      <w:r>
        <w:br w:type="textWrapping"/>
      </w:r>
      <w:r>
        <w:t xml:space="preserve">          {</w:t>
      </w:r>
      <w:r>
        <w:br w:type="textWrapping"/>
      </w:r>
      <w:r>
        <w:t xml:space="preserve">            value: "419001",</w:t>
      </w:r>
      <w:r>
        <w:br w:type="textWrapping"/>
      </w:r>
      <w:r>
        <w:t xml:space="preserve">            label: "济源市",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"42",</w:t>
      </w:r>
      <w:r>
        <w:br w:type="textWrapping"/>
      </w:r>
      <w:r>
        <w:t xml:space="preserve">    label: "湖北省",</w:t>
      </w:r>
      <w:r>
        <w:br w:type="textWrapping"/>
      </w:r>
      <w:r>
        <w:t xml:space="preserve">    children: [</w:t>
      </w:r>
      <w:r>
        <w:br w:type="textWrapping"/>
      </w:r>
      <w:r>
        <w:t xml:space="preserve">      {</w:t>
      </w:r>
      <w:r>
        <w:br w:type="textWrapping"/>
      </w:r>
      <w:r>
        <w:t xml:space="preserve">        value: "4201",</w:t>
      </w:r>
      <w:r>
        <w:br w:type="textWrapping"/>
      </w:r>
      <w:r>
        <w:t xml:space="preserve">        label: "武汉市",</w:t>
      </w:r>
      <w:r>
        <w:br w:type="textWrapping"/>
      </w:r>
      <w:r>
        <w:t xml:space="preserve">        children: [</w:t>
      </w:r>
      <w:r>
        <w:br w:type="textWrapping"/>
      </w:r>
      <w:r>
        <w:t xml:space="preserve">          {</w:t>
      </w:r>
      <w:r>
        <w:br w:type="textWrapping"/>
      </w:r>
      <w:r>
        <w:t xml:space="preserve">            value: "420102",</w:t>
      </w:r>
      <w:r>
        <w:br w:type="textWrapping"/>
      </w:r>
      <w:r>
        <w:t xml:space="preserve">            label: "江岸区",</w:t>
      </w:r>
      <w:r>
        <w:br w:type="textWrapping"/>
      </w:r>
      <w:r>
        <w:t xml:space="preserve">          },</w:t>
      </w:r>
      <w:r>
        <w:br w:type="textWrapping"/>
      </w:r>
      <w:r>
        <w:t xml:space="preserve">          {</w:t>
      </w:r>
      <w:r>
        <w:br w:type="textWrapping"/>
      </w:r>
      <w:r>
        <w:t xml:space="preserve">            value: "420103",</w:t>
      </w:r>
      <w:r>
        <w:br w:type="textWrapping"/>
      </w:r>
      <w:r>
        <w:t xml:space="preserve">            label: "江汉区",</w:t>
      </w:r>
      <w:r>
        <w:br w:type="textWrapping"/>
      </w:r>
      <w:r>
        <w:t xml:space="preserve">          },</w:t>
      </w:r>
      <w:r>
        <w:br w:type="textWrapping"/>
      </w:r>
      <w:r>
        <w:t xml:space="preserve">          {</w:t>
      </w:r>
      <w:r>
        <w:br w:type="textWrapping"/>
      </w:r>
      <w:r>
        <w:t xml:space="preserve">            value: "420104",</w:t>
      </w:r>
      <w:r>
        <w:br w:type="textWrapping"/>
      </w:r>
      <w:r>
        <w:t xml:space="preserve">            label: "硚口区",</w:t>
      </w:r>
      <w:r>
        <w:br w:type="textWrapping"/>
      </w:r>
      <w:r>
        <w:t xml:space="preserve">          },</w:t>
      </w:r>
      <w:r>
        <w:br w:type="textWrapping"/>
      </w:r>
      <w:r>
        <w:t xml:space="preserve">          {</w:t>
      </w:r>
      <w:r>
        <w:br w:type="textWrapping"/>
      </w:r>
      <w:r>
        <w:t xml:space="preserve">            value: "420105",</w:t>
      </w:r>
      <w:r>
        <w:br w:type="textWrapping"/>
      </w:r>
      <w:r>
        <w:t xml:space="preserve">            label: "汉阳区",</w:t>
      </w:r>
      <w:r>
        <w:br w:type="textWrapping"/>
      </w:r>
      <w:r>
        <w:t xml:space="preserve">          },</w:t>
      </w:r>
      <w:r>
        <w:br w:type="textWrapping"/>
      </w:r>
      <w:r>
        <w:t xml:space="preserve">          {</w:t>
      </w:r>
      <w:r>
        <w:br w:type="textWrapping"/>
      </w:r>
      <w:r>
        <w:t xml:space="preserve">            value: "420106",</w:t>
      </w:r>
      <w:r>
        <w:br w:type="textWrapping"/>
      </w:r>
      <w:r>
        <w:t xml:space="preserve">            label: "武昌区",</w:t>
      </w:r>
      <w:r>
        <w:br w:type="textWrapping"/>
      </w:r>
      <w:r>
        <w:t xml:space="preserve">          },</w:t>
      </w:r>
      <w:r>
        <w:br w:type="textWrapping"/>
      </w:r>
      <w:r>
        <w:t xml:space="preserve">          {</w:t>
      </w:r>
      <w:r>
        <w:br w:type="textWrapping"/>
      </w:r>
      <w:r>
        <w:t xml:space="preserve">            value: "420107",</w:t>
      </w:r>
      <w:r>
        <w:br w:type="textWrapping"/>
      </w:r>
      <w:r>
        <w:t xml:space="preserve">            label: "青山区",</w:t>
      </w:r>
      <w:r>
        <w:br w:type="textWrapping"/>
      </w:r>
      <w:r>
        <w:t xml:space="preserve">          },</w:t>
      </w:r>
      <w:r>
        <w:br w:type="textWrapping"/>
      </w:r>
      <w:r>
        <w:t xml:space="preserve">          {</w:t>
      </w:r>
      <w:r>
        <w:br w:type="textWrapping"/>
      </w:r>
      <w:r>
        <w:t xml:space="preserve">            value: "420111",</w:t>
      </w:r>
      <w:r>
        <w:br w:type="textWrapping"/>
      </w:r>
      <w:r>
        <w:t xml:space="preserve">            label: "洪山区",</w:t>
      </w:r>
      <w:r>
        <w:br w:type="textWrapping"/>
      </w:r>
      <w:r>
        <w:t xml:space="preserve">          },</w:t>
      </w:r>
      <w:r>
        <w:br w:type="textWrapping"/>
      </w:r>
      <w:r>
        <w:t xml:space="preserve">          {</w:t>
      </w:r>
      <w:r>
        <w:br w:type="textWrapping"/>
      </w:r>
      <w:r>
        <w:t xml:space="preserve">            value: "420112",</w:t>
      </w:r>
      <w:r>
        <w:br w:type="textWrapping"/>
      </w:r>
      <w:r>
        <w:t xml:space="preserve">            label: "东西湖区",</w:t>
      </w:r>
      <w:r>
        <w:br w:type="textWrapping"/>
      </w:r>
      <w:r>
        <w:t xml:space="preserve">          },</w:t>
      </w:r>
      <w:r>
        <w:br w:type="textWrapping"/>
      </w:r>
      <w:r>
        <w:t xml:space="preserve">          {</w:t>
      </w:r>
      <w:r>
        <w:br w:type="textWrapping"/>
      </w:r>
      <w:r>
        <w:t xml:space="preserve">            value: "420113",</w:t>
      </w:r>
      <w:r>
        <w:br w:type="textWrapping"/>
      </w:r>
      <w:r>
        <w:t xml:space="preserve">            label: "汉南区",</w:t>
      </w:r>
      <w:r>
        <w:br w:type="textWrapping"/>
      </w:r>
      <w:r>
        <w:t xml:space="preserve">          },</w:t>
      </w:r>
      <w:r>
        <w:br w:type="textWrapping"/>
      </w:r>
      <w:r>
        <w:t xml:space="preserve">          {</w:t>
      </w:r>
      <w:r>
        <w:br w:type="textWrapping"/>
      </w:r>
      <w:r>
        <w:t xml:space="preserve">            value: "420114",</w:t>
      </w:r>
      <w:r>
        <w:br w:type="textWrapping"/>
      </w:r>
      <w:r>
        <w:t xml:space="preserve">            label: "蔡甸区",</w:t>
      </w:r>
      <w:r>
        <w:br w:type="textWrapping"/>
      </w:r>
      <w:r>
        <w:t xml:space="preserve">          },</w:t>
      </w:r>
      <w:r>
        <w:br w:type="textWrapping"/>
      </w:r>
      <w:r>
        <w:t xml:space="preserve">          {</w:t>
      </w:r>
      <w:r>
        <w:br w:type="textWrapping"/>
      </w:r>
      <w:r>
        <w:t xml:space="preserve">            value: "420115",</w:t>
      </w:r>
      <w:r>
        <w:br w:type="textWrapping"/>
      </w:r>
      <w:r>
        <w:t xml:space="preserve">            label: "江夏区",</w:t>
      </w:r>
      <w:r>
        <w:br w:type="textWrapping"/>
      </w:r>
      <w:r>
        <w:t xml:space="preserve">          },</w:t>
      </w:r>
      <w:r>
        <w:br w:type="textWrapping"/>
      </w:r>
      <w:r>
        <w:t xml:space="preserve">          {</w:t>
      </w:r>
      <w:r>
        <w:br w:type="textWrapping"/>
      </w:r>
      <w:r>
        <w:t xml:space="preserve">            value: "420116",</w:t>
      </w:r>
      <w:r>
        <w:br w:type="textWrapping"/>
      </w:r>
      <w:r>
        <w:t xml:space="preserve">            label: "黄陂区",</w:t>
      </w:r>
      <w:r>
        <w:br w:type="textWrapping"/>
      </w:r>
      <w:r>
        <w:t xml:space="preserve">          },</w:t>
      </w:r>
      <w:r>
        <w:br w:type="textWrapping"/>
      </w:r>
      <w:r>
        <w:t xml:space="preserve">          {</w:t>
      </w:r>
      <w:r>
        <w:br w:type="textWrapping"/>
      </w:r>
      <w:r>
        <w:t xml:space="preserve">            value: "420117",</w:t>
      </w:r>
      <w:r>
        <w:br w:type="textWrapping"/>
      </w:r>
      <w:r>
        <w:t xml:space="preserve">            label: "新洲区",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"4202",</w:t>
      </w:r>
      <w:r>
        <w:br w:type="textWrapping"/>
      </w:r>
      <w:r>
        <w:t xml:space="preserve">        label: "黄石市",</w:t>
      </w:r>
      <w:r>
        <w:br w:type="textWrapping"/>
      </w:r>
      <w:r>
        <w:t xml:space="preserve">        children: [</w:t>
      </w:r>
      <w:r>
        <w:br w:type="textWrapping"/>
      </w:r>
      <w:r>
        <w:t xml:space="preserve">          {</w:t>
      </w:r>
      <w:r>
        <w:br w:type="textWrapping"/>
      </w:r>
      <w:r>
        <w:t xml:space="preserve">            value: "420202",</w:t>
      </w:r>
      <w:r>
        <w:br w:type="textWrapping"/>
      </w:r>
      <w:r>
        <w:t xml:space="preserve">            label: "黄石港区",</w:t>
      </w:r>
      <w:r>
        <w:br w:type="textWrapping"/>
      </w:r>
      <w:r>
        <w:t xml:space="preserve">          },</w:t>
      </w:r>
      <w:r>
        <w:br w:type="textWrapping"/>
      </w:r>
      <w:r>
        <w:t xml:space="preserve">          {</w:t>
      </w:r>
      <w:r>
        <w:br w:type="textWrapping"/>
      </w:r>
      <w:r>
        <w:t xml:space="preserve">            value: "420203",</w:t>
      </w:r>
      <w:r>
        <w:br w:type="textWrapping"/>
      </w:r>
      <w:r>
        <w:t xml:space="preserve">            label: "西塞山区",</w:t>
      </w:r>
      <w:r>
        <w:br w:type="textWrapping"/>
      </w:r>
      <w:r>
        <w:t xml:space="preserve">          },</w:t>
      </w:r>
      <w:r>
        <w:br w:type="textWrapping"/>
      </w:r>
      <w:r>
        <w:t xml:space="preserve">          {</w:t>
      </w:r>
      <w:r>
        <w:br w:type="textWrapping"/>
      </w:r>
      <w:r>
        <w:t xml:space="preserve">            value: "420204",</w:t>
      </w:r>
      <w:r>
        <w:br w:type="textWrapping"/>
      </w:r>
      <w:r>
        <w:t xml:space="preserve">            label: "下陆区",</w:t>
      </w:r>
      <w:r>
        <w:br w:type="textWrapping"/>
      </w:r>
      <w:r>
        <w:t xml:space="preserve">          },</w:t>
      </w:r>
      <w:r>
        <w:br w:type="textWrapping"/>
      </w:r>
      <w:r>
        <w:t xml:space="preserve">          {</w:t>
      </w:r>
      <w:r>
        <w:br w:type="textWrapping"/>
      </w:r>
      <w:r>
        <w:t xml:space="preserve">            value: "420205",</w:t>
      </w:r>
      <w:r>
        <w:br w:type="textWrapping"/>
      </w:r>
      <w:r>
        <w:t xml:space="preserve">            label: "铁山区",</w:t>
      </w:r>
      <w:r>
        <w:br w:type="textWrapping"/>
      </w:r>
      <w:r>
        <w:t xml:space="preserve">          },</w:t>
      </w:r>
      <w:r>
        <w:br w:type="textWrapping"/>
      </w:r>
      <w:r>
        <w:t xml:space="preserve">          {</w:t>
      </w:r>
      <w:r>
        <w:br w:type="textWrapping"/>
      </w:r>
      <w:r>
        <w:t xml:space="preserve">            value: "420222",</w:t>
      </w:r>
      <w:r>
        <w:br w:type="textWrapping"/>
      </w:r>
      <w:r>
        <w:t xml:space="preserve">            label: "阳新县",</w:t>
      </w:r>
      <w:r>
        <w:br w:type="textWrapping"/>
      </w:r>
      <w:r>
        <w:t xml:space="preserve">          },</w:t>
      </w:r>
      <w:r>
        <w:br w:type="textWrapping"/>
      </w:r>
      <w:r>
        <w:t xml:space="preserve">          {</w:t>
      </w:r>
      <w:r>
        <w:br w:type="textWrapping"/>
      </w:r>
      <w:r>
        <w:t xml:space="preserve">            value: "420281",</w:t>
      </w:r>
      <w:r>
        <w:br w:type="textWrapping"/>
      </w:r>
      <w:r>
        <w:t xml:space="preserve">            label: "大冶市",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"4203",</w:t>
      </w:r>
      <w:r>
        <w:br w:type="textWrapping"/>
      </w:r>
      <w:r>
        <w:t xml:space="preserve">        label: "十堰市",</w:t>
      </w:r>
      <w:r>
        <w:br w:type="textWrapping"/>
      </w:r>
      <w:r>
        <w:t xml:space="preserve">        children: [</w:t>
      </w:r>
      <w:r>
        <w:br w:type="textWrapping"/>
      </w:r>
      <w:r>
        <w:t xml:space="preserve">          {</w:t>
      </w:r>
      <w:r>
        <w:br w:type="textWrapping"/>
      </w:r>
      <w:r>
        <w:t xml:space="preserve">            value: "420302",</w:t>
      </w:r>
      <w:r>
        <w:br w:type="textWrapping"/>
      </w:r>
      <w:r>
        <w:t xml:space="preserve">            label: "茅箭区",</w:t>
      </w:r>
      <w:r>
        <w:br w:type="textWrapping"/>
      </w:r>
      <w:r>
        <w:t xml:space="preserve">          },</w:t>
      </w:r>
      <w:r>
        <w:br w:type="textWrapping"/>
      </w:r>
      <w:r>
        <w:t xml:space="preserve">          {</w:t>
      </w:r>
      <w:r>
        <w:br w:type="textWrapping"/>
      </w:r>
      <w:r>
        <w:t xml:space="preserve">            value: "420303",</w:t>
      </w:r>
      <w:r>
        <w:br w:type="textWrapping"/>
      </w:r>
      <w:r>
        <w:t xml:space="preserve">            label: "张湾区",</w:t>
      </w:r>
      <w:r>
        <w:br w:type="textWrapping"/>
      </w:r>
      <w:r>
        <w:t xml:space="preserve">          },</w:t>
      </w:r>
      <w:r>
        <w:br w:type="textWrapping"/>
      </w:r>
      <w:r>
        <w:t xml:space="preserve">          {</w:t>
      </w:r>
      <w:r>
        <w:br w:type="textWrapping"/>
      </w:r>
      <w:r>
        <w:t xml:space="preserve">            value: "420304",</w:t>
      </w:r>
      <w:r>
        <w:br w:type="textWrapping"/>
      </w:r>
      <w:r>
        <w:t xml:space="preserve">            label: "郧阳区",</w:t>
      </w:r>
      <w:r>
        <w:br w:type="textWrapping"/>
      </w:r>
      <w:r>
        <w:t xml:space="preserve">          },</w:t>
      </w:r>
      <w:r>
        <w:br w:type="textWrapping"/>
      </w:r>
      <w:r>
        <w:t xml:space="preserve">          {</w:t>
      </w:r>
      <w:r>
        <w:br w:type="textWrapping"/>
      </w:r>
      <w:r>
        <w:t xml:space="preserve">            value: "420322",</w:t>
      </w:r>
      <w:r>
        <w:br w:type="textWrapping"/>
      </w:r>
      <w:r>
        <w:t xml:space="preserve">            label: "郧西县",</w:t>
      </w:r>
      <w:r>
        <w:br w:type="textWrapping"/>
      </w:r>
      <w:r>
        <w:t xml:space="preserve">          },</w:t>
      </w:r>
      <w:r>
        <w:br w:type="textWrapping"/>
      </w:r>
      <w:r>
        <w:t xml:space="preserve">          {</w:t>
      </w:r>
      <w:r>
        <w:br w:type="textWrapping"/>
      </w:r>
      <w:r>
        <w:t xml:space="preserve">            value: "420323",</w:t>
      </w:r>
      <w:r>
        <w:br w:type="textWrapping"/>
      </w:r>
      <w:r>
        <w:t xml:space="preserve">            label: "竹山县",</w:t>
      </w:r>
      <w:r>
        <w:br w:type="textWrapping"/>
      </w:r>
      <w:r>
        <w:t xml:space="preserve">          },</w:t>
      </w:r>
      <w:r>
        <w:br w:type="textWrapping"/>
      </w:r>
      <w:r>
        <w:t xml:space="preserve">          {</w:t>
      </w:r>
      <w:r>
        <w:br w:type="textWrapping"/>
      </w:r>
      <w:r>
        <w:t xml:space="preserve">            value: "420324",</w:t>
      </w:r>
      <w:r>
        <w:br w:type="textWrapping"/>
      </w:r>
      <w:r>
        <w:t xml:space="preserve">            label: "竹溪县",</w:t>
      </w:r>
      <w:r>
        <w:br w:type="textWrapping"/>
      </w:r>
      <w:r>
        <w:t xml:space="preserve">          },</w:t>
      </w:r>
      <w:r>
        <w:br w:type="textWrapping"/>
      </w:r>
      <w:r>
        <w:t xml:space="preserve">          {</w:t>
      </w:r>
      <w:r>
        <w:br w:type="textWrapping"/>
      </w:r>
      <w:r>
        <w:t xml:space="preserve">            value: "420325",</w:t>
      </w:r>
      <w:r>
        <w:br w:type="textWrapping"/>
      </w:r>
      <w:r>
        <w:t xml:space="preserve">            label: "房县",</w:t>
      </w:r>
      <w:r>
        <w:br w:type="textWrapping"/>
      </w:r>
      <w:r>
        <w:t xml:space="preserve">          },</w:t>
      </w:r>
      <w:r>
        <w:br w:type="textWrapping"/>
      </w:r>
      <w:r>
        <w:t xml:space="preserve">          {</w:t>
      </w:r>
      <w:r>
        <w:br w:type="textWrapping"/>
      </w:r>
      <w:r>
        <w:t xml:space="preserve">            value: "420381",</w:t>
      </w:r>
      <w:r>
        <w:br w:type="textWrapping"/>
      </w:r>
      <w:r>
        <w:t xml:space="preserve">            label: "丹江口市",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"4205",</w:t>
      </w:r>
      <w:r>
        <w:br w:type="textWrapping"/>
      </w:r>
      <w:r>
        <w:t xml:space="preserve">        label: "宜昌市",</w:t>
      </w:r>
      <w:r>
        <w:br w:type="textWrapping"/>
      </w:r>
      <w:r>
        <w:t xml:space="preserve">        children: [</w:t>
      </w:r>
      <w:r>
        <w:br w:type="textWrapping"/>
      </w:r>
      <w:r>
        <w:t xml:space="preserve">          {</w:t>
      </w:r>
      <w:r>
        <w:br w:type="textWrapping"/>
      </w:r>
      <w:r>
        <w:t xml:space="preserve">            value: "420502",</w:t>
      </w:r>
      <w:r>
        <w:br w:type="textWrapping"/>
      </w:r>
      <w:r>
        <w:t xml:space="preserve">            label: "西陵区",</w:t>
      </w:r>
      <w:r>
        <w:br w:type="textWrapping"/>
      </w:r>
      <w:r>
        <w:t xml:space="preserve">          },</w:t>
      </w:r>
      <w:r>
        <w:br w:type="textWrapping"/>
      </w:r>
      <w:r>
        <w:t xml:space="preserve">          {</w:t>
      </w:r>
      <w:r>
        <w:br w:type="textWrapping"/>
      </w:r>
      <w:r>
        <w:t xml:space="preserve">            value: "420503",</w:t>
      </w:r>
      <w:r>
        <w:br w:type="textWrapping"/>
      </w:r>
      <w:r>
        <w:t xml:space="preserve">            label: "伍家岗区",</w:t>
      </w:r>
      <w:r>
        <w:br w:type="textWrapping"/>
      </w:r>
      <w:r>
        <w:t xml:space="preserve">          },</w:t>
      </w:r>
      <w:r>
        <w:br w:type="textWrapping"/>
      </w:r>
      <w:r>
        <w:t xml:space="preserve">          {</w:t>
      </w:r>
      <w:r>
        <w:br w:type="textWrapping"/>
      </w:r>
      <w:r>
        <w:t xml:space="preserve">            value: "420504",</w:t>
      </w:r>
      <w:r>
        <w:br w:type="textWrapping"/>
      </w:r>
      <w:r>
        <w:t xml:space="preserve">            label: "点军区",</w:t>
      </w:r>
      <w:r>
        <w:br w:type="textWrapping"/>
      </w:r>
      <w:r>
        <w:t xml:space="preserve">          },</w:t>
      </w:r>
      <w:r>
        <w:br w:type="textWrapping"/>
      </w:r>
      <w:r>
        <w:t xml:space="preserve">          {</w:t>
      </w:r>
      <w:r>
        <w:br w:type="textWrapping"/>
      </w:r>
      <w:r>
        <w:t xml:space="preserve">            value: "420505",</w:t>
      </w:r>
      <w:r>
        <w:br w:type="textWrapping"/>
      </w:r>
      <w:r>
        <w:t xml:space="preserve">            label: "猇亭区",</w:t>
      </w:r>
      <w:r>
        <w:br w:type="textWrapping"/>
      </w:r>
      <w:r>
        <w:t xml:space="preserve">          },</w:t>
      </w:r>
      <w:r>
        <w:br w:type="textWrapping"/>
      </w:r>
      <w:r>
        <w:t xml:space="preserve">          {</w:t>
      </w:r>
      <w:r>
        <w:br w:type="textWrapping"/>
      </w:r>
      <w:r>
        <w:t xml:space="preserve">            value: "420506",</w:t>
      </w:r>
      <w:r>
        <w:br w:type="textWrapping"/>
      </w:r>
      <w:r>
        <w:t xml:space="preserve">            label: "夷陵区",</w:t>
      </w:r>
      <w:r>
        <w:br w:type="textWrapping"/>
      </w:r>
      <w:r>
        <w:t xml:space="preserve">          },</w:t>
      </w:r>
      <w:r>
        <w:br w:type="textWrapping"/>
      </w:r>
      <w:r>
        <w:t xml:space="preserve">          {</w:t>
      </w:r>
      <w:r>
        <w:br w:type="textWrapping"/>
      </w:r>
      <w:r>
        <w:t xml:space="preserve">            value: "420525",</w:t>
      </w:r>
      <w:r>
        <w:br w:type="textWrapping"/>
      </w:r>
      <w:r>
        <w:t xml:space="preserve">            label: "远安县",</w:t>
      </w:r>
      <w:r>
        <w:br w:type="textWrapping"/>
      </w:r>
      <w:r>
        <w:t xml:space="preserve">          },</w:t>
      </w:r>
      <w:r>
        <w:br w:type="textWrapping"/>
      </w:r>
      <w:r>
        <w:t xml:space="preserve">          {</w:t>
      </w:r>
      <w:r>
        <w:br w:type="textWrapping"/>
      </w:r>
      <w:r>
        <w:t xml:space="preserve">            value: "420526",</w:t>
      </w:r>
      <w:r>
        <w:br w:type="textWrapping"/>
      </w:r>
      <w:r>
        <w:t xml:space="preserve">            label: "兴山县",</w:t>
      </w:r>
      <w:r>
        <w:br w:type="textWrapping"/>
      </w:r>
      <w:r>
        <w:t xml:space="preserve">          },</w:t>
      </w:r>
      <w:r>
        <w:br w:type="textWrapping"/>
      </w:r>
      <w:r>
        <w:t xml:space="preserve">          {</w:t>
      </w:r>
      <w:r>
        <w:br w:type="textWrapping"/>
      </w:r>
      <w:r>
        <w:t xml:space="preserve">            value: "420527",</w:t>
      </w:r>
      <w:r>
        <w:br w:type="textWrapping"/>
      </w:r>
      <w:r>
        <w:t xml:space="preserve">            label: "秭归县",</w:t>
      </w:r>
      <w:r>
        <w:br w:type="textWrapping"/>
      </w:r>
      <w:r>
        <w:t xml:space="preserve">          },</w:t>
      </w:r>
      <w:r>
        <w:br w:type="textWrapping"/>
      </w:r>
      <w:r>
        <w:t xml:space="preserve">          {</w:t>
      </w:r>
      <w:r>
        <w:br w:type="textWrapping"/>
      </w:r>
      <w:r>
        <w:t xml:space="preserve">            value: "420528",</w:t>
      </w:r>
      <w:r>
        <w:br w:type="textWrapping"/>
      </w:r>
      <w:r>
        <w:t xml:space="preserve">            label: "长阳土家族自治县",</w:t>
      </w:r>
      <w:r>
        <w:br w:type="textWrapping"/>
      </w:r>
      <w:r>
        <w:t xml:space="preserve">          },</w:t>
      </w:r>
      <w:r>
        <w:br w:type="textWrapping"/>
      </w:r>
      <w:r>
        <w:t xml:space="preserve">          {</w:t>
      </w:r>
      <w:r>
        <w:br w:type="textWrapping"/>
      </w:r>
      <w:r>
        <w:t xml:space="preserve">            value: "420529",</w:t>
      </w:r>
      <w:r>
        <w:br w:type="textWrapping"/>
      </w:r>
      <w:r>
        <w:t xml:space="preserve">            label: "五峰土家族自治县",</w:t>
      </w:r>
      <w:r>
        <w:br w:type="textWrapping"/>
      </w:r>
      <w:r>
        <w:t xml:space="preserve">          },</w:t>
      </w:r>
      <w:r>
        <w:br w:type="textWrapping"/>
      </w:r>
      <w:r>
        <w:t xml:space="preserve">          {</w:t>
      </w:r>
      <w:r>
        <w:br w:type="textWrapping"/>
      </w:r>
      <w:r>
        <w:t xml:space="preserve">            value: "420581",</w:t>
      </w:r>
      <w:r>
        <w:br w:type="textWrapping"/>
      </w:r>
      <w:r>
        <w:t xml:space="preserve">            label: "宜都市",</w:t>
      </w:r>
      <w:r>
        <w:br w:type="textWrapping"/>
      </w:r>
      <w:r>
        <w:t xml:space="preserve">          },</w:t>
      </w:r>
      <w:r>
        <w:br w:type="textWrapping"/>
      </w:r>
      <w:r>
        <w:t xml:space="preserve">          {</w:t>
      </w:r>
      <w:r>
        <w:br w:type="textWrapping"/>
      </w:r>
      <w:r>
        <w:t xml:space="preserve">            value: "420582",</w:t>
      </w:r>
      <w:r>
        <w:br w:type="textWrapping"/>
      </w:r>
      <w:r>
        <w:t xml:space="preserve">            label: "当阳市",</w:t>
      </w:r>
      <w:r>
        <w:br w:type="textWrapping"/>
      </w:r>
      <w:r>
        <w:t xml:space="preserve">          },</w:t>
      </w:r>
      <w:r>
        <w:br w:type="textWrapping"/>
      </w:r>
      <w:r>
        <w:t xml:space="preserve">          {</w:t>
      </w:r>
      <w:r>
        <w:br w:type="textWrapping"/>
      </w:r>
      <w:r>
        <w:t xml:space="preserve">            value: "420583",</w:t>
      </w:r>
      <w:r>
        <w:br w:type="textWrapping"/>
      </w:r>
      <w:r>
        <w:t xml:space="preserve">            label: "枝江市",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"4206",</w:t>
      </w:r>
      <w:r>
        <w:br w:type="textWrapping"/>
      </w:r>
      <w:r>
        <w:t xml:space="preserve">        label: "襄阳市",</w:t>
      </w:r>
      <w:r>
        <w:br w:type="textWrapping"/>
      </w:r>
      <w:r>
        <w:t xml:space="preserve">        children: [</w:t>
      </w:r>
      <w:r>
        <w:br w:type="textWrapping"/>
      </w:r>
      <w:r>
        <w:t xml:space="preserve">          {</w:t>
      </w:r>
      <w:r>
        <w:br w:type="textWrapping"/>
      </w:r>
      <w:r>
        <w:t xml:space="preserve">            value: "420602",</w:t>
      </w:r>
      <w:r>
        <w:br w:type="textWrapping"/>
      </w:r>
      <w:r>
        <w:t xml:space="preserve">            label: "襄城区",</w:t>
      </w:r>
      <w:r>
        <w:br w:type="textWrapping"/>
      </w:r>
      <w:r>
        <w:t xml:space="preserve">          },</w:t>
      </w:r>
      <w:r>
        <w:br w:type="textWrapping"/>
      </w:r>
      <w:r>
        <w:t xml:space="preserve">          {</w:t>
      </w:r>
      <w:r>
        <w:br w:type="textWrapping"/>
      </w:r>
      <w:r>
        <w:t xml:space="preserve">            value: "420606",</w:t>
      </w:r>
      <w:r>
        <w:br w:type="textWrapping"/>
      </w:r>
      <w:r>
        <w:t xml:space="preserve">            label: "樊城区",</w:t>
      </w:r>
      <w:r>
        <w:br w:type="textWrapping"/>
      </w:r>
      <w:r>
        <w:t xml:space="preserve">          },</w:t>
      </w:r>
      <w:r>
        <w:br w:type="textWrapping"/>
      </w:r>
      <w:r>
        <w:t xml:space="preserve">          {</w:t>
      </w:r>
      <w:r>
        <w:br w:type="textWrapping"/>
      </w:r>
      <w:r>
        <w:t xml:space="preserve">            value: "420607",</w:t>
      </w:r>
      <w:r>
        <w:br w:type="textWrapping"/>
      </w:r>
      <w:r>
        <w:t xml:space="preserve">            label: "襄州区",</w:t>
      </w:r>
      <w:r>
        <w:br w:type="textWrapping"/>
      </w:r>
      <w:r>
        <w:t xml:space="preserve">          },</w:t>
      </w:r>
      <w:r>
        <w:br w:type="textWrapping"/>
      </w:r>
      <w:r>
        <w:t xml:space="preserve">          {</w:t>
      </w:r>
      <w:r>
        <w:br w:type="textWrapping"/>
      </w:r>
      <w:r>
        <w:t xml:space="preserve">            value: "420624",</w:t>
      </w:r>
      <w:r>
        <w:br w:type="textWrapping"/>
      </w:r>
      <w:r>
        <w:t xml:space="preserve">            label: "南漳县",</w:t>
      </w:r>
      <w:r>
        <w:br w:type="textWrapping"/>
      </w:r>
      <w:r>
        <w:t xml:space="preserve">          },</w:t>
      </w:r>
      <w:r>
        <w:br w:type="textWrapping"/>
      </w:r>
      <w:r>
        <w:t xml:space="preserve">          {</w:t>
      </w:r>
      <w:r>
        <w:br w:type="textWrapping"/>
      </w:r>
      <w:r>
        <w:t xml:space="preserve">            value: "420625",</w:t>
      </w:r>
      <w:r>
        <w:br w:type="textWrapping"/>
      </w:r>
      <w:r>
        <w:t xml:space="preserve">            label: "谷城县",</w:t>
      </w:r>
      <w:r>
        <w:br w:type="textWrapping"/>
      </w:r>
      <w:r>
        <w:t xml:space="preserve">          },</w:t>
      </w:r>
      <w:r>
        <w:br w:type="textWrapping"/>
      </w:r>
      <w:r>
        <w:t xml:space="preserve">          {</w:t>
      </w:r>
      <w:r>
        <w:br w:type="textWrapping"/>
      </w:r>
      <w:r>
        <w:t xml:space="preserve">            value: "420626",</w:t>
      </w:r>
      <w:r>
        <w:br w:type="textWrapping"/>
      </w:r>
      <w:r>
        <w:t xml:space="preserve">            label: "保康县",</w:t>
      </w:r>
      <w:r>
        <w:br w:type="textWrapping"/>
      </w:r>
      <w:r>
        <w:t xml:space="preserve">          },</w:t>
      </w:r>
      <w:r>
        <w:br w:type="textWrapping"/>
      </w:r>
      <w:r>
        <w:t xml:space="preserve">          {</w:t>
      </w:r>
      <w:r>
        <w:br w:type="textWrapping"/>
      </w:r>
      <w:r>
        <w:t xml:space="preserve">            value: "420682",</w:t>
      </w:r>
      <w:r>
        <w:br w:type="textWrapping"/>
      </w:r>
      <w:r>
        <w:t xml:space="preserve">            label: "老河口市",</w:t>
      </w:r>
      <w:r>
        <w:br w:type="textWrapping"/>
      </w:r>
      <w:r>
        <w:t xml:space="preserve">          },</w:t>
      </w:r>
      <w:r>
        <w:br w:type="textWrapping"/>
      </w:r>
      <w:r>
        <w:t xml:space="preserve">          {</w:t>
      </w:r>
      <w:r>
        <w:br w:type="textWrapping"/>
      </w:r>
      <w:r>
        <w:t xml:space="preserve">            value: "420683",</w:t>
      </w:r>
      <w:r>
        <w:br w:type="textWrapping"/>
      </w:r>
      <w:r>
        <w:t xml:space="preserve">            label: "枣阳市",</w:t>
      </w:r>
      <w:r>
        <w:br w:type="textWrapping"/>
      </w:r>
      <w:r>
        <w:t xml:space="preserve">          },</w:t>
      </w:r>
      <w:r>
        <w:br w:type="textWrapping"/>
      </w:r>
      <w:r>
        <w:t xml:space="preserve">          {</w:t>
      </w:r>
      <w:r>
        <w:br w:type="textWrapping"/>
      </w:r>
      <w:r>
        <w:t xml:space="preserve">            value: "420684",</w:t>
      </w:r>
      <w:r>
        <w:br w:type="textWrapping"/>
      </w:r>
      <w:r>
        <w:t xml:space="preserve">            label: "宜城市",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"4207",</w:t>
      </w:r>
      <w:r>
        <w:br w:type="textWrapping"/>
      </w:r>
      <w:r>
        <w:t xml:space="preserve">        label: "鄂州市",</w:t>
      </w:r>
      <w:r>
        <w:br w:type="textWrapping"/>
      </w:r>
      <w:r>
        <w:t xml:space="preserve">        children: [</w:t>
      </w:r>
      <w:r>
        <w:br w:type="textWrapping"/>
      </w:r>
      <w:r>
        <w:t xml:space="preserve">          {</w:t>
      </w:r>
      <w:r>
        <w:br w:type="textWrapping"/>
      </w:r>
      <w:r>
        <w:t xml:space="preserve">            value: "420702",</w:t>
      </w:r>
      <w:r>
        <w:br w:type="textWrapping"/>
      </w:r>
      <w:r>
        <w:t xml:space="preserve">            label: "梁子湖区",</w:t>
      </w:r>
      <w:r>
        <w:br w:type="textWrapping"/>
      </w:r>
      <w:r>
        <w:t xml:space="preserve">          },</w:t>
      </w:r>
      <w:r>
        <w:br w:type="textWrapping"/>
      </w:r>
      <w:r>
        <w:t xml:space="preserve">          {</w:t>
      </w:r>
      <w:r>
        <w:br w:type="textWrapping"/>
      </w:r>
      <w:r>
        <w:t xml:space="preserve">            value: "420703",</w:t>
      </w:r>
      <w:r>
        <w:br w:type="textWrapping"/>
      </w:r>
      <w:r>
        <w:t xml:space="preserve">            label: "华容区",</w:t>
      </w:r>
      <w:r>
        <w:br w:type="textWrapping"/>
      </w:r>
      <w:r>
        <w:t xml:space="preserve">          },</w:t>
      </w:r>
      <w:r>
        <w:br w:type="textWrapping"/>
      </w:r>
      <w:r>
        <w:t xml:space="preserve">          {</w:t>
      </w:r>
      <w:r>
        <w:br w:type="textWrapping"/>
      </w:r>
      <w:r>
        <w:t xml:space="preserve">            value: "420704",</w:t>
      </w:r>
      <w:r>
        <w:br w:type="textWrapping"/>
      </w:r>
      <w:r>
        <w:t xml:space="preserve">            label: "鄂城区",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"4208",</w:t>
      </w:r>
      <w:r>
        <w:br w:type="textWrapping"/>
      </w:r>
      <w:r>
        <w:t xml:space="preserve">        label: "荆门市",</w:t>
      </w:r>
      <w:r>
        <w:br w:type="textWrapping"/>
      </w:r>
      <w:r>
        <w:t xml:space="preserve">        children: [</w:t>
      </w:r>
      <w:r>
        <w:br w:type="textWrapping"/>
      </w:r>
      <w:r>
        <w:t xml:space="preserve">          {</w:t>
      </w:r>
      <w:r>
        <w:br w:type="textWrapping"/>
      </w:r>
      <w:r>
        <w:t xml:space="preserve">            value: "420802",</w:t>
      </w:r>
      <w:r>
        <w:br w:type="textWrapping"/>
      </w:r>
      <w:r>
        <w:t xml:space="preserve">            label: "东宝区",</w:t>
      </w:r>
      <w:r>
        <w:br w:type="textWrapping"/>
      </w:r>
      <w:r>
        <w:t xml:space="preserve">          },</w:t>
      </w:r>
      <w:r>
        <w:br w:type="textWrapping"/>
      </w:r>
      <w:r>
        <w:t xml:space="preserve">          {</w:t>
      </w:r>
      <w:r>
        <w:br w:type="textWrapping"/>
      </w:r>
      <w:r>
        <w:t xml:space="preserve">            value: "420804",</w:t>
      </w:r>
      <w:r>
        <w:br w:type="textWrapping"/>
      </w:r>
      <w:r>
        <w:t xml:space="preserve">            label: "掇刀区",</w:t>
      </w:r>
      <w:r>
        <w:br w:type="textWrapping"/>
      </w:r>
      <w:r>
        <w:t xml:space="preserve">          },</w:t>
      </w:r>
      <w:r>
        <w:br w:type="textWrapping"/>
      </w:r>
      <w:r>
        <w:t xml:space="preserve">          {</w:t>
      </w:r>
      <w:r>
        <w:br w:type="textWrapping"/>
      </w:r>
      <w:r>
        <w:t xml:space="preserve">            value: "420822",</w:t>
      </w:r>
      <w:r>
        <w:br w:type="textWrapping"/>
      </w:r>
      <w:r>
        <w:t xml:space="preserve">            label: "沙洋县",</w:t>
      </w:r>
      <w:r>
        <w:br w:type="textWrapping"/>
      </w:r>
      <w:r>
        <w:t xml:space="preserve">          },</w:t>
      </w:r>
      <w:r>
        <w:br w:type="textWrapping"/>
      </w:r>
      <w:r>
        <w:t xml:space="preserve">          {</w:t>
      </w:r>
      <w:r>
        <w:br w:type="textWrapping"/>
      </w:r>
      <w:r>
        <w:t xml:space="preserve">            value: "420881",</w:t>
      </w:r>
      <w:r>
        <w:br w:type="textWrapping"/>
      </w:r>
      <w:r>
        <w:t xml:space="preserve">            label: "钟祥市",</w:t>
      </w:r>
      <w:r>
        <w:br w:type="textWrapping"/>
      </w:r>
      <w:r>
        <w:t xml:space="preserve">          },</w:t>
      </w:r>
      <w:r>
        <w:br w:type="textWrapping"/>
      </w:r>
      <w:r>
        <w:t xml:space="preserve">          {</w:t>
      </w:r>
      <w:r>
        <w:br w:type="textWrapping"/>
      </w:r>
      <w:r>
        <w:t xml:space="preserve">            value: "420882",</w:t>
      </w:r>
      <w:r>
        <w:br w:type="textWrapping"/>
      </w:r>
      <w:r>
        <w:t xml:space="preserve">            label: "京山市",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"4209",</w:t>
      </w:r>
      <w:r>
        <w:br w:type="textWrapping"/>
      </w:r>
      <w:r>
        <w:t xml:space="preserve">        label: "孝感市",</w:t>
      </w:r>
      <w:r>
        <w:br w:type="textWrapping"/>
      </w:r>
      <w:r>
        <w:t xml:space="preserve">        children: [</w:t>
      </w:r>
      <w:r>
        <w:br w:type="textWrapping"/>
      </w:r>
      <w:r>
        <w:t xml:space="preserve">          {</w:t>
      </w:r>
      <w:r>
        <w:br w:type="textWrapping"/>
      </w:r>
      <w:r>
        <w:t xml:space="preserve">            value: "420902",</w:t>
      </w:r>
      <w:r>
        <w:br w:type="textWrapping"/>
      </w:r>
      <w:r>
        <w:t xml:space="preserve">            label: "孝南区",</w:t>
      </w:r>
      <w:r>
        <w:br w:type="textWrapping"/>
      </w:r>
      <w:r>
        <w:t xml:space="preserve">          },</w:t>
      </w:r>
      <w:r>
        <w:br w:type="textWrapping"/>
      </w:r>
      <w:r>
        <w:t xml:space="preserve">          {</w:t>
      </w:r>
      <w:r>
        <w:br w:type="textWrapping"/>
      </w:r>
      <w:r>
        <w:t xml:space="preserve">            value: "420921",</w:t>
      </w:r>
      <w:r>
        <w:br w:type="textWrapping"/>
      </w:r>
      <w:r>
        <w:t xml:space="preserve">            label: "孝昌县",</w:t>
      </w:r>
      <w:r>
        <w:br w:type="textWrapping"/>
      </w:r>
      <w:r>
        <w:t xml:space="preserve">          },</w:t>
      </w:r>
      <w:r>
        <w:br w:type="textWrapping"/>
      </w:r>
      <w:r>
        <w:t xml:space="preserve">          {</w:t>
      </w:r>
      <w:r>
        <w:br w:type="textWrapping"/>
      </w:r>
      <w:r>
        <w:t xml:space="preserve">            value: "420922",</w:t>
      </w:r>
      <w:r>
        <w:br w:type="textWrapping"/>
      </w:r>
      <w:r>
        <w:t xml:space="preserve">            label: "大悟县",</w:t>
      </w:r>
      <w:r>
        <w:br w:type="textWrapping"/>
      </w:r>
      <w:r>
        <w:t xml:space="preserve">          },</w:t>
      </w:r>
      <w:r>
        <w:br w:type="textWrapping"/>
      </w:r>
      <w:r>
        <w:t xml:space="preserve">          {</w:t>
      </w:r>
      <w:r>
        <w:br w:type="textWrapping"/>
      </w:r>
      <w:r>
        <w:t xml:space="preserve">            value: "420923",</w:t>
      </w:r>
      <w:r>
        <w:br w:type="textWrapping"/>
      </w:r>
      <w:r>
        <w:t xml:space="preserve">            label: "云梦县",</w:t>
      </w:r>
      <w:r>
        <w:br w:type="textWrapping"/>
      </w:r>
      <w:r>
        <w:t xml:space="preserve">          },</w:t>
      </w:r>
      <w:r>
        <w:br w:type="textWrapping"/>
      </w:r>
      <w:r>
        <w:t xml:space="preserve">          {</w:t>
      </w:r>
      <w:r>
        <w:br w:type="textWrapping"/>
      </w:r>
      <w:r>
        <w:t xml:space="preserve">            value: "420981",</w:t>
      </w:r>
      <w:r>
        <w:br w:type="textWrapping"/>
      </w:r>
      <w:r>
        <w:t xml:space="preserve">            label: "应城市",</w:t>
      </w:r>
      <w:r>
        <w:br w:type="textWrapping"/>
      </w:r>
      <w:r>
        <w:t xml:space="preserve">          },</w:t>
      </w:r>
      <w:r>
        <w:br w:type="textWrapping"/>
      </w:r>
      <w:r>
        <w:t xml:space="preserve">          {</w:t>
      </w:r>
      <w:r>
        <w:br w:type="textWrapping"/>
      </w:r>
      <w:r>
        <w:t xml:space="preserve">            value: "420982",</w:t>
      </w:r>
      <w:r>
        <w:br w:type="textWrapping"/>
      </w:r>
      <w:r>
        <w:t xml:space="preserve">            label: "安陆市",</w:t>
      </w:r>
      <w:r>
        <w:br w:type="textWrapping"/>
      </w:r>
      <w:r>
        <w:t xml:space="preserve">          },</w:t>
      </w:r>
      <w:r>
        <w:br w:type="textWrapping"/>
      </w:r>
      <w:r>
        <w:t xml:space="preserve">          {</w:t>
      </w:r>
      <w:r>
        <w:br w:type="textWrapping"/>
      </w:r>
      <w:r>
        <w:t xml:space="preserve">            value: "420984",</w:t>
      </w:r>
      <w:r>
        <w:br w:type="textWrapping"/>
      </w:r>
      <w:r>
        <w:t xml:space="preserve">            label: "汉川市",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"4210",</w:t>
      </w:r>
      <w:r>
        <w:br w:type="textWrapping"/>
      </w:r>
      <w:r>
        <w:t xml:space="preserve">        label: "荆州市",</w:t>
      </w:r>
      <w:r>
        <w:br w:type="textWrapping"/>
      </w:r>
      <w:r>
        <w:t xml:space="preserve">        children: [</w:t>
      </w:r>
      <w:r>
        <w:br w:type="textWrapping"/>
      </w:r>
      <w:r>
        <w:t xml:space="preserve">          {</w:t>
      </w:r>
      <w:r>
        <w:br w:type="textWrapping"/>
      </w:r>
      <w:r>
        <w:t xml:space="preserve">            value: "421002",</w:t>
      </w:r>
      <w:r>
        <w:br w:type="textWrapping"/>
      </w:r>
      <w:r>
        <w:t xml:space="preserve">            label: "沙市区",</w:t>
      </w:r>
      <w:r>
        <w:br w:type="textWrapping"/>
      </w:r>
      <w:r>
        <w:t xml:space="preserve">          },</w:t>
      </w:r>
      <w:r>
        <w:br w:type="textWrapping"/>
      </w:r>
      <w:r>
        <w:t xml:space="preserve">          {</w:t>
      </w:r>
      <w:r>
        <w:br w:type="textWrapping"/>
      </w:r>
      <w:r>
        <w:t xml:space="preserve">            value: "421003",</w:t>
      </w:r>
      <w:r>
        <w:br w:type="textWrapping"/>
      </w:r>
      <w:r>
        <w:t xml:space="preserve">            label: "荆州区",</w:t>
      </w:r>
      <w:r>
        <w:br w:type="textWrapping"/>
      </w:r>
      <w:r>
        <w:t xml:space="preserve">          },</w:t>
      </w:r>
      <w:r>
        <w:br w:type="textWrapping"/>
      </w:r>
      <w:r>
        <w:t xml:space="preserve">          {</w:t>
      </w:r>
      <w:r>
        <w:br w:type="textWrapping"/>
      </w:r>
      <w:r>
        <w:t xml:space="preserve">            value: "421022",</w:t>
      </w:r>
      <w:r>
        <w:br w:type="textWrapping"/>
      </w:r>
      <w:r>
        <w:t xml:space="preserve">            label: "公安县",</w:t>
      </w:r>
      <w:r>
        <w:br w:type="textWrapping"/>
      </w:r>
      <w:r>
        <w:t xml:space="preserve">          },</w:t>
      </w:r>
      <w:r>
        <w:br w:type="textWrapping"/>
      </w:r>
      <w:r>
        <w:t xml:space="preserve">          {</w:t>
      </w:r>
      <w:r>
        <w:br w:type="textWrapping"/>
      </w:r>
      <w:r>
        <w:t xml:space="preserve">            value: "421023",</w:t>
      </w:r>
      <w:r>
        <w:br w:type="textWrapping"/>
      </w:r>
      <w:r>
        <w:t xml:space="preserve">            label: "监利县",</w:t>
      </w:r>
      <w:r>
        <w:br w:type="textWrapping"/>
      </w:r>
      <w:r>
        <w:t xml:space="preserve">          },</w:t>
      </w:r>
      <w:r>
        <w:br w:type="textWrapping"/>
      </w:r>
      <w:r>
        <w:t xml:space="preserve">          {</w:t>
      </w:r>
      <w:r>
        <w:br w:type="textWrapping"/>
      </w:r>
      <w:r>
        <w:t xml:space="preserve">            value: "421024",</w:t>
      </w:r>
      <w:r>
        <w:br w:type="textWrapping"/>
      </w:r>
      <w:r>
        <w:t xml:space="preserve">            label: "江陵县",</w:t>
      </w:r>
      <w:r>
        <w:br w:type="textWrapping"/>
      </w:r>
      <w:r>
        <w:t xml:space="preserve">          },</w:t>
      </w:r>
      <w:r>
        <w:br w:type="textWrapping"/>
      </w:r>
      <w:r>
        <w:t xml:space="preserve">          {</w:t>
      </w:r>
      <w:r>
        <w:br w:type="textWrapping"/>
      </w:r>
      <w:r>
        <w:t xml:space="preserve">            value: "421071",</w:t>
      </w:r>
      <w:r>
        <w:br w:type="textWrapping"/>
      </w:r>
      <w:r>
        <w:t xml:space="preserve">            label: "荆州经济技术开发区",</w:t>
      </w:r>
      <w:r>
        <w:br w:type="textWrapping"/>
      </w:r>
      <w:r>
        <w:t xml:space="preserve">          },</w:t>
      </w:r>
      <w:r>
        <w:br w:type="textWrapping"/>
      </w:r>
      <w:r>
        <w:t xml:space="preserve">          {</w:t>
      </w:r>
      <w:r>
        <w:br w:type="textWrapping"/>
      </w:r>
      <w:r>
        <w:t xml:space="preserve">            value: "421081",</w:t>
      </w:r>
      <w:r>
        <w:br w:type="textWrapping"/>
      </w:r>
      <w:r>
        <w:t xml:space="preserve">            label: "石首市",</w:t>
      </w:r>
      <w:r>
        <w:br w:type="textWrapping"/>
      </w:r>
      <w:r>
        <w:t xml:space="preserve">          },</w:t>
      </w:r>
      <w:r>
        <w:br w:type="textWrapping"/>
      </w:r>
      <w:r>
        <w:t xml:space="preserve">          {</w:t>
      </w:r>
      <w:r>
        <w:br w:type="textWrapping"/>
      </w:r>
      <w:r>
        <w:t xml:space="preserve">            value: "421083",</w:t>
      </w:r>
      <w:r>
        <w:br w:type="textWrapping"/>
      </w:r>
      <w:r>
        <w:t xml:space="preserve">            label: "洪湖市",</w:t>
      </w:r>
      <w:r>
        <w:br w:type="textWrapping"/>
      </w:r>
      <w:r>
        <w:t xml:space="preserve">          },</w:t>
      </w:r>
      <w:r>
        <w:br w:type="textWrapping"/>
      </w:r>
      <w:r>
        <w:t xml:space="preserve">          {</w:t>
      </w:r>
      <w:r>
        <w:br w:type="textWrapping"/>
      </w:r>
      <w:r>
        <w:t xml:space="preserve">            value: "421087",</w:t>
      </w:r>
      <w:r>
        <w:br w:type="textWrapping"/>
      </w:r>
      <w:r>
        <w:t xml:space="preserve">            label: "松滋市",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"4211",</w:t>
      </w:r>
      <w:r>
        <w:br w:type="textWrapping"/>
      </w:r>
      <w:r>
        <w:t xml:space="preserve">        label: "黄冈市",</w:t>
      </w:r>
      <w:r>
        <w:br w:type="textWrapping"/>
      </w:r>
      <w:r>
        <w:t xml:space="preserve">        children: [</w:t>
      </w:r>
      <w:r>
        <w:br w:type="textWrapping"/>
      </w:r>
      <w:r>
        <w:t xml:space="preserve">          {</w:t>
      </w:r>
      <w:r>
        <w:br w:type="textWrapping"/>
      </w:r>
      <w:r>
        <w:t xml:space="preserve">            value: "421102",</w:t>
      </w:r>
      <w:r>
        <w:br w:type="textWrapping"/>
      </w:r>
      <w:r>
        <w:t xml:space="preserve">            label: "黄州区",</w:t>
      </w:r>
      <w:r>
        <w:br w:type="textWrapping"/>
      </w:r>
      <w:r>
        <w:t xml:space="preserve">          },</w:t>
      </w:r>
      <w:r>
        <w:br w:type="textWrapping"/>
      </w:r>
      <w:r>
        <w:t xml:space="preserve">          {</w:t>
      </w:r>
      <w:r>
        <w:br w:type="textWrapping"/>
      </w:r>
      <w:r>
        <w:t xml:space="preserve">            value: "421121",</w:t>
      </w:r>
      <w:r>
        <w:br w:type="textWrapping"/>
      </w:r>
      <w:r>
        <w:t xml:space="preserve">            label: "团风县",</w:t>
      </w:r>
      <w:r>
        <w:br w:type="textWrapping"/>
      </w:r>
      <w:r>
        <w:t xml:space="preserve">          },</w:t>
      </w:r>
      <w:r>
        <w:br w:type="textWrapping"/>
      </w:r>
      <w:r>
        <w:t xml:space="preserve">          {</w:t>
      </w:r>
      <w:r>
        <w:br w:type="textWrapping"/>
      </w:r>
      <w:r>
        <w:t xml:space="preserve">            value: "421122",</w:t>
      </w:r>
      <w:r>
        <w:br w:type="textWrapping"/>
      </w:r>
      <w:r>
        <w:t xml:space="preserve">            label: "红安县",</w:t>
      </w:r>
      <w:r>
        <w:br w:type="textWrapping"/>
      </w:r>
      <w:r>
        <w:t xml:space="preserve">          },</w:t>
      </w:r>
      <w:r>
        <w:br w:type="textWrapping"/>
      </w:r>
      <w:r>
        <w:t xml:space="preserve">          {</w:t>
      </w:r>
      <w:r>
        <w:br w:type="textWrapping"/>
      </w:r>
      <w:r>
        <w:t xml:space="preserve">            value: "421123",</w:t>
      </w:r>
      <w:r>
        <w:br w:type="textWrapping"/>
      </w:r>
      <w:r>
        <w:t xml:space="preserve">            label: "罗田县",</w:t>
      </w:r>
      <w:r>
        <w:br w:type="textWrapping"/>
      </w:r>
      <w:r>
        <w:t xml:space="preserve">          },</w:t>
      </w:r>
      <w:r>
        <w:br w:type="textWrapping"/>
      </w:r>
      <w:r>
        <w:t xml:space="preserve">          {</w:t>
      </w:r>
      <w:r>
        <w:br w:type="textWrapping"/>
      </w:r>
      <w:r>
        <w:t xml:space="preserve">            value: "421124",</w:t>
      </w:r>
      <w:r>
        <w:br w:type="textWrapping"/>
      </w:r>
      <w:r>
        <w:t xml:space="preserve">            label: "英山县",</w:t>
      </w:r>
      <w:r>
        <w:br w:type="textWrapping"/>
      </w:r>
      <w:r>
        <w:t xml:space="preserve">          },</w:t>
      </w:r>
      <w:r>
        <w:br w:type="textWrapping"/>
      </w:r>
      <w:r>
        <w:t xml:space="preserve">          {</w:t>
      </w:r>
      <w:r>
        <w:br w:type="textWrapping"/>
      </w:r>
      <w:r>
        <w:t xml:space="preserve">            value: "421125",</w:t>
      </w:r>
      <w:r>
        <w:br w:type="textWrapping"/>
      </w:r>
      <w:r>
        <w:t xml:space="preserve">            label: "浠水县",</w:t>
      </w:r>
      <w:r>
        <w:br w:type="textWrapping"/>
      </w:r>
      <w:r>
        <w:t xml:space="preserve">          },</w:t>
      </w:r>
      <w:r>
        <w:br w:type="textWrapping"/>
      </w:r>
      <w:r>
        <w:t xml:space="preserve">          {</w:t>
      </w:r>
      <w:r>
        <w:br w:type="textWrapping"/>
      </w:r>
      <w:r>
        <w:t xml:space="preserve">            value: "421126",</w:t>
      </w:r>
      <w:r>
        <w:br w:type="textWrapping"/>
      </w:r>
      <w:r>
        <w:t xml:space="preserve">            label: "蕲春县",</w:t>
      </w:r>
      <w:r>
        <w:br w:type="textWrapping"/>
      </w:r>
      <w:r>
        <w:t xml:space="preserve">          },</w:t>
      </w:r>
      <w:r>
        <w:br w:type="textWrapping"/>
      </w:r>
      <w:r>
        <w:t xml:space="preserve">          {</w:t>
      </w:r>
      <w:r>
        <w:br w:type="textWrapping"/>
      </w:r>
      <w:r>
        <w:t xml:space="preserve">            value: "421127",</w:t>
      </w:r>
      <w:r>
        <w:br w:type="textWrapping"/>
      </w:r>
      <w:r>
        <w:t xml:space="preserve">            label: "黄梅县",</w:t>
      </w:r>
      <w:r>
        <w:br w:type="textWrapping"/>
      </w:r>
      <w:r>
        <w:t xml:space="preserve">          },</w:t>
      </w:r>
      <w:r>
        <w:br w:type="textWrapping"/>
      </w:r>
      <w:r>
        <w:t xml:space="preserve">          {</w:t>
      </w:r>
      <w:r>
        <w:br w:type="textWrapping"/>
      </w:r>
      <w:r>
        <w:t xml:space="preserve">            value: "421171",</w:t>
      </w:r>
      <w:r>
        <w:br w:type="textWrapping"/>
      </w:r>
      <w:r>
        <w:t xml:space="preserve">            label: "龙感湖管理区",</w:t>
      </w:r>
      <w:r>
        <w:br w:type="textWrapping"/>
      </w:r>
      <w:r>
        <w:t xml:space="preserve">          },</w:t>
      </w:r>
      <w:r>
        <w:br w:type="textWrapping"/>
      </w:r>
      <w:r>
        <w:t xml:space="preserve">          {</w:t>
      </w:r>
      <w:r>
        <w:br w:type="textWrapping"/>
      </w:r>
      <w:r>
        <w:t xml:space="preserve">            value: "421181",</w:t>
      </w:r>
      <w:r>
        <w:br w:type="textWrapping"/>
      </w:r>
      <w:r>
        <w:t xml:space="preserve">            label: "麻城市",</w:t>
      </w:r>
      <w:r>
        <w:br w:type="textWrapping"/>
      </w:r>
      <w:r>
        <w:t xml:space="preserve">          },</w:t>
      </w:r>
      <w:r>
        <w:br w:type="textWrapping"/>
      </w:r>
      <w:r>
        <w:t xml:space="preserve">          {</w:t>
      </w:r>
      <w:r>
        <w:br w:type="textWrapping"/>
      </w:r>
      <w:r>
        <w:t xml:space="preserve">            value: "421182",</w:t>
      </w:r>
      <w:r>
        <w:br w:type="textWrapping"/>
      </w:r>
      <w:r>
        <w:t xml:space="preserve">            label: "武穴市",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"4212",</w:t>
      </w:r>
      <w:r>
        <w:br w:type="textWrapping"/>
      </w:r>
      <w:r>
        <w:t xml:space="preserve">        label: "咸宁市",</w:t>
      </w:r>
      <w:r>
        <w:br w:type="textWrapping"/>
      </w:r>
      <w:r>
        <w:t xml:space="preserve">        children: [</w:t>
      </w:r>
      <w:r>
        <w:br w:type="textWrapping"/>
      </w:r>
      <w:r>
        <w:t xml:space="preserve">          {</w:t>
      </w:r>
      <w:r>
        <w:br w:type="textWrapping"/>
      </w:r>
      <w:r>
        <w:t xml:space="preserve">            value: "421202",</w:t>
      </w:r>
      <w:r>
        <w:br w:type="textWrapping"/>
      </w:r>
      <w:r>
        <w:t xml:space="preserve">            label: "咸安区",</w:t>
      </w:r>
      <w:r>
        <w:br w:type="textWrapping"/>
      </w:r>
      <w:r>
        <w:t xml:space="preserve">          },</w:t>
      </w:r>
      <w:r>
        <w:br w:type="textWrapping"/>
      </w:r>
      <w:r>
        <w:t xml:space="preserve">          {</w:t>
      </w:r>
      <w:r>
        <w:br w:type="textWrapping"/>
      </w:r>
      <w:r>
        <w:t xml:space="preserve">            value: "421221",</w:t>
      </w:r>
      <w:r>
        <w:br w:type="textWrapping"/>
      </w:r>
      <w:r>
        <w:t xml:space="preserve">            label: "嘉鱼县",</w:t>
      </w:r>
      <w:r>
        <w:br w:type="textWrapping"/>
      </w:r>
      <w:r>
        <w:t xml:space="preserve">          },</w:t>
      </w:r>
      <w:r>
        <w:br w:type="textWrapping"/>
      </w:r>
      <w:r>
        <w:t xml:space="preserve">          {</w:t>
      </w:r>
      <w:r>
        <w:br w:type="textWrapping"/>
      </w:r>
      <w:r>
        <w:t xml:space="preserve">            value: "421222",</w:t>
      </w:r>
      <w:r>
        <w:br w:type="textWrapping"/>
      </w:r>
      <w:r>
        <w:t xml:space="preserve">            label: "通城县",</w:t>
      </w:r>
      <w:r>
        <w:br w:type="textWrapping"/>
      </w:r>
      <w:r>
        <w:t xml:space="preserve">          },</w:t>
      </w:r>
      <w:r>
        <w:br w:type="textWrapping"/>
      </w:r>
      <w:r>
        <w:t xml:space="preserve">          {</w:t>
      </w:r>
      <w:r>
        <w:br w:type="textWrapping"/>
      </w:r>
      <w:r>
        <w:t xml:space="preserve">            value: "421223",</w:t>
      </w:r>
      <w:r>
        <w:br w:type="textWrapping"/>
      </w:r>
      <w:r>
        <w:t xml:space="preserve">            label: "崇阳县",</w:t>
      </w:r>
      <w:r>
        <w:br w:type="textWrapping"/>
      </w:r>
      <w:r>
        <w:t xml:space="preserve">          },</w:t>
      </w:r>
      <w:r>
        <w:br w:type="textWrapping"/>
      </w:r>
      <w:r>
        <w:t xml:space="preserve">          {</w:t>
      </w:r>
      <w:r>
        <w:br w:type="textWrapping"/>
      </w:r>
      <w:r>
        <w:t xml:space="preserve">            value: "421224",</w:t>
      </w:r>
      <w:r>
        <w:br w:type="textWrapping"/>
      </w:r>
      <w:r>
        <w:t xml:space="preserve">            label: "通山县",</w:t>
      </w:r>
      <w:r>
        <w:br w:type="textWrapping"/>
      </w:r>
      <w:r>
        <w:t xml:space="preserve">          },</w:t>
      </w:r>
      <w:r>
        <w:br w:type="textWrapping"/>
      </w:r>
      <w:r>
        <w:t xml:space="preserve">          {</w:t>
      </w:r>
      <w:r>
        <w:br w:type="textWrapping"/>
      </w:r>
      <w:r>
        <w:t xml:space="preserve">            value: "421281",</w:t>
      </w:r>
      <w:r>
        <w:br w:type="textWrapping"/>
      </w:r>
      <w:r>
        <w:t xml:space="preserve">            label: "赤壁市",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"4213",</w:t>
      </w:r>
      <w:r>
        <w:br w:type="textWrapping"/>
      </w:r>
      <w:r>
        <w:t xml:space="preserve">        label: "随州市",</w:t>
      </w:r>
      <w:r>
        <w:br w:type="textWrapping"/>
      </w:r>
      <w:r>
        <w:t xml:space="preserve">        children: [</w:t>
      </w:r>
      <w:r>
        <w:br w:type="textWrapping"/>
      </w:r>
      <w:r>
        <w:t xml:space="preserve">          {</w:t>
      </w:r>
      <w:r>
        <w:br w:type="textWrapping"/>
      </w:r>
      <w:r>
        <w:t xml:space="preserve">            value: "421303",</w:t>
      </w:r>
      <w:r>
        <w:br w:type="textWrapping"/>
      </w:r>
      <w:r>
        <w:t xml:space="preserve">            label: "曾都区",</w:t>
      </w:r>
      <w:r>
        <w:br w:type="textWrapping"/>
      </w:r>
      <w:r>
        <w:t xml:space="preserve">          },</w:t>
      </w:r>
      <w:r>
        <w:br w:type="textWrapping"/>
      </w:r>
      <w:r>
        <w:t xml:space="preserve">          {</w:t>
      </w:r>
      <w:r>
        <w:br w:type="textWrapping"/>
      </w:r>
      <w:r>
        <w:t xml:space="preserve">            value: "421321",</w:t>
      </w:r>
      <w:r>
        <w:br w:type="textWrapping"/>
      </w:r>
      <w:r>
        <w:t xml:space="preserve">            label: "随县",</w:t>
      </w:r>
      <w:r>
        <w:br w:type="textWrapping"/>
      </w:r>
      <w:r>
        <w:t xml:space="preserve">          },</w:t>
      </w:r>
      <w:r>
        <w:br w:type="textWrapping"/>
      </w:r>
      <w:r>
        <w:t xml:space="preserve">          {</w:t>
      </w:r>
      <w:r>
        <w:br w:type="textWrapping"/>
      </w:r>
      <w:r>
        <w:t xml:space="preserve">            value: "421381",</w:t>
      </w:r>
      <w:r>
        <w:br w:type="textWrapping"/>
      </w:r>
      <w:r>
        <w:t xml:space="preserve">            label: "广水市",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"4228",</w:t>
      </w:r>
      <w:r>
        <w:br w:type="textWrapping"/>
      </w:r>
      <w:r>
        <w:t xml:space="preserve">        label: "恩施土家族苗族自治州",</w:t>
      </w:r>
      <w:r>
        <w:br w:type="textWrapping"/>
      </w:r>
      <w:r>
        <w:t xml:space="preserve">        children: [</w:t>
      </w:r>
      <w:r>
        <w:br w:type="textWrapping"/>
      </w:r>
      <w:r>
        <w:t xml:space="preserve">          {</w:t>
      </w:r>
      <w:r>
        <w:br w:type="textWrapping"/>
      </w:r>
      <w:r>
        <w:t xml:space="preserve">            value: "422801",</w:t>
      </w:r>
      <w:r>
        <w:br w:type="textWrapping"/>
      </w:r>
      <w:r>
        <w:t xml:space="preserve">            label: "恩施市",</w:t>
      </w:r>
      <w:r>
        <w:br w:type="textWrapping"/>
      </w:r>
      <w:r>
        <w:t xml:space="preserve">          },</w:t>
      </w:r>
      <w:r>
        <w:br w:type="textWrapping"/>
      </w:r>
      <w:r>
        <w:t xml:space="preserve">          {</w:t>
      </w:r>
      <w:r>
        <w:br w:type="textWrapping"/>
      </w:r>
      <w:r>
        <w:t xml:space="preserve">            value: "422802",</w:t>
      </w:r>
      <w:r>
        <w:br w:type="textWrapping"/>
      </w:r>
      <w:r>
        <w:t xml:space="preserve">            label: "利川市",</w:t>
      </w:r>
      <w:r>
        <w:br w:type="textWrapping"/>
      </w:r>
      <w:r>
        <w:t xml:space="preserve">          },</w:t>
      </w:r>
      <w:r>
        <w:br w:type="textWrapping"/>
      </w:r>
      <w:r>
        <w:t xml:space="preserve">          {</w:t>
      </w:r>
      <w:r>
        <w:br w:type="textWrapping"/>
      </w:r>
      <w:r>
        <w:t xml:space="preserve">            value: "422822",</w:t>
      </w:r>
      <w:r>
        <w:br w:type="textWrapping"/>
      </w:r>
      <w:r>
        <w:t xml:space="preserve">            label: "建始县",</w:t>
      </w:r>
      <w:r>
        <w:br w:type="textWrapping"/>
      </w:r>
      <w:r>
        <w:t xml:space="preserve">          },</w:t>
      </w:r>
      <w:r>
        <w:br w:type="textWrapping"/>
      </w:r>
      <w:r>
        <w:t xml:space="preserve">          {</w:t>
      </w:r>
      <w:r>
        <w:br w:type="textWrapping"/>
      </w:r>
      <w:r>
        <w:t xml:space="preserve">            value: "422823",</w:t>
      </w:r>
      <w:r>
        <w:br w:type="textWrapping"/>
      </w:r>
      <w:r>
        <w:t xml:space="preserve">            label: "巴东县",</w:t>
      </w:r>
      <w:r>
        <w:br w:type="textWrapping"/>
      </w:r>
      <w:r>
        <w:t xml:space="preserve">          },</w:t>
      </w:r>
      <w:r>
        <w:br w:type="textWrapping"/>
      </w:r>
      <w:r>
        <w:t xml:space="preserve">          {</w:t>
      </w:r>
      <w:r>
        <w:br w:type="textWrapping"/>
      </w:r>
      <w:r>
        <w:t xml:space="preserve">            value: "422825",</w:t>
      </w:r>
      <w:r>
        <w:br w:type="textWrapping"/>
      </w:r>
      <w:r>
        <w:t xml:space="preserve">            label: "宣恩县",</w:t>
      </w:r>
      <w:r>
        <w:br w:type="textWrapping"/>
      </w:r>
      <w:r>
        <w:t xml:space="preserve">          },</w:t>
      </w:r>
      <w:r>
        <w:br w:type="textWrapping"/>
      </w:r>
      <w:r>
        <w:t xml:space="preserve">          {</w:t>
      </w:r>
      <w:r>
        <w:br w:type="textWrapping"/>
      </w:r>
      <w:r>
        <w:t xml:space="preserve">            value: "422826",</w:t>
      </w:r>
      <w:r>
        <w:br w:type="textWrapping"/>
      </w:r>
      <w:r>
        <w:t xml:space="preserve">            label: "咸丰县",</w:t>
      </w:r>
      <w:r>
        <w:br w:type="textWrapping"/>
      </w:r>
      <w:r>
        <w:t xml:space="preserve">          },</w:t>
      </w:r>
      <w:r>
        <w:br w:type="textWrapping"/>
      </w:r>
      <w:r>
        <w:t xml:space="preserve">          {</w:t>
      </w:r>
      <w:r>
        <w:br w:type="textWrapping"/>
      </w:r>
      <w:r>
        <w:t xml:space="preserve">            value: "422827",</w:t>
      </w:r>
      <w:r>
        <w:br w:type="textWrapping"/>
      </w:r>
      <w:r>
        <w:t xml:space="preserve">            label: "来凤县",</w:t>
      </w:r>
      <w:r>
        <w:br w:type="textWrapping"/>
      </w:r>
      <w:r>
        <w:t xml:space="preserve">          },</w:t>
      </w:r>
      <w:r>
        <w:br w:type="textWrapping"/>
      </w:r>
      <w:r>
        <w:t xml:space="preserve">          {</w:t>
      </w:r>
      <w:r>
        <w:br w:type="textWrapping"/>
      </w:r>
      <w:r>
        <w:t xml:space="preserve">            value: "422828",</w:t>
      </w:r>
      <w:r>
        <w:br w:type="textWrapping"/>
      </w:r>
      <w:r>
        <w:t xml:space="preserve">            label: "鹤峰县",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"4290",</w:t>
      </w:r>
      <w:r>
        <w:br w:type="textWrapping"/>
      </w:r>
      <w:r>
        <w:t xml:space="preserve">        label: "省直辖县级行政区划",</w:t>
      </w:r>
      <w:r>
        <w:br w:type="textWrapping"/>
      </w:r>
      <w:r>
        <w:t xml:space="preserve">        children: [</w:t>
      </w:r>
      <w:r>
        <w:br w:type="textWrapping"/>
      </w:r>
      <w:r>
        <w:t xml:space="preserve">          {</w:t>
      </w:r>
      <w:r>
        <w:br w:type="textWrapping"/>
      </w:r>
      <w:r>
        <w:t xml:space="preserve">            value: "429004",</w:t>
      </w:r>
      <w:r>
        <w:br w:type="textWrapping"/>
      </w:r>
      <w:r>
        <w:t xml:space="preserve">            label: "仙桃市",</w:t>
      </w:r>
      <w:r>
        <w:br w:type="textWrapping"/>
      </w:r>
      <w:r>
        <w:t xml:space="preserve">          },</w:t>
      </w:r>
      <w:r>
        <w:br w:type="textWrapping"/>
      </w:r>
      <w:r>
        <w:t xml:space="preserve">          {</w:t>
      </w:r>
      <w:r>
        <w:br w:type="textWrapping"/>
      </w:r>
      <w:r>
        <w:t xml:space="preserve">            value: "429005",</w:t>
      </w:r>
      <w:r>
        <w:br w:type="textWrapping"/>
      </w:r>
      <w:r>
        <w:t xml:space="preserve">            label: "潜江市",</w:t>
      </w:r>
      <w:r>
        <w:br w:type="textWrapping"/>
      </w:r>
      <w:r>
        <w:t xml:space="preserve">          },</w:t>
      </w:r>
      <w:r>
        <w:br w:type="textWrapping"/>
      </w:r>
      <w:r>
        <w:t xml:space="preserve">          {</w:t>
      </w:r>
      <w:r>
        <w:br w:type="textWrapping"/>
      </w:r>
      <w:r>
        <w:t xml:space="preserve">            value: "429006",</w:t>
      </w:r>
      <w:r>
        <w:br w:type="textWrapping"/>
      </w:r>
      <w:r>
        <w:t xml:space="preserve">            label: "天门市",</w:t>
      </w:r>
      <w:r>
        <w:br w:type="textWrapping"/>
      </w:r>
      <w:r>
        <w:t xml:space="preserve">          },</w:t>
      </w:r>
      <w:r>
        <w:br w:type="textWrapping"/>
      </w:r>
      <w:r>
        <w:t xml:space="preserve">          {</w:t>
      </w:r>
      <w:r>
        <w:br w:type="textWrapping"/>
      </w:r>
      <w:r>
        <w:t xml:space="preserve">            value: "429021",</w:t>
      </w:r>
      <w:r>
        <w:br w:type="textWrapping"/>
      </w:r>
      <w:r>
        <w:t xml:space="preserve">            label: "神农架林区",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"43",</w:t>
      </w:r>
      <w:r>
        <w:br w:type="textWrapping"/>
      </w:r>
      <w:r>
        <w:t xml:space="preserve">    label: "湖南省",</w:t>
      </w:r>
      <w:r>
        <w:br w:type="textWrapping"/>
      </w:r>
      <w:r>
        <w:t xml:space="preserve">    children: [</w:t>
      </w:r>
      <w:r>
        <w:br w:type="textWrapping"/>
      </w:r>
      <w:r>
        <w:t xml:space="preserve">      {</w:t>
      </w:r>
      <w:r>
        <w:br w:type="textWrapping"/>
      </w:r>
      <w:r>
        <w:t xml:space="preserve">        value: "4301",</w:t>
      </w:r>
      <w:r>
        <w:br w:type="textWrapping"/>
      </w:r>
      <w:r>
        <w:t xml:space="preserve">        label: "长沙市",</w:t>
      </w:r>
      <w:r>
        <w:br w:type="textWrapping"/>
      </w:r>
      <w:r>
        <w:t xml:space="preserve">        children: [</w:t>
      </w:r>
      <w:r>
        <w:br w:type="textWrapping"/>
      </w:r>
      <w:r>
        <w:t xml:space="preserve">          {</w:t>
      </w:r>
      <w:r>
        <w:br w:type="textWrapping"/>
      </w:r>
      <w:r>
        <w:t xml:space="preserve">            value: "430102",</w:t>
      </w:r>
      <w:r>
        <w:br w:type="textWrapping"/>
      </w:r>
      <w:r>
        <w:t xml:space="preserve">            label: "芙蓉区",</w:t>
      </w:r>
      <w:r>
        <w:br w:type="textWrapping"/>
      </w:r>
      <w:r>
        <w:t xml:space="preserve">          },</w:t>
      </w:r>
      <w:r>
        <w:br w:type="textWrapping"/>
      </w:r>
      <w:r>
        <w:t xml:space="preserve">          {</w:t>
      </w:r>
      <w:r>
        <w:br w:type="textWrapping"/>
      </w:r>
      <w:r>
        <w:t xml:space="preserve">            value: "430103",</w:t>
      </w:r>
      <w:r>
        <w:br w:type="textWrapping"/>
      </w:r>
      <w:r>
        <w:t xml:space="preserve">            label: "天心区",</w:t>
      </w:r>
      <w:r>
        <w:br w:type="textWrapping"/>
      </w:r>
      <w:r>
        <w:t xml:space="preserve">          },</w:t>
      </w:r>
      <w:r>
        <w:br w:type="textWrapping"/>
      </w:r>
      <w:r>
        <w:t xml:space="preserve">          {</w:t>
      </w:r>
      <w:r>
        <w:br w:type="textWrapping"/>
      </w:r>
      <w:r>
        <w:t xml:space="preserve">            value: "430104",</w:t>
      </w:r>
      <w:r>
        <w:br w:type="textWrapping"/>
      </w:r>
      <w:r>
        <w:t xml:space="preserve">            label: "岳麓区",</w:t>
      </w:r>
      <w:r>
        <w:br w:type="textWrapping"/>
      </w:r>
      <w:r>
        <w:t xml:space="preserve">          },</w:t>
      </w:r>
      <w:r>
        <w:br w:type="textWrapping"/>
      </w:r>
      <w:r>
        <w:t xml:space="preserve">          {</w:t>
      </w:r>
      <w:r>
        <w:br w:type="textWrapping"/>
      </w:r>
      <w:r>
        <w:t xml:space="preserve">            value: "430105",</w:t>
      </w:r>
      <w:r>
        <w:br w:type="textWrapping"/>
      </w:r>
      <w:r>
        <w:t xml:space="preserve">            label: "开福区",</w:t>
      </w:r>
      <w:r>
        <w:br w:type="textWrapping"/>
      </w:r>
      <w:r>
        <w:t xml:space="preserve">          },</w:t>
      </w:r>
      <w:r>
        <w:br w:type="textWrapping"/>
      </w:r>
      <w:r>
        <w:t xml:space="preserve">          {</w:t>
      </w:r>
      <w:r>
        <w:br w:type="textWrapping"/>
      </w:r>
      <w:r>
        <w:t xml:space="preserve">            value: "430111",</w:t>
      </w:r>
      <w:r>
        <w:br w:type="textWrapping"/>
      </w:r>
      <w:r>
        <w:t xml:space="preserve">            label: "雨花区",</w:t>
      </w:r>
      <w:r>
        <w:br w:type="textWrapping"/>
      </w:r>
      <w:r>
        <w:t xml:space="preserve">          },</w:t>
      </w:r>
      <w:r>
        <w:br w:type="textWrapping"/>
      </w:r>
      <w:r>
        <w:t xml:space="preserve">          {</w:t>
      </w:r>
      <w:r>
        <w:br w:type="textWrapping"/>
      </w:r>
      <w:r>
        <w:t xml:space="preserve">            value: "430112",</w:t>
      </w:r>
      <w:r>
        <w:br w:type="textWrapping"/>
      </w:r>
      <w:r>
        <w:t xml:space="preserve">            label: "望城区",</w:t>
      </w:r>
      <w:r>
        <w:br w:type="textWrapping"/>
      </w:r>
      <w:r>
        <w:t xml:space="preserve">          },</w:t>
      </w:r>
      <w:r>
        <w:br w:type="textWrapping"/>
      </w:r>
      <w:r>
        <w:t xml:space="preserve">          {</w:t>
      </w:r>
      <w:r>
        <w:br w:type="textWrapping"/>
      </w:r>
      <w:r>
        <w:t xml:space="preserve">            value: "430121",</w:t>
      </w:r>
      <w:r>
        <w:br w:type="textWrapping"/>
      </w:r>
      <w:r>
        <w:t xml:space="preserve">            label: "长沙县",</w:t>
      </w:r>
      <w:r>
        <w:br w:type="textWrapping"/>
      </w:r>
      <w:r>
        <w:t xml:space="preserve">          },</w:t>
      </w:r>
      <w:r>
        <w:br w:type="textWrapping"/>
      </w:r>
      <w:r>
        <w:t xml:space="preserve">          {</w:t>
      </w:r>
      <w:r>
        <w:br w:type="textWrapping"/>
      </w:r>
      <w:r>
        <w:t xml:space="preserve">            value: "430181",</w:t>
      </w:r>
      <w:r>
        <w:br w:type="textWrapping"/>
      </w:r>
      <w:r>
        <w:t xml:space="preserve">            label: "浏阳市",</w:t>
      </w:r>
      <w:r>
        <w:br w:type="textWrapping"/>
      </w:r>
      <w:r>
        <w:t xml:space="preserve">          },</w:t>
      </w:r>
      <w:r>
        <w:br w:type="textWrapping"/>
      </w:r>
      <w:r>
        <w:t xml:space="preserve">          {</w:t>
      </w:r>
      <w:r>
        <w:br w:type="textWrapping"/>
      </w:r>
      <w:r>
        <w:t xml:space="preserve">            value: "430182",</w:t>
      </w:r>
      <w:r>
        <w:br w:type="textWrapping"/>
      </w:r>
      <w:r>
        <w:t xml:space="preserve">            label: "宁乡市",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"4302",</w:t>
      </w:r>
      <w:r>
        <w:br w:type="textWrapping"/>
      </w:r>
      <w:r>
        <w:t xml:space="preserve">        label: "株洲市",</w:t>
      </w:r>
      <w:r>
        <w:br w:type="textWrapping"/>
      </w:r>
      <w:r>
        <w:t xml:space="preserve">        children: [</w:t>
      </w:r>
      <w:r>
        <w:br w:type="textWrapping"/>
      </w:r>
      <w:r>
        <w:t xml:space="preserve">          {</w:t>
      </w:r>
      <w:r>
        <w:br w:type="textWrapping"/>
      </w:r>
      <w:r>
        <w:t xml:space="preserve">            value: "430202",</w:t>
      </w:r>
      <w:r>
        <w:br w:type="textWrapping"/>
      </w:r>
      <w:r>
        <w:t xml:space="preserve">            label: "荷塘区",</w:t>
      </w:r>
      <w:r>
        <w:br w:type="textWrapping"/>
      </w:r>
      <w:r>
        <w:t xml:space="preserve">          },</w:t>
      </w:r>
      <w:r>
        <w:br w:type="textWrapping"/>
      </w:r>
      <w:r>
        <w:t xml:space="preserve">          {</w:t>
      </w:r>
      <w:r>
        <w:br w:type="textWrapping"/>
      </w:r>
      <w:r>
        <w:t xml:space="preserve">            value: "430203",</w:t>
      </w:r>
      <w:r>
        <w:br w:type="textWrapping"/>
      </w:r>
      <w:r>
        <w:t xml:space="preserve">            label: "芦淞区",</w:t>
      </w:r>
      <w:r>
        <w:br w:type="textWrapping"/>
      </w:r>
      <w:r>
        <w:t xml:space="preserve">          },</w:t>
      </w:r>
      <w:r>
        <w:br w:type="textWrapping"/>
      </w:r>
      <w:r>
        <w:t xml:space="preserve">          {</w:t>
      </w:r>
      <w:r>
        <w:br w:type="textWrapping"/>
      </w:r>
      <w:r>
        <w:t xml:space="preserve">            value: "430204",</w:t>
      </w:r>
      <w:r>
        <w:br w:type="textWrapping"/>
      </w:r>
      <w:r>
        <w:t xml:space="preserve">            label: "石峰区",</w:t>
      </w:r>
      <w:r>
        <w:br w:type="textWrapping"/>
      </w:r>
      <w:r>
        <w:t xml:space="preserve">          },</w:t>
      </w:r>
      <w:r>
        <w:br w:type="textWrapping"/>
      </w:r>
      <w:r>
        <w:t xml:space="preserve">          {</w:t>
      </w:r>
      <w:r>
        <w:br w:type="textWrapping"/>
      </w:r>
      <w:r>
        <w:t xml:space="preserve">            value: "430211",</w:t>
      </w:r>
      <w:r>
        <w:br w:type="textWrapping"/>
      </w:r>
      <w:r>
        <w:t xml:space="preserve">            label: "天元区",</w:t>
      </w:r>
      <w:r>
        <w:br w:type="textWrapping"/>
      </w:r>
      <w:r>
        <w:t xml:space="preserve">          },</w:t>
      </w:r>
      <w:r>
        <w:br w:type="textWrapping"/>
      </w:r>
      <w:r>
        <w:t xml:space="preserve">          {</w:t>
      </w:r>
      <w:r>
        <w:br w:type="textWrapping"/>
      </w:r>
      <w:r>
        <w:t xml:space="preserve">            value: "430212",</w:t>
      </w:r>
      <w:r>
        <w:br w:type="textWrapping"/>
      </w:r>
      <w:r>
        <w:t xml:space="preserve">            label: "渌口区",</w:t>
      </w:r>
      <w:r>
        <w:br w:type="textWrapping"/>
      </w:r>
      <w:r>
        <w:t xml:space="preserve">          },</w:t>
      </w:r>
      <w:r>
        <w:br w:type="textWrapping"/>
      </w:r>
      <w:r>
        <w:t xml:space="preserve">          {</w:t>
      </w:r>
      <w:r>
        <w:br w:type="textWrapping"/>
      </w:r>
      <w:r>
        <w:t xml:space="preserve">            value: "430223",</w:t>
      </w:r>
      <w:r>
        <w:br w:type="textWrapping"/>
      </w:r>
      <w:r>
        <w:t xml:space="preserve">            label: "攸县",</w:t>
      </w:r>
      <w:r>
        <w:br w:type="textWrapping"/>
      </w:r>
      <w:r>
        <w:t xml:space="preserve">          },</w:t>
      </w:r>
      <w:r>
        <w:br w:type="textWrapping"/>
      </w:r>
      <w:r>
        <w:t xml:space="preserve">          {</w:t>
      </w:r>
      <w:r>
        <w:br w:type="textWrapping"/>
      </w:r>
      <w:r>
        <w:t xml:space="preserve">            value: "430224",</w:t>
      </w:r>
      <w:r>
        <w:br w:type="textWrapping"/>
      </w:r>
      <w:r>
        <w:t xml:space="preserve">            label: "茶陵县",</w:t>
      </w:r>
      <w:r>
        <w:br w:type="textWrapping"/>
      </w:r>
      <w:r>
        <w:t xml:space="preserve">          },</w:t>
      </w:r>
      <w:r>
        <w:br w:type="textWrapping"/>
      </w:r>
      <w:r>
        <w:t xml:space="preserve">          {</w:t>
      </w:r>
      <w:r>
        <w:br w:type="textWrapping"/>
      </w:r>
      <w:r>
        <w:t xml:space="preserve">            value: "430225",</w:t>
      </w:r>
      <w:r>
        <w:br w:type="textWrapping"/>
      </w:r>
      <w:r>
        <w:t xml:space="preserve">            label: "炎陵县",</w:t>
      </w:r>
      <w:r>
        <w:br w:type="textWrapping"/>
      </w:r>
      <w:r>
        <w:t xml:space="preserve">          },</w:t>
      </w:r>
      <w:r>
        <w:br w:type="textWrapping"/>
      </w:r>
      <w:r>
        <w:t xml:space="preserve">          {</w:t>
      </w:r>
      <w:r>
        <w:br w:type="textWrapping"/>
      </w:r>
      <w:r>
        <w:t xml:space="preserve">            value: "430271",</w:t>
      </w:r>
      <w:r>
        <w:br w:type="textWrapping"/>
      </w:r>
      <w:r>
        <w:t xml:space="preserve">            label: "云龙示范区",</w:t>
      </w:r>
      <w:r>
        <w:br w:type="textWrapping"/>
      </w:r>
      <w:r>
        <w:t xml:space="preserve">          },</w:t>
      </w:r>
      <w:r>
        <w:br w:type="textWrapping"/>
      </w:r>
      <w:r>
        <w:t xml:space="preserve">          {</w:t>
      </w:r>
      <w:r>
        <w:br w:type="textWrapping"/>
      </w:r>
      <w:r>
        <w:t xml:space="preserve">            value: "430281",</w:t>
      </w:r>
      <w:r>
        <w:br w:type="textWrapping"/>
      </w:r>
      <w:r>
        <w:t xml:space="preserve">            label: "醴陵市",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"4303",</w:t>
      </w:r>
      <w:r>
        <w:br w:type="textWrapping"/>
      </w:r>
      <w:r>
        <w:t xml:space="preserve">        label: "湘潭市",</w:t>
      </w:r>
      <w:r>
        <w:br w:type="textWrapping"/>
      </w:r>
      <w:r>
        <w:t xml:space="preserve">        children: [</w:t>
      </w:r>
      <w:r>
        <w:br w:type="textWrapping"/>
      </w:r>
      <w:r>
        <w:t xml:space="preserve">          {</w:t>
      </w:r>
      <w:r>
        <w:br w:type="textWrapping"/>
      </w:r>
      <w:r>
        <w:t xml:space="preserve">            value: "430302",</w:t>
      </w:r>
      <w:r>
        <w:br w:type="textWrapping"/>
      </w:r>
      <w:r>
        <w:t xml:space="preserve">            label: "雨湖区",</w:t>
      </w:r>
      <w:r>
        <w:br w:type="textWrapping"/>
      </w:r>
      <w:r>
        <w:t xml:space="preserve">          },</w:t>
      </w:r>
      <w:r>
        <w:br w:type="textWrapping"/>
      </w:r>
      <w:r>
        <w:t xml:space="preserve">          {</w:t>
      </w:r>
      <w:r>
        <w:br w:type="textWrapping"/>
      </w:r>
      <w:r>
        <w:t xml:space="preserve">            value: "430304",</w:t>
      </w:r>
      <w:r>
        <w:br w:type="textWrapping"/>
      </w:r>
      <w:r>
        <w:t xml:space="preserve">            label: "岳塘区",</w:t>
      </w:r>
      <w:r>
        <w:br w:type="textWrapping"/>
      </w:r>
      <w:r>
        <w:t xml:space="preserve">          },</w:t>
      </w:r>
      <w:r>
        <w:br w:type="textWrapping"/>
      </w:r>
      <w:r>
        <w:t xml:space="preserve">          {</w:t>
      </w:r>
      <w:r>
        <w:br w:type="textWrapping"/>
      </w:r>
      <w:r>
        <w:t xml:space="preserve">            value: "430321",</w:t>
      </w:r>
      <w:r>
        <w:br w:type="textWrapping"/>
      </w:r>
      <w:r>
        <w:t xml:space="preserve">            label: "湘潭县",</w:t>
      </w:r>
      <w:r>
        <w:br w:type="textWrapping"/>
      </w:r>
      <w:r>
        <w:t xml:space="preserve">          },</w:t>
      </w:r>
      <w:r>
        <w:br w:type="textWrapping"/>
      </w:r>
      <w:r>
        <w:t xml:space="preserve">          {</w:t>
      </w:r>
      <w:r>
        <w:br w:type="textWrapping"/>
      </w:r>
      <w:r>
        <w:t xml:space="preserve">            value: "430371",</w:t>
      </w:r>
      <w:r>
        <w:br w:type="textWrapping"/>
      </w:r>
      <w:r>
        <w:t xml:space="preserve">            label: "湖南湘潭高新技术产业园区",</w:t>
      </w:r>
      <w:r>
        <w:br w:type="textWrapping"/>
      </w:r>
      <w:r>
        <w:t xml:space="preserve">          },</w:t>
      </w:r>
      <w:r>
        <w:br w:type="textWrapping"/>
      </w:r>
      <w:r>
        <w:t xml:space="preserve">          {</w:t>
      </w:r>
      <w:r>
        <w:br w:type="textWrapping"/>
      </w:r>
      <w:r>
        <w:t xml:space="preserve">            value: "430372",</w:t>
      </w:r>
      <w:r>
        <w:br w:type="textWrapping"/>
      </w:r>
      <w:r>
        <w:t xml:space="preserve">            label: "湘潭昭山示范区",</w:t>
      </w:r>
      <w:r>
        <w:br w:type="textWrapping"/>
      </w:r>
      <w:r>
        <w:t xml:space="preserve">          },</w:t>
      </w:r>
      <w:r>
        <w:br w:type="textWrapping"/>
      </w:r>
      <w:r>
        <w:t xml:space="preserve">          {</w:t>
      </w:r>
      <w:r>
        <w:br w:type="textWrapping"/>
      </w:r>
      <w:r>
        <w:t xml:space="preserve">            value: "430373",</w:t>
      </w:r>
      <w:r>
        <w:br w:type="textWrapping"/>
      </w:r>
      <w:r>
        <w:t xml:space="preserve">            label: "湘潭九华示范区",</w:t>
      </w:r>
      <w:r>
        <w:br w:type="textWrapping"/>
      </w:r>
      <w:r>
        <w:t xml:space="preserve">          },</w:t>
      </w:r>
      <w:r>
        <w:br w:type="textWrapping"/>
      </w:r>
      <w:r>
        <w:t xml:space="preserve">          {</w:t>
      </w:r>
      <w:r>
        <w:br w:type="textWrapping"/>
      </w:r>
      <w:r>
        <w:t xml:space="preserve">            value: "430381",</w:t>
      </w:r>
      <w:r>
        <w:br w:type="textWrapping"/>
      </w:r>
      <w:r>
        <w:t xml:space="preserve">            label: "湘乡市",</w:t>
      </w:r>
      <w:r>
        <w:br w:type="textWrapping"/>
      </w:r>
      <w:r>
        <w:t xml:space="preserve">          },</w:t>
      </w:r>
      <w:r>
        <w:br w:type="textWrapping"/>
      </w:r>
      <w:r>
        <w:t xml:space="preserve">          {</w:t>
      </w:r>
      <w:r>
        <w:br w:type="textWrapping"/>
      </w:r>
      <w:r>
        <w:t xml:space="preserve">            value: "430382",</w:t>
      </w:r>
      <w:r>
        <w:br w:type="textWrapping"/>
      </w:r>
      <w:r>
        <w:t xml:space="preserve">            label: "韶山市",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"4304",</w:t>
      </w:r>
      <w:r>
        <w:br w:type="textWrapping"/>
      </w:r>
      <w:r>
        <w:t xml:space="preserve">        label: "衡阳市",</w:t>
      </w:r>
      <w:r>
        <w:br w:type="textWrapping"/>
      </w:r>
      <w:r>
        <w:t xml:space="preserve">        children: [</w:t>
      </w:r>
      <w:r>
        <w:br w:type="textWrapping"/>
      </w:r>
      <w:r>
        <w:t xml:space="preserve">          {</w:t>
      </w:r>
      <w:r>
        <w:br w:type="textWrapping"/>
      </w:r>
      <w:r>
        <w:t xml:space="preserve">            value: "430405",</w:t>
      </w:r>
      <w:r>
        <w:br w:type="textWrapping"/>
      </w:r>
      <w:r>
        <w:t xml:space="preserve">            label: "珠晖区",</w:t>
      </w:r>
      <w:r>
        <w:br w:type="textWrapping"/>
      </w:r>
      <w:r>
        <w:t xml:space="preserve">          },</w:t>
      </w:r>
      <w:r>
        <w:br w:type="textWrapping"/>
      </w:r>
      <w:r>
        <w:t xml:space="preserve">          {</w:t>
      </w:r>
      <w:r>
        <w:br w:type="textWrapping"/>
      </w:r>
      <w:r>
        <w:t xml:space="preserve">            value: "430406",</w:t>
      </w:r>
      <w:r>
        <w:br w:type="textWrapping"/>
      </w:r>
      <w:r>
        <w:t xml:space="preserve">            label: "雁峰区",</w:t>
      </w:r>
      <w:r>
        <w:br w:type="textWrapping"/>
      </w:r>
      <w:r>
        <w:t xml:space="preserve">          },</w:t>
      </w:r>
      <w:r>
        <w:br w:type="textWrapping"/>
      </w:r>
      <w:r>
        <w:t xml:space="preserve">          {</w:t>
      </w:r>
      <w:r>
        <w:br w:type="textWrapping"/>
      </w:r>
      <w:r>
        <w:t xml:space="preserve">            value: "430407",</w:t>
      </w:r>
      <w:r>
        <w:br w:type="textWrapping"/>
      </w:r>
      <w:r>
        <w:t xml:space="preserve">            label: "石鼓区",</w:t>
      </w:r>
      <w:r>
        <w:br w:type="textWrapping"/>
      </w:r>
      <w:r>
        <w:t xml:space="preserve">          },</w:t>
      </w:r>
      <w:r>
        <w:br w:type="textWrapping"/>
      </w:r>
      <w:r>
        <w:t xml:space="preserve">          {</w:t>
      </w:r>
      <w:r>
        <w:br w:type="textWrapping"/>
      </w:r>
      <w:r>
        <w:t xml:space="preserve">            value: "430408",</w:t>
      </w:r>
      <w:r>
        <w:br w:type="textWrapping"/>
      </w:r>
      <w:r>
        <w:t xml:space="preserve">            label: "蒸湘区",</w:t>
      </w:r>
      <w:r>
        <w:br w:type="textWrapping"/>
      </w:r>
      <w:r>
        <w:t xml:space="preserve">          },</w:t>
      </w:r>
      <w:r>
        <w:br w:type="textWrapping"/>
      </w:r>
      <w:r>
        <w:t xml:space="preserve">          {</w:t>
      </w:r>
      <w:r>
        <w:br w:type="textWrapping"/>
      </w:r>
      <w:r>
        <w:t xml:space="preserve">            value: "430412",</w:t>
      </w:r>
      <w:r>
        <w:br w:type="textWrapping"/>
      </w:r>
      <w:r>
        <w:t xml:space="preserve">            label: "南岳区",</w:t>
      </w:r>
      <w:r>
        <w:br w:type="textWrapping"/>
      </w:r>
      <w:r>
        <w:t xml:space="preserve">          },</w:t>
      </w:r>
      <w:r>
        <w:br w:type="textWrapping"/>
      </w:r>
      <w:r>
        <w:t xml:space="preserve">          {</w:t>
      </w:r>
      <w:r>
        <w:br w:type="textWrapping"/>
      </w:r>
      <w:r>
        <w:t xml:space="preserve">            value: "430421",</w:t>
      </w:r>
      <w:r>
        <w:br w:type="textWrapping"/>
      </w:r>
      <w:r>
        <w:t xml:space="preserve">            label: "衡阳县",</w:t>
      </w:r>
      <w:r>
        <w:br w:type="textWrapping"/>
      </w:r>
      <w:r>
        <w:t xml:space="preserve">          },</w:t>
      </w:r>
      <w:r>
        <w:br w:type="textWrapping"/>
      </w:r>
      <w:r>
        <w:t xml:space="preserve">          {</w:t>
      </w:r>
      <w:r>
        <w:br w:type="textWrapping"/>
      </w:r>
      <w:r>
        <w:t xml:space="preserve">            value: "430422",</w:t>
      </w:r>
      <w:r>
        <w:br w:type="textWrapping"/>
      </w:r>
      <w:r>
        <w:t xml:space="preserve">            label: "衡南县",</w:t>
      </w:r>
      <w:r>
        <w:br w:type="textWrapping"/>
      </w:r>
      <w:r>
        <w:t xml:space="preserve">          },</w:t>
      </w:r>
      <w:r>
        <w:br w:type="textWrapping"/>
      </w:r>
      <w:r>
        <w:t xml:space="preserve">          {</w:t>
      </w:r>
      <w:r>
        <w:br w:type="textWrapping"/>
      </w:r>
      <w:r>
        <w:t xml:space="preserve">            value: "430423",</w:t>
      </w:r>
      <w:r>
        <w:br w:type="textWrapping"/>
      </w:r>
      <w:r>
        <w:t xml:space="preserve">            label: "衡山县",</w:t>
      </w:r>
      <w:r>
        <w:br w:type="textWrapping"/>
      </w:r>
      <w:r>
        <w:t xml:space="preserve">          },</w:t>
      </w:r>
      <w:r>
        <w:br w:type="textWrapping"/>
      </w:r>
      <w:r>
        <w:t xml:space="preserve">          {</w:t>
      </w:r>
      <w:r>
        <w:br w:type="textWrapping"/>
      </w:r>
      <w:r>
        <w:t xml:space="preserve">            value: "430424",</w:t>
      </w:r>
      <w:r>
        <w:br w:type="textWrapping"/>
      </w:r>
      <w:r>
        <w:t xml:space="preserve">            label: "衡东县",</w:t>
      </w:r>
      <w:r>
        <w:br w:type="textWrapping"/>
      </w:r>
      <w:r>
        <w:t xml:space="preserve">          },</w:t>
      </w:r>
      <w:r>
        <w:br w:type="textWrapping"/>
      </w:r>
      <w:r>
        <w:t xml:space="preserve">          {</w:t>
      </w:r>
      <w:r>
        <w:br w:type="textWrapping"/>
      </w:r>
      <w:r>
        <w:t xml:space="preserve">            value: "430426",</w:t>
      </w:r>
      <w:r>
        <w:br w:type="textWrapping"/>
      </w:r>
      <w:r>
        <w:t xml:space="preserve">            label: "祁东县",</w:t>
      </w:r>
      <w:r>
        <w:br w:type="textWrapping"/>
      </w:r>
      <w:r>
        <w:t xml:space="preserve">          },</w:t>
      </w:r>
      <w:r>
        <w:br w:type="textWrapping"/>
      </w:r>
      <w:r>
        <w:t xml:space="preserve">          {</w:t>
      </w:r>
      <w:r>
        <w:br w:type="textWrapping"/>
      </w:r>
      <w:r>
        <w:t xml:space="preserve">            value: "430471",</w:t>
      </w:r>
      <w:r>
        <w:br w:type="textWrapping"/>
      </w:r>
      <w:r>
        <w:t xml:space="preserve">            label: "衡阳综合保税区",</w:t>
      </w:r>
      <w:r>
        <w:br w:type="textWrapping"/>
      </w:r>
      <w:r>
        <w:t xml:space="preserve">          },</w:t>
      </w:r>
      <w:r>
        <w:br w:type="textWrapping"/>
      </w:r>
      <w:r>
        <w:t xml:space="preserve">          {</w:t>
      </w:r>
      <w:r>
        <w:br w:type="textWrapping"/>
      </w:r>
      <w:r>
        <w:t xml:space="preserve">            value: "430472",</w:t>
      </w:r>
      <w:r>
        <w:br w:type="textWrapping"/>
      </w:r>
      <w:r>
        <w:t xml:space="preserve">            label: "湖南衡阳高新技术产业园区",</w:t>
      </w:r>
      <w:r>
        <w:br w:type="textWrapping"/>
      </w:r>
      <w:r>
        <w:t xml:space="preserve">          },</w:t>
      </w:r>
      <w:r>
        <w:br w:type="textWrapping"/>
      </w:r>
      <w:r>
        <w:t xml:space="preserve">          {</w:t>
      </w:r>
      <w:r>
        <w:br w:type="textWrapping"/>
      </w:r>
      <w:r>
        <w:t xml:space="preserve">            value: "430473",</w:t>
      </w:r>
      <w:r>
        <w:br w:type="textWrapping"/>
      </w:r>
      <w:r>
        <w:t xml:space="preserve">            label: "湖南衡阳松木经济开发区",</w:t>
      </w:r>
      <w:r>
        <w:br w:type="textWrapping"/>
      </w:r>
      <w:r>
        <w:t xml:space="preserve">          },</w:t>
      </w:r>
      <w:r>
        <w:br w:type="textWrapping"/>
      </w:r>
      <w:r>
        <w:t xml:space="preserve">          {</w:t>
      </w:r>
      <w:r>
        <w:br w:type="textWrapping"/>
      </w:r>
      <w:r>
        <w:t xml:space="preserve">            value: "430481",</w:t>
      </w:r>
      <w:r>
        <w:br w:type="textWrapping"/>
      </w:r>
      <w:r>
        <w:t xml:space="preserve">            label: "耒阳市",</w:t>
      </w:r>
      <w:r>
        <w:br w:type="textWrapping"/>
      </w:r>
      <w:r>
        <w:t xml:space="preserve">          },</w:t>
      </w:r>
      <w:r>
        <w:br w:type="textWrapping"/>
      </w:r>
      <w:r>
        <w:t xml:space="preserve">          {</w:t>
      </w:r>
      <w:r>
        <w:br w:type="textWrapping"/>
      </w:r>
      <w:r>
        <w:t xml:space="preserve">            value: "430482",</w:t>
      </w:r>
      <w:r>
        <w:br w:type="textWrapping"/>
      </w:r>
      <w:r>
        <w:t xml:space="preserve">            label: "常宁市",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"4305",</w:t>
      </w:r>
      <w:r>
        <w:br w:type="textWrapping"/>
      </w:r>
      <w:r>
        <w:t xml:space="preserve">        label: "邵阳市",</w:t>
      </w:r>
      <w:r>
        <w:br w:type="textWrapping"/>
      </w:r>
      <w:r>
        <w:t xml:space="preserve">        children: [</w:t>
      </w:r>
      <w:r>
        <w:br w:type="textWrapping"/>
      </w:r>
      <w:r>
        <w:t xml:space="preserve">          {</w:t>
      </w:r>
      <w:r>
        <w:br w:type="textWrapping"/>
      </w:r>
      <w:r>
        <w:t xml:space="preserve">            value: "430502",</w:t>
      </w:r>
      <w:r>
        <w:br w:type="textWrapping"/>
      </w:r>
      <w:r>
        <w:t xml:space="preserve">            label: "双清区",</w:t>
      </w:r>
      <w:r>
        <w:br w:type="textWrapping"/>
      </w:r>
      <w:r>
        <w:t xml:space="preserve">          },</w:t>
      </w:r>
      <w:r>
        <w:br w:type="textWrapping"/>
      </w:r>
      <w:r>
        <w:t xml:space="preserve">          {</w:t>
      </w:r>
      <w:r>
        <w:br w:type="textWrapping"/>
      </w:r>
      <w:r>
        <w:t xml:space="preserve">            value: "430503",</w:t>
      </w:r>
      <w:r>
        <w:br w:type="textWrapping"/>
      </w:r>
      <w:r>
        <w:t xml:space="preserve">            label: "大祥区",</w:t>
      </w:r>
      <w:r>
        <w:br w:type="textWrapping"/>
      </w:r>
      <w:r>
        <w:t xml:space="preserve">          },</w:t>
      </w:r>
      <w:r>
        <w:br w:type="textWrapping"/>
      </w:r>
      <w:r>
        <w:t xml:space="preserve">          {</w:t>
      </w:r>
      <w:r>
        <w:br w:type="textWrapping"/>
      </w:r>
      <w:r>
        <w:t xml:space="preserve">            value: "430511",</w:t>
      </w:r>
      <w:r>
        <w:br w:type="textWrapping"/>
      </w:r>
      <w:r>
        <w:t xml:space="preserve">            label: "北塔区",</w:t>
      </w:r>
      <w:r>
        <w:br w:type="textWrapping"/>
      </w:r>
      <w:r>
        <w:t xml:space="preserve">          },</w:t>
      </w:r>
      <w:r>
        <w:br w:type="textWrapping"/>
      </w:r>
      <w:r>
        <w:t xml:space="preserve">          {</w:t>
      </w:r>
      <w:r>
        <w:br w:type="textWrapping"/>
      </w:r>
      <w:r>
        <w:t xml:space="preserve">            value: "430522",</w:t>
      </w:r>
      <w:r>
        <w:br w:type="textWrapping"/>
      </w:r>
      <w:r>
        <w:t xml:space="preserve">            label: "新邵县",</w:t>
      </w:r>
      <w:r>
        <w:br w:type="textWrapping"/>
      </w:r>
      <w:r>
        <w:t xml:space="preserve">          },</w:t>
      </w:r>
      <w:r>
        <w:br w:type="textWrapping"/>
      </w:r>
      <w:r>
        <w:t xml:space="preserve">          {</w:t>
      </w:r>
      <w:r>
        <w:br w:type="textWrapping"/>
      </w:r>
      <w:r>
        <w:t xml:space="preserve">            value: "430523",</w:t>
      </w:r>
      <w:r>
        <w:br w:type="textWrapping"/>
      </w:r>
      <w:r>
        <w:t xml:space="preserve">            label: "邵阳县",</w:t>
      </w:r>
      <w:r>
        <w:br w:type="textWrapping"/>
      </w:r>
      <w:r>
        <w:t xml:space="preserve">          },</w:t>
      </w:r>
      <w:r>
        <w:br w:type="textWrapping"/>
      </w:r>
      <w:r>
        <w:t xml:space="preserve">          {</w:t>
      </w:r>
      <w:r>
        <w:br w:type="textWrapping"/>
      </w:r>
      <w:r>
        <w:t xml:space="preserve">            value: "430524",</w:t>
      </w:r>
      <w:r>
        <w:br w:type="textWrapping"/>
      </w:r>
      <w:r>
        <w:t xml:space="preserve">            label: "隆回县",</w:t>
      </w:r>
      <w:r>
        <w:br w:type="textWrapping"/>
      </w:r>
      <w:r>
        <w:t xml:space="preserve">          },</w:t>
      </w:r>
      <w:r>
        <w:br w:type="textWrapping"/>
      </w:r>
      <w:r>
        <w:t xml:space="preserve">          {</w:t>
      </w:r>
      <w:r>
        <w:br w:type="textWrapping"/>
      </w:r>
      <w:r>
        <w:t xml:space="preserve">            value: "430525",</w:t>
      </w:r>
      <w:r>
        <w:br w:type="textWrapping"/>
      </w:r>
      <w:r>
        <w:t xml:space="preserve">            label: "洞口县",</w:t>
      </w:r>
      <w:r>
        <w:br w:type="textWrapping"/>
      </w:r>
      <w:r>
        <w:t xml:space="preserve">          },</w:t>
      </w:r>
      <w:r>
        <w:br w:type="textWrapping"/>
      </w:r>
      <w:r>
        <w:t xml:space="preserve">          {</w:t>
      </w:r>
      <w:r>
        <w:br w:type="textWrapping"/>
      </w:r>
      <w:r>
        <w:t xml:space="preserve">            value: "430527",</w:t>
      </w:r>
      <w:r>
        <w:br w:type="textWrapping"/>
      </w:r>
      <w:r>
        <w:t xml:space="preserve">            label: "绥宁县",</w:t>
      </w:r>
      <w:r>
        <w:br w:type="textWrapping"/>
      </w:r>
      <w:r>
        <w:t xml:space="preserve">          },</w:t>
      </w:r>
      <w:r>
        <w:br w:type="textWrapping"/>
      </w:r>
      <w:r>
        <w:t xml:space="preserve">          {</w:t>
      </w:r>
      <w:r>
        <w:br w:type="textWrapping"/>
      </w:r>
      <w:r>
        <w:t xml:space="preserve">            value: "430528",</w:t>
      </w:r>
      <w:r>
        <w:br w:type="textWrapping"/>
      </w:r>
      <w:r>
        <w:t xml:space="preserve">            label: "新宁县",</w:t>
      </w:r>
      <w:r>
        <w:br w:type="textWrapping"/>
      </w:r>
      <w:r>
        <w:t xml:space="preserve">          },</w:t>
      </w:r>
      <w:r>
        <w:br w:type="textWrapping"/>
      </w:r>
      <w:r>
        <w:t xml:space="preserve">          {</w:t>
      </w:r>
      <w:r>
        <w:br w:type="textWrapping"/>
      </w:r>
      <w:r>
        <w:t xml:space="preserve">            value: "430529",</w:t>
      </w:r>
      <w:r>
        <w:br w:type="textWrapping"/>
      </w:r>
      <w:r>
        <w:t xml:space="preserve">            label: "城步苗族自治县",</w:t>
      </w:r>
      <w:r>
        <w:br w:type="textWrapping"/>
      </w:r>
      <w:r>
        <w:t xml:space="preserve">          },</w:t>
      </w:r>
      <w:r>
        <w:br w:type="textWrapping"/>
      </w:r>
      <w:r>
        <w:t xml:space="preserve">          {</w:t>
      </w:r>
      <w:r>
        <w:br w:type="textWrapping"/>
      </w:r>
      <w:r>
        <w:t xml:space="preserve">            value: "430581",</w:t>
      </w:r>
      <w:r>
        <w:br w:type="textWrapping"/>
      </w:r>
      <w:r>
        <w:t xml:space="preserve">            label: "武冈市",</w:t>
      </w:r>
      <w:r>
        <w:br w:type="textWrapping"/>
      </w:r>
      <w:r>
        <w:t xml:space="preserve">          },</w:t>
      </w:r>
      <w:r>
        <w:br w:type="textWrapping"/>
      </w:r>
      <w:r>
        <w:t xml:space="preserve">          {</w:t>
      </w:r>
      <w:r>
        <w:br w:type="textWrapping"/>
      </w:r>
      <w:r>
        <w:t xml:space="preserve">            value: "430582",</w:t>
      </w:r>
      <w:r>
        <w:br w:type="textWrapping"/>
      </w:r>
      <w:r>
        <w:t xml:space="preserve">            label: "邵东市",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"4306",</w:t>
      </w:r>
      <w:r>
        <w:br w:type="textWrapping"/>
      </w:r>
      <w:r>
        <w:t xml:space="preserve">        label: "岳阳市",</w:t>
      </w:r>
      <w:r>
        <w:br w:type="textWrapping"/>
      </w:r>
      <w:r>
        <w:t xml:space="preserve">        children: [</w:t>
      </w:r>
      <w:r>
        <w:br w:type="textWrapping"/>
      </w:r>
      <w:r>
        <w:t xml:space="preserve">          {</w:t>
      </w:r>
      <w:r>
        <w:br w:type="textWrapping"/>
      </w:r>
      <w:r>
        <w:t xml:space="preserve">            value: "430602",</w:t>
      </w:r>
      <w:r>
        <w:br w:type="textWrapping"/>
      </w:r>
      <w:r>
        <w:t xml:space="preserve">            label: "岳阳楼区",</w:t>
      </w:r>
      <w:r>
        <w:br w:type="textWrapping"/>
      </w:r>
      <w:r>
        <w:t xml:space="preserve">          },</w:t>
      </w:r>
      <w:r>
        <w:br w:type="textWrapping"/>
      </w:r>
      <w:r>
        <w:t xml:space="preserve">          {</w:t>
      </w:r>
      <w:r>
        <w:br w:type="textWrapping"/>
      </w:r>
      <w:r>
        <w:t xml:space="preserve">            value: "430603",</w:t>
      </w:r>
      <w:r>
        <w:br w:type="textWrapping"/>
      </w:r>
      <w:r>
        <w:t xml:space="preserve">            label: "云溪区",</w:t>
      </w:r>
      <w:r>
        <w:br w:type="textWrapping"/>
      </w:r>
      <w:r>
        <w:t xml:space="preserve">          },</w:t>
      </w:r>
      <w:r>
        <w:br w:type="textWrapping"/>
      </w:r>
      <w:r>
        <w:t xml:space="preserve">          {</w:t>
      </w:r>
      <w:r>
        <w:br w:type="textWrapping"/>
      </w:r>
      <w:r>
        <w:t xml:space="preserve">            value: "430611",</w:t>
      </w:r>
      <w:r>
        <w:br w:type="textWrapping"/>
      </w:r>
      <w:r>
        <w:t xml:space="preserve">            label: "君山区",</w:t>
      </w:r>
      <w:r>
        <w:br w:type="textWrapping"/>
      </w:r>
      <w:r>
        <w:t xml:space="preserve">          },</w:t>
      </w:r>
      <w:r>
        <w:br w:type="textWrapping"/>
      </w:r>
      <w:r>
        <w:t xml:space="preserve">          {</w:t>
      </w:r>
      <w:r>
        <w:br w:type="textWrapping"/>
      </w:r>
      <w:r>
        <w:t xml:space="preserve">            value: "430621",</w:t>
      </w:r>
      <w:r>
        <w:br w:type="textWrapping"/>
      </w:r>
      <w:r>
        <w:t xml:space="preserve">            label: "岳阳县",</w:t>
      </w:r>
      <w:r>
        <w:br w:type="textWrapping"/>
      </w:r>
      <w:r>
        <w:t xml:space="preserve">          },</w:t>
      </w:r>
      <w:r>
        <w:br w:type="textWrapping"/>
      </w:r>
      <w:r>
        <w:t xml:space="preserve">          {</w:t>
      </w:r>
      <w:r>
        <w:br w:type="textWrapping"/>
      </w:r>
      <w:r>
        <w:t xml:space="preserve">            value: "430623",</w:t>
      </w:r>
      <w:r>
        <w:br w:type="textWrapping"/>
      </w:r>
      <w:r>
        <w:t xml:space="preserve">            label: "华容县",</w:t>
      </w:r>
      <w:r>
        <w:br w:type="textWrapping"/>
      </w:r>
      <w:r>
        <w:t xml:space="preserve">          },</w:t>
      </w:r>
      <w:r>
        <w:br w:type="textWrapping"/>
      </w:r>
      <w:r>
        <w:t xml:space="preserve">          {</w:t>
      </w:r>
      <w:r>
        <w:br w:type="textWrapping"/>
      </w:r>
      <w:r>
        <w:t xml:space="preserve">            value: "430624",</w:t>
      </w:r>
      <w:r>
        <w:br w:type="textWrapping"/>
      </w:r>
      <w:r>
        <w:t xml:space="preserve">            label: "湘阴县",</w:t>
      </w:r>
      <w:r>
        <w:br w:type="textWrapping"/>
      </w:r>
      <w:r>
        <w:t xml:space="preserve">          },</w:t>
      </w:r>
      <w:r>
        <w:br w:type="textWrapping"/>
      </w:r>
      <w:r>
        <w:t xml:space="preserve">          {</w:t>
      </w:r>
      <w:r>
        <w:br w:type="textWrapping"/>
      </w:r>
      <w:r>
        <w:t xml:space="preserve">            value: "430626",</w:t>
      </w:r>
      <w:r>
        <w:br w:type="textWrapping"/>
      </w:r>
      <w:r>
        <w:t xml:space="preserve">            label: "平江县",</w:t>
      </w:r>
      <w:r>
        <w:br w:type="textWrapping"/>
      </w:r>
      <w:r>
        <w:t xml:space="preserve">          },</w:t>
      </w:r>
      <w:r>
        <w:br w:type="textWrapping"/>
      </w:r>
      <w:r>
        <w:t xml:space="preserve">          {</w:t>
      </w:r>
      <w:r>
        <w:br w:type="textWrapping"/>
      </w:r>
      <w:r>
        <w:t xml:space="preserve">            value: "430671",</w:t>
      </w:r>
      <w:r>
        <w:br w:type="textWrapping"/>
      </w:r>
      <w:r>
        <w:t xml:space="preserve">            label: "岳阳市屈原管理区",</w:t>
      </w:r>
      <w:r>
        <w:br w:type="textWrapping"/>
      </w:r>
      <w:r>
        <w:t xml:space="preserve">          },</w:t>
      </w:r>
      <w:r>
        <w:br w:type="textWrapping"/>
      </w:r>
      <w:r>
        <w:t xml:space="preserve">          {</w:t>
      </w:r>
      <w:r>
        <w:br w:type="textWrapping"/>
      </w:r>
      <w:r>
        <w:t xml:space="preserve">            value: "430681",</w:t>
      </w:r>
      <w:r>
        <w:br w:type="textWrapping"/>
      </w:r>
      <w:r>
        <w:t xml:space="preserve">            label: "汨罗市",</w:t>
      </w:r>
      <w:r>
        <w:br w:type="textWrapping"/>
      </w:r>
      <w:r>
        <w:t xml:space="preserve">          },</w:t>
      </w:r>
      <w:r>
        <w:br w:type="textWrapping"/>
      </w:r>
      <w:r>
        <w:t xml:space="preserve">          {</w:t>
      </w:r>
      <w:r>
        <w:br w:type="textWrapping"/>
      </w:r>
      <w:r>
        <w:t xml:space="preserve">            value: "430682",</w:t>
      </w:r>
      <w:r>
        <w:br w:type="textWrapping"/>
      </w:r>
      <w:r>
        <w:t xml:space="preserve">            label: "临湘市",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"4307",</w:t>
      </w:r>
      <w:r>
        <w:br w:type="textWrapping"/>
      </w:r>
      <w:r>
        <w:t xml:space="preserve">        label: "常德市",</w:t>
      </w:r>
      <w:r>
        <w:br w:type="textWrapping"/>
      </w:r>
      <w:r>
        <w:t xml:space="preserve">        children: [</w:t>
      </w:r>
      <w:r>
        <w:br w:type="textWrapping"/>
      </w:r>
      <w:r>
        <w:t xml:space="preserve">          {</w:t>
      </w:r>
      <w:r>
        <w:br w:type="textWrapping"/>
      </w:r>
      <w:r>
        <w:t xml:space="preserve">            value: "430702",</w:t>
      </w:r>
      <w:r>
        <w:br w:type="textWrapping"/>
      </w:r>
      <w:r>
        <w:t xml:space="preserve">            label: "武陵区",</w:t>
      </w:r>
      <w:r>
        <w:br w:type="textWrapping"/>
      </w:r>
      <w:r>
        <w:t xml:space="preserve">          },</w:t>
      </w:r>
      <w:r>
        <w:br w:type="textWrapping"/>
      </w:r>
      <w:r>
        <w:t xml:space="preserve">          {</w:t>
      </w:r>
      <w:r>
        <w:br w:type="textWrapping"/>
      </w:r>
      <w:r>
        <w:t xml:space="preserve">            value: "430703",</w:t>
      </w:r>
      <w:r>
        <w:br w:type="textWrapping"/>
      </w:r>
      <w:r>
        <w:t xml:space="preserve">            label: "鼎城区",</w:t>
      </w:r>
      <w:r>
        <w:br w:type="textWrapping"/>
      </w:r>
      <w:r>
        <w:t xml:space="preserve">          },</w:t>
      </w:r>
      <w:r>
        <w:br w:type="textWrapping"/>
      </w:r>
      <w:r>
        <w:t xml:space="preserve">          {</w:t>
      </w:r>
      <w:r>
        <w:br w:type="textWrapping"/>
      </w:r>
      <w:r>
        <w:t xml:space="preserve">            value: "430721",</w:t>
      </w:r>
      <w:r>
        <w:br w:type="textWrapping"/>
      </w:r>
      <w:r>
        <w:t xml:space="preserve">            label: "安乡县",</w:t>
      </w:r>
      <w:r>
        <w:br w:type="textWrapping"/>
      </w:r>
      <w:r>
        <w:t xml:space="preserve">          },</w:t>
      </w:r>
      <w:r>
        <w:br w:type="textWrapping"/>
      </w:r>
      <w:r>
        <w:t xml:space="preserve">          {</w:t>
      </w:r>
      <w:r>
        <w:br w:type="textWrapping"/>
      </w:r>
      <w:r>
        <w:t xml:space="preserve">            value: "430722",</w:t>
      </w:r>
      <w:r>
        <w:br w:type="textWrapping"/>
      </w:r>
      <w:r>
        <w:t xml:space="preserve">            label: "汉寿县",</w:t>
      </w:r>
      <w:r>
        <w:br w:type="textWrapping"/>
      </w:r>
      <w:r>
        <w:t xml:space="preserve">          },</w:t>
      </w:r>
      <w:r>
        <w:br w:type="textWrapping"/>
      </w:r>
      <w:r>
        <w:t xml:space="preserve">          {</w:t>
      </w:r>
      <w:r>
        <w:br w:type="textWrapping"/>
      </w:r>
      <w:r>
        <w:t xml:space="preserve">            value: "430723",</w:t>
      </w:r>
      <w:r>
        <w:br w:type="textWrapping"/>
      </w:r>
      <w:r>
        <w:t xml:space="preserve">            label: "澧县",</w:t>
      </w:r>
      <w:r>
        <w:br w:type="textWrapping"/>
      </w:r>
      <w:r>
        <w:t xml:space="preserve">          },</w:t>
      </w:r>
      <w:r>
        <w:br w:type="textWrapping"/>
      </w:r>
      <w:r>
        <w:t xml:space="preserve">          {</w:t>
      </w:r>
      <w:r>
        <w:br w:type="textWrapping"/>
      </w:r>
      <w:r>
        <w:t xml:space="preserve">            value: "430724",</w:t>
      </w:r>
      <w:r>
        <w:br w:type="textWrapping"/>
      </w:r>
      <w:r>
        <w:t xml:space="preserve">            label: "临澧县",</w:t>
      </w:r>
      <w:r>
        <w:br w:type="textWrapping"/>
      </w:r>
      <w:r>
        <w:t xml:space="preserve">          },</w:t>
      </w:r>
      <w:r>
        <w:br w:type="textWrapping"/>
      </w:r>
      <w:r>
        <w:t xml:space="preserve">          {</w:t>
      </w:r>
      <w:r>
        <w:br w:type="textWrapping"/>
      </w:r>
      <w:r>
        <w:t xml:space="preserve">            value: "430725",</w:t>
      </w:r>
      <w:r>
        <w:br w:type="textWrapping"/>
      </w:r>
      <w:r>
        <w:t xml:space="preserve">            label: "桃源县",</w:t>
      </w:r>
      <w:r>
        <w:br w:type="textWrapping"/>
      </w:r>
      <w:r>
        <w:t xml:space="preserve">          },</w:t>
      </w:r>
      <w:r>
        <w:br w:type="textWrapping"/>
      </w:r>
      <w:r>
        <w:t xml:space="preserve">          {</w:t>
      </w:r>
      <w:r>
        <w:br w:type="textWrapping"/>
      </w:r>
      <w:r>
        <w:t xml:space="preserve">            value: "430726",</w:t>
      </w:r>
      <w:r>
        <w:br w:type="textWrapping"/>
      </w:r>
      <w:r>
        <w:t xml:space="preserve">            label: "石门县",</w:t>
      </w:r>
      <w:r>
        <w:br w:type="textWrapping"/>
      </w:r>
      <w:r>
        <w:t xml:space="preserve">          },</w:t>
      </w:r>
      <w:r>
        <w:br w:type="textWrapping"/>
      </w:r>
      <w:r>
        <w:t xml:space="preserve">          {</w:t>
      </w:r>
      <w:r>
        <w:br w:type="textWrapping"/>
      </w:r>
      <w:r>
        <w:t xml:space="preserve">            value: "430771",</w:t>
      </w:r>
      <w:r>
        <w:br w:type="textWrapping"/>
      </w:r>
      <w:r>
        <w:t xml:space="preserve">            label: "常德市西洞庭管理区",</w:t>
      </w:r>
      <w:r>
        <w:br w:type="textWrapping"/>
      </w:r>
      <w:r>
        <w:t xml:space="preserve">          },</w:t>
      </w:r>
      <w:r>
        <w:br w:type="textWrapping"/>
      </w:r>
      <w:r>
        <w:t xml:space="preserve">          {</w:t>
      </w:r>
      <w:r>
        <w:br w:type="textWrapping"/>
      </w:r>
      <w:r>
        <w:t xml:space="preserve">            value: "430781",</w:t>
      </w:r>
      <w:r>
        <w:br w:type="textWrapping"/>
      </w:r>
      <w:r>
        <w:t xml:space="preserve">            label: "津市市",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"4308",</w:t>
      </w:r>
      <w:r>
        <w:br w:type="textWrapping"/>
      </w:r>
      <w:r>
        <w:t xml:space="preserve">        label: "张家界市",</w:t>
      </w:r>
      <w:r>
        <w:br w:type="textWrapping"/>
      </w:r>
      <w:r>
        <w:t xml:space="preserve">        children: [</w:t>
      </w:r>
      <w:r>
        <w:br w:type="textWrapping"/>
      </w:r>
      <w:r>
        <w:t xml:space="preserve">          {</w:t>
      </w:r>
      <w:r>
        <w:br w:type="textWrapping"/>
      </w:r>
      <w:r>
        <w:t xml:space="preserve">            value: "430802",</w:t>
      </w:r>
      <w:r>
        <w:br w:type="textWrapping"/>
      </w:r>
      <w:r>
        <w:t xml:space="preserve">            label: "永定区",</w:t>
      </w:r>
      <w:r>
        <w:br w:type="textWrapping"/>
      </w:r>
      <w:r>
        <w:t xml:space="preserve">          },</w:t>
      </w:r>
      <w:r>
        <w:br w:type="textWrapping"/>
      </w:r>
      <w:r>
        <w:t xml:space="preserve">          {</w:t>
      </w:r>
      <w:r>
        <w:br w:type="textWrapping"/>
      </w:r>
      <w:r>
        <w:t xml:space="preserve">            value: "430811",</w:t>
      </w:r>
      <w:r>
        <w:br w:type="textWrapping"/>
      </w:r>
      <w:r>
        <w:t xml:space="preserve">            label: "武陵源区",</w:t>
      </w:r>
      <w:r>
        <w:br w:type="textWrapping"/>
      </w:r>
      <w:r>
        <w:t xml:space="preserve">          },</w:t>
      </w:r>
      <w:r>
        <w:br w:type="textWrapping"/>
      </w:r>
      <w:r>
        <w:t xml:space="preserve">          {</w:t>
      </w:r>
      <w:r>
        <w:br w:type="textWrapping"/>
      </w:r>
      <w:r>
        <w:t xml:space="preserve">            value: "430821",</w:t>
      </w:r>
      <w:r>
        <w:br w:type="textWrapping"/>
      </w:r>
      <w:r>
        <w:t xml:space="preserve">            label: "慈利县",</w:t>
      </w:r>
      <w:r>
        <w:br w:type="textWrapping"/>
      </w:r>
      <w:r>
        <w:t xml:space="preserve">          },</w:t>
      </w:r>
      <w:r>
        <w:br w:type="textWrapping"/>
      </w:r>
      <w:r>
        <w:t xml:space="preserve">          {</w:t>
      </w:r>
      <w:r>
        <w:br w:type="textWrapping"/>
      </w:r>
      <w:r>
        <w:t xml:space="preserve">            value: "430822",</w:t>
      </w:r>
      <w:r>
        <w:br w:type="textWrapping"/>
      </w:r>
      <w:r>
        <w:t xml:space="preserve">            label: "桑植县",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"4309",</w:t>
      </w:r>
      <w:r>
        <w:br w:type="textWrapping"/>
      </w:r>
      <w:r>
        <w:t xml:space="preserve">        label: "益阳市",</w:t>
      </w:r>
      <w:r>
        <w:br w:type="textWrapping"/>
      </w:r>
      <w:r>
        <w:t xml:space="preserve">        children: [</w:t>
      </w:r>
      <w:r>
        <w:br w:type="textWrapping"/>
      </w:r>
      <w:r>
        <w:t xml:space="preserve">          {</w:t>
      </w:r>
      <w:r>
        <w:br w:type="textWrapping"/>
      </w:r>
      <w:r>
        <w:t xml:space="preserve">            value: "430902",</w:t>
      </w:r>
      <w:r>
        <w:br w:type="textWrapping"/>
      </w:r>
      <w:r>
        <w:t xml:space="preserve">            label: "资阳区",</w:t>
      </w:r>
      <w:r>
        <w:br w:type="textWrapping"/>
      </w:r>
      <w:r>
        <w:t xml:space="preserve">          },</w:t>
      </w:r>
      <w:r>
        <w:br w:type="textWrapping"/>
      </w:r>
      <w:r>
        <w:t xml:space="preserve">          {</w:t>
      </w:r>
      <w:r>
        <w:br w:type="textWrapping"/>
      </w:r>
      <w:r>
        <w:t xml:space="preserve">            value: "430903",</w:t>
      </w:r>
      <w:r>
        <w:br w:type="textWrapping"/>
      </w:r>
      <w:r>
        <w:t xml:space="preserve">            label: "赫山区",</w:t>
      </w:r>
      <w:r>
        <w:br w:type="textWrapping"/>
      </w:r>
      <w:r>
        <w:t xml:space="preserve">          },</w:t>
      </w:r>
      <w:r>
        <w:br w:type="textWrapping"/>
      </w:r>
      <w:r>
        <w:t xml:space="preserve">          {</w:t>
      </w:r>
      <w:r>
        <w:br w:type="textWrapping"/>
      </w:r>
      <w:r>
        <w:t xml:space="preserve">            value: "430921",</w:t>
      </w:r>
      <w:r>
        <w:br w:type="textWrapping"/>
      </w:r>
      <w:r>
        <w:t xml:space="preserve">            label: "南县",</w:t>
      </w:r>
      <w:r>
        <w:br w:type="textWrapping"/>
      </w:r>
      <w:r>
        <w:t xml:space="preserve">          },</w:t>
      </w:r>
      <w:r>
        <w:br w:type="textWrapping"/>
      </w:r>
      <w:r>
        <w:t xml:space="preserve">          {</w:t>
      </w:r>
      <w:r>
        <w:br w:type="textWrapping"/>
      </w:r>
      <w:r>
        <w:t xml:space="preserve">            value: "430922",</w:t>
      </w:r>
      <w:r>
        <w:br w:type="textWrapping"/>
      </w:r>
      <w:r>
        <w:t xml:space="preserve">            label: "桃江县",</w:t>
      </w:r>
      <w:r>
        <w:br w:type="textWrapping"/>
      </w:r>
      <w:r>
        <w:t xml:space="preserve">          },</w:t>
      </w:r>
      <w:r>
        <w:br w:type="textWrapping"/>
      </w:r>
      <w:r>
        <w:t xml:space="preserve">          {</w:t>
      </w:r>
      <w:r>
        <w:br w:type="textWrapping"/>
      </w:r>
      <w:r>
        <w:t xml:space="preserve">            value: "430923",</w:t>
      </w:r>
      <w:r>
        <w:br w:type="textWrapping"/>
      </w:r>
      <w:r>
        <w:t xml:space="preserve">            label: "安化县",</w:t>
      </w:r>
      <w:r>
        <w:br w:type="textWrapping"/>
      </w:r>
      <w:r>
        <w:t xml:space="preserve">          },</w:t>
      </w:r>
      <w:r>
        <w:br w:type="textWrapping"/>
      </w:r>
      <w:r>
        <w:t xml:space="preserve">          {</w:t>
      </w:r>
      <w:r>
        <w:br w:type="textWrapping"/>
      </w:r>
      <w:r>
        <w:t xml:space="preserve">            value: "430971",</w:t>
      </w:r>
      <w:r>
        <w:br w:type="textWrapping"/>
      </w:r>
      <w:r>
        <w:t xml:space="preserve">            label: "益阳市大通湖管理区",</w:t>
      </w:r>
      <w:r>
        <w:br w:type="textWrapping"/>
      </w:r>
      <w:r>
        <w:t xml:space="preserve">          },</w:t>
      </w:r>
      <w:r>
        <w:br w:type="textWrapping"/>
      </w:r>
      <w:r>
        <w:t xml:space="preserve">          {</w:t>
      </w:r>
      <w:r>
        <w:br w:type="textWrapping"/>
      </w:r>
      <w:r>
        <w:t xml:space="preserve">            value: "430972",</w:t>
      </w:r>
      <w:r>
        <w:br w:type="textWrapping"/>
      </w:r>
      <w:r>
        <w:t xml:space="preserve">            label: "湖南益阳高新技术产业园区",</w:t>
      </w:r>
      <w:r>
        <w:br w:type="textWrapping"/>
      </w:r>
      <w:r>
        <w:t xml:space="preserve">          },</w:t>
      </w:r>
      <w:r>
        <w:br w:type="textWrapping"/>
      </w:r>
      <w:r>
        <w:t xml:space="preserve">          {</w:t>
      </w:r>
      <w:r>
        <w:br w:type="textWrapping"/>
      </w:r>
      <w:r>
        <w:t xml:space="preserve">            value: "430981",</w:t>
      </w:r>
      <w:r>
        <w:br w:type="textWrapping"/>
      </w:r>
      <w:r>
        <w:t xml:space="preserve">            label: "沅江市",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"4310",</w:t>
      </w:r>
      <w:r>
        <w:br w:type="textWrapping"/>
      </w:r>
      <w:r>
        <w:t xml:space="preserve">        label: "郴州市",</w:t>
      </w:r>
      <w:r>
        <w:br w:type="textWrapping"/>
      </w:r>
      <w:r>
        <w:t xml:space="preserve">        children: [</w:t>
      </w:r>
      <w:r>
        <w:br w:type="textWrapping"/>
      </w:r>
      <w:r>
        <w:t xml:space="preserve">          {</w:t>
      </w:r>
      <w:r>
        <w:br w:type="textWrapping"/>
      </w:r>
      <w:r>
        <w:t xml:space="preserve">            value: "431002",</w:t>
      </w:r>
      <w:r>
        <w:br w:type="textWrapping"/>
      </w:r>
      <w:r>
        <w:t xml:space="preserve">            label: "北湖区",</w:t>
      </w:r>
      <w:r>
        <w:br w:type="textWrapping"/>
      </w:r>
      <w:r>
        <w:t xml:space="preserve">          },</w:t>
      </w:r>
      <w:r>
        <w:br w:type="textWrapping"/>
      </w:r>
      <w:r>
        <w:t xml:space="preserve">          {</w:t>
      </w:r>
      <w:r>
        <w:br w:type="textWrapping"/>
      </w:r>
      <w:r>
        <w:t xml:space="preserve">            value: "431003",</w:t>
      </w:r>
      <w:r>
        <w:br w:type="textWrapping"/>
      </w:r>
      <w:r>
        <w:t xml:space="preserve">            label: "苏仙区",</w:t>
      </w:r>
      <w:r>
        <w:br w:type="textWrapping"/>
      </w:r>
      <w:r>
        <w:t xml:space="preserve">          },</w:t>
      </w:r>
      <w:r>
        <w:br w:type="textWrapping"/>
      </w:r>
      <w:r>
        <w:t xml:space="preserve">          {</w:t>
      </w:r>
      <w:r>
        <w:br w:type="textWrapping"/>
      </w:r>
      <w:r>
        <w:t xml:space="preserve">            value: "431021",</w:t>
      </w:r>
      <w:r>
        <w:br w:type="textWrapping"/>
      </w:r>
      <w:r>
        <w:t xml:space="preserve">            label: "桂阳县",</w:t>
      </w:r>
      <w:r>
        <w:br w:type="textWrapping"/>
      </w:r>
      <w:r>
        <w:t xml:space="preserve">          },</w:t>
      </w:r>
      <w:r>
        <w:br w:type="textWrapping"/>
      </w:r>
      <w:r>
        <w:t xml:space="preserve">          {</w:t>
      </w:r>
      <w:r>
        <w:br w:type="textWrapping"/>
      </w:r>
      <w:r>
        <w:t xml:space="preserve">            value: "431022",</w:t>
      </w:r>
      <w:r>
        <w:br w:type="textWrapping"/>
      </w:r>
      <w:r>
        <w:t xml:space="preserve">            label: "宜章县",</w:t>
      </w:r>
      <w:r>
        <w:br w:type="textWrapping"/>
      </w:r>
      <w:r>
        <w:t xml:space="preserve">          },</w:t>
      </w:r>
      <w:r>
        <w:br w:type="textWrapping"/>
      </w:r>
      <w:r>
        <w:t xml:space="preserve">          {</w:t>
      </w:r>
      <w:r>
        <w:br w:type="textWrapping"/>
      </w:r>
      <w:r>
        <w:t xml:space="preserve">            value: "431023",</w:t>
      </w:r>
      <w:r>
        <w:br w:type="textWrapping"/>
      </w:r>
      <w:r>
        <w:t xml:space="preserve">            label: "永兴县",</w:t>
      </w:r>
      <w:r>
        <w:br w:type="textWrapping"/>
      </w:r>
      <w:r>
        <w:t xml:space="preserve">          },</w:t>
      </w:r>
      <w:r>
        <w:br w:type="textWrapping"/>
      </w:r>
      <w:r>
        <w:t xml:space="preserve">          {</w:t>
      </w:r>
      <w:r>
        <w:br w:type="textWrapping"/>
      </w:r>
      <w:r>
        <w:t xml:space="preserve">            value: "431024",</w:t>
      </w:r>
      <w:r>
        <w:br w:type="textWrapping"/>
      </w:r>
      <w:r>
        <w:t xml:space="preserve">            label: "嘉禾县",</w:t>
      </w:r>
      <w:r>
        <w:br w:type="textWrapping"/>
      </w:r>
      <w:r>
        <w:t xml:space="preserve">          },</w:t>
      </w:r>
      <w:r>
        <w:br w:type="textWrapping"/>
      </w:r>
      <w:r>
        <w:t xml:space="preserve">          {</w:t>
      </w:r>
      <w:r>
        <w:br w:type="textWrapping"/>
      </w:r>
      <w:r>
        <w:t xml:space="preserve">            value: "431025",</w:t>
      </w:r>
      <w:r>
        <w:br w:type="textWrapping"/>
      </w:r>
      <w:r>
        <w:t xml:space="preserve">            label: "临武县",</w:t>
      </w:r>
      <w:r>
        <w:br w:type="textWrapping"/>
      </w:r>
      <w:r>
        <w:t xml:space="preserve">          },</w:t>
      </w:r>
      <w:r>
        <w:br w:type="textWrapping"/>
      </w:r>
      <w:r>
        <w:t xml:space="preserve">          {</w:t>
      </w:r>
      <w:r>
        <w:br w:type="textWrapping"/>
      </w:r>
      <w:r>
        <w:t xml:space="preserve">            value: "431026",</w:t>
      </w:r>
      <w:r>
        <w:br w:type="textWrapping"/>
      </w:r>
      <w:r>
        <w:t xml:space="preserve">            label: "汝城县",</w:t>
      </w:r>
      <w:r>
        <w:br w:type="textWrapping"/>
      </w:r>
      <w:r>
        <w:t xml:space="preserve">          },</w:t>
      </w:r>
      <w:r>
        <w:br w:type="textWrapping"/>
      </w:r>
      <w:r>
        <w:t xml:space="preserve">          {</w:t>
      </w:r>
      <w:r>
        <w:br w:type="textWrapping"/>
      </w:r>
      <w:r>
        <w:t xml:space="preserve">            value: "431027",</w:t>
      </w:r>
      <w:r>
        <w:br w:type="textWrapping"/>
      </w:r>
      <w:r>
        <w:t xml:space="preserve">            label: "桂东县",</w:t>
      </w:r>
      <w:r>
        <w:br w:type="textWrapping"/>
      </w:r>
      <w:r>
        <w:t xml:space="preserve">          },</w:t>
      </w:r>
      <w:r>
        <w:br w:type="textWrapping"/>
      </w:r>
      <w:r>
        <w:t xml:space="preserve">          {</w:t>
      </w:r>
      <w:r>
        <w:br w:type="textWrapping"/>
      </w:r>
      <w:r>
        <w:t xml:space="preserve">            value: "431028",</w:t>
      </w:r>
      <w:r>
        <w:br w:type="textWrapping"/>
      </w:r>
      <w:r>
        <w:t xml:space="preserve">            label: "安仁县",</w:t>
      </w:r>
      <w:r>
        <w:br w:type="textWrapping"/>
      </w:r>
      <w:r>
        <w:t xml:space="preserve">          },</w:t>
      </w:r>
      <w:r>
        <w:br w:type="textWrapping"/>
      </w:r>
      <w:r>
        <w:t xml:space="preserve">          {</w:t>
      </w:r>
      <w:r>
        <w:br w:type="textWrapping"/>
      </w:r>
      <w:r>
        <w:t xml:space="preserve">            value: "431081",</w:t>
      </w:r>
      <w:r>
        <w:br w:type="textWrapping"/>
      </w:r>
      <w:r>
        <w:t xml:space="preserve">            label: "资兴市",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"4311",</w:t>
      </w:r>
      <w:r>
        <w:br w:type="textWrapping"/>
      </w:r>
      <w:r>
        <w:t xml:space="preserve">        label: "永州市",</w:t>
      </w:r>
      <w:r>
        <w:br w:type="textWrapping"/>
      </w:r>
      <w:r>
        <w:t xml:space="preserve">        children: [</w:t>
      </w:r>
      <w:r>
        <w:br w:type="textWrapping"/>
      </w:r>
      <w:r>
        <w:t xml:space="preserve">          {</w:t>
      </w:r>
      <w:r>
        <w:br w:type="textWrapping"/>
      </w:r>
      <w:r>
        <w:t xml:space="preserve">            value: "431102",</w:t>
      </w:r>
      <w:r>
        <w:br w:type="textWrapping"/>
      </w:r>
      <w:r>
        <w:t xml:space="preserve">            label: "零陵区",</w:t>
      </w:r>
      <w:r>
        <w:br w:type="textWrapping"/>
      </w:r>
      <w:r>
        <w:t xml:space="preserve">          },</w:t>
      </w:r>
      <w:r>
        <w:br w:type="textWrapping"/>
      </w:r>
      <w:r>
        <w:t xml:space="preserve">          {</w:t>
      </w:r>
      <w:r>
        <w:br w:type="textWrapping"/>
      </w:r>
      <w:r>
        <w:t xml:space="preserve">            value: "431103",</w:t>
      </w:r>
      <w:r>
        <w:br w:type="textWrapping"/>
      </w:r>
      <w:r>
        <w:t xml:space="preserve">            label: "冷水滩区",</w:t>
      </w:r>
      <w:r>
        <w:br w:type="textWrapping"/>
      </w:r>
      <w:r>
        <w:t xml:space="preserve">          },</w:t>
      </w:r>
      <w:r>
        <w:br w:type="textWrapping"/>
      </w:r>
      <w:r>
        <w:t xml:space="preserve">          {</w:t>
      </w:r>
      <w:r>
        <w:br w:type="textWrapping"/>
      </w:r>
      <w:r>
        <w:t xml:space="preserve">            value: "431121",</w:t>
      </w:r>
      <w:r>
        <w:br w:type="textWrapping"/>
      </w:r>
      <w:r>
        <w:t xml:space="preserve">            label: "祁阳县",</w:t>
      </w:r>
      <w:r>
        <w:br w:type="textWrapping"/>
      </w:r>
      <w:r>
        <w:t xml:space="preserve">          },</w:t>
      </w:r>
      <w:r>
        <w:br w:type="textWrapping"/>
      </w:r>
      <w:r>
        <w:t xml:space="preserve">          {</w:t>
      </w:r>
      <w:r>
        <w:br w:type="textWrapping"/>
      </w:r>
      <w:r>
        <w:t xml:space="preserve">            value: "431122",</w:t>
      </w:r>
      <w:r>
        <w:br w:type="textWrapping"/>
      </w:r>
      <w:r>
        <w:t xml:space="preserve">            label: "东安县",</w:t>
      </w:r>
      <w:r>
        <w:br w:type="textWrapping"/>
      </w:r>
      <w:r>
        <w:t xml:space="preserve">          },</w:t>
      </w:r>
      <w:r>
        <w:br w:type="textWrapping"/>
      </w:r>
      <w:r>
        <w:t xml:space="preserve">          {</w:t>
      </w:r>
      <w:r>
        <w:br w:type="textWrapping"/>
      </w:r>
      <w:r>
        <w:t xml:space="preserve">            value: "431123",</w:t>
      </w:r>
      <w:r>
        <w:br w:type="textWrapping"/>
      </w:r>
      <w:r>
        <w:t xml:space="preserve">            label: "双牌县",</w:t>
      </w:r>
      <w:r>
        <w:br w:type="textWrapping"/>
      </w:r>
      <w:r>
        <w:t xml:space="preserve">          },</w:t>
      </w:r>
      <w:r>
        <w:br w:type="textWrapping"/>
      </w:r>
      <w:r>
        <w:t xml:space="preserve">          {</w:t>
      </w:r>
      <w:r>
        <w:br w:type="textWrapping"/>
      </w:r>
      <w:r>
        <w:t xml:space="preserve">            value: "431124",</w:t>
      </w:r>
      <w:r>
        <w:br w:type="textWrapping"/>
      </w:r>
      <w:r>
        <w:t xml:space="preserve">            label: "道县",</w:t>
      </w:r>
      <w:r>
        <w:br w:type="textWrapping"/>
      </w:r>
      <w:r>
        <w:t xml:space="preserve">          },</w:t>
      </w:r>
      <w:r>
        <w:br w:type="textWrapping"/>
      </w:r>
      <w:r>
        <w:t xml:space="preserve">          {</w:t>
      </w:r>
      <w:r>
        <w:br w:type="textWrapping"/>
      </w:r>
      <w:r>
        <w:t xml:space="preserve">            value: "431125",</w:t>
      </w:r>
      <w:r>
        <w:br w:type="textWrapping"/>
      </w:r>
      <w:r>
        <w:t xml:space="preserve">            label: "江永县",</w:t>
      </w:r>
      <w:r>
        <w:br w:type="textWrapping"/>
      </w:r>
      <w:r>
        <w:t xml:space="preserve">          },</w:t>
      </w:r>
      <w:r>
        <w:br w:type="textWrapping"/>
      </w:r>
      <w:r>
        <w:t xml:space="preserve">          {</w:t>
      </w:r>
      <w:r>
        <w:br w:type="textWrapping"/>
      </w:r>
      <w:r>
        <w:t xml:space="preserve">            value: "431126",</w:t>
      </w:r>
      <w:r>
        <w:br w:type="textWrapping"/>
      </w:r>
      <w:r>
        <w:t xml:space="preserve">            label: "宁远县",</w:t>
      </w:r>
      <w:r>
        <w:br w:type="textWrapping"/>
      </w:r>
      <w:r>
        <w:t xml:space="preserve">          },</w:t>
      </w:r>
      <w:r>
        <w:br w:type="textWrapping"/>
      </w:r>
      <w:r>
        <w:t xml:space="preserve">          {</w:t>
      </w:r>
      <w:r>
        <w:br w:type="textWrapping"/>
      </w:r>
      <w:r>
        <w:t xml:space="preserve">            value: "431127",</w:t>
      </w:r>
      <w:r>
        <w:br w:type="textWrapping"/>
      </w:r>
      <w:r>
        <w:t xml:space="preserve">            label: "蓝山县",</w:t>
      </w:r>
      <w:r>
        <w:br w:type="textWrapping"/>
      </w:r>
      <w:r>
        <w:t xml:space="preserve">          },</w:t>
      </w:r>
      <w:r>
        <w:br w:type="textWrapping"/>
      </w:r>
      <w:r>
        <w:t xml:space="preserve">          {</w:t>
      </w:r>
      <w:r>
        <w:br w:type="textWrapping"/>
      </w:r>
      <w:r>
        <w:t xml:space="preserve">            value: "431128",</w:t>
      </w:r>
      <w:r>
        <w:br w:type="textWrapping"/>
      </w:r>
      <w:r>
        <w:t xml:space="preserve">            label: "新田县",</w:t>
      </w:r>
      <w:r>
        <w:br w:type="textWrapping"/>
      </w:r>
      <w:r>
        <w:t xml:space="preserve">          },</w:t>
      </w:r>
      <w:r>
        <w:br w:type="textWrapping"/>
      </w:r>
      <w:r>
        <w:t xml:space="preserve">          {</w:t>
      </w:r>
      <w:r>
        <w:br w:type="textWrapping"/>
      </w:r>
      <w:r>
        <w:t xml:space="preserve">            value: "431129",</w:t>
      </w:r>
      <w:r>
        <w:br w:type="textWrapping"/>
      </w:r>
      <w:r>
        <w:t xml:space="preserve">            label: "江华瑶族自治县",</w:t>
      </w:r>
      <w:r>
        <w:br w:type="textWrapping"/>
      </w:r>
      <w:r>
        <w:t xml:space="preserve">          },</w:t>
      </w:r>
      <w:r>
        <w:br w:type="textWrapping"/>
      </w:r>
      <w:r>
        <w:t xml:space="preserve">          {</w:t>
      </w:r>
      <w:r>
        <w:br w:type="textWrapping"/>
      </w:r>
      <w:r>
        <w:t xml:space="preserve">            value: "431171",</w:t>
      </w:r>
      <w:r>
        <w:br w:type="textWrapping"/>
      </w:r>
      <w:r>
        <w:t xml:space="preserve">            label: "永州经济技术开发区",</w:t>
      </w:r>
      <w:r>
        <w:br w:type="textWrapping"/>
      </w:r>
      <w:r>
        <w:t xml:space="preserve">          },</w:t>
      </w:r>
      <w:r>
        <w:br w:type="textWrapping"/>
      </w:r>
      <w:r>
        <w:t xml:space="preserve">          {</w:t>
      </w:r>
      <w:r>
        <w:br w:type="textWrapping"/>
      </w:r>
      <w:r>
        <w:t xml:space="preserve">            value: "431172",</w:t>
      </w:r>
      <w:r>
        <w:br w:type="textWrapping"/>
      </w:r>
      <w:r>
        <w:t xml:space="preserve">            label: "永州市金洞管理区",</w:t>
      </w:r>
      <w:r>
        <w:br w:type="textWrapping"/>
      </w:r>
      <w:r>
        <w:t xml:space="preserve">          },</w:t>
      </w:r>
      <w:r>
        <w:br w:type="textWrapping"/>
      </w:r>
      <w:r>
        <w:t xml:space="preserve">          {</w:t>
      </w:r>
      <w:r>
        <w:br w:type="textWrapping"/>
      </w:r>
      <w:r>
        <w:t xml:space="preserve">            value: "431173",</w:t>
      </w:r>
      <w:r>
        <w:br w:type="textWrapping"/>
      </w:r>
      <w:r>
        <w:t xml:space="preserve">            label: "永州市回龙圩管理区",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"4312",</w:t>
      </w:r>
      <w:r>
        <w:br w:type="textWrapping"/>
      </w:r>
      <w:r>
        <w:t xml:space="preserve">        label: "怀化市",</w:t>
      </w:r>
      <w:r>
        <w:br w:type="textWrapping"/>
      </w:r>
      <w:r>
        <w:t xml:space="preserve">        children: [</w:t>
      </w:r>
      <w:r>
        <w:br w:type="textWrapping"/>
      </w:r>
      <w:r>
        <w:t xml:space="preserve">          {</w:t>
      </w:r>
      <w:r>
        <w:br w:type="textWrapping"/>
      </w:r>
      <w:r>
        <w:t xml:space="preserve">            value: "431202",</w:t>
      </w:r>
      <w:r>
        <w:br w:type="textWrapping"/>
      </w:r>
      <w:r>
        <w:t xml:space="preserve">            label: "鹤城区",</w:t>
      </w:r>
      <w:r>
        <w:br w:type="textWrapping"/>
      </w:r>
      <w:r>
        <w:t xml:space="preserve">          },</w:t>
      </w:r>
      <w:r>
        <w:br w:type="textWrapping"/>
      </w:r>
      <w:r>
        <w:t xml:space="preserve">          {</w:t>
      </w:r>
      <w:r>
        <w:br w:type="textWrapping"/>
      </w:r>
      <w:r>
        <w:t xml:space="preserve">            value: "431221",</w:t>
      </w:r>
      <w:r>
        <w:br w:type="textWrapping"/>
      </w:r>
      <w:r>
        <w:t xml:space="preserve">            label: "中方县",</w:t>
      </w:r>
      <w:r>
        <w:br w:type="textWrapping"/>
      </w:r>
      <w:r>
        <w:t xml:space="preserve">          },</w:t>
      </w:r>
      <w:r>
        <w:br w:type="textWrapping"/>
      </w:r>
      <w:r>
        <w:t xml:space="preserve">          {</w:t>
      </w:r>
      <w:r>
        <w:br w:type="textWrapping"/>
      </w:r>
      <w:r>
        <w:t xml:space="preserve">            value: "431222",</w:t>
      </w:r>
      <w:r>
        <w:br w:type="textWrapping"/>
      </w:r>
      <w:r>
        <w:t xml:space="preserve">            label: "沅陵县",</w:t>
      </w:r>
      <w:r>
        <w:br w:type="textWrapping"/>
      </w:r>
      <w:r>
        <w:t xml:space="preserve">          },</w:t>
      </w:r>
      <w:r>
        <w:br w:type="textWrapping"/>
      </w:r>
      <w:r>
        <w:t xml:space="preserve">          {</w:t>
      </w:r>
      <w:r>
        <w:br w:type="textWrapping"/>
      </w:r>
      <w:r>
        <w:t xml:space="preserve">            value: "431223",</w:t>
      </w:r>
      <w:r>
        <w:br w:type="textWrapping"/>
      </w:r>
      <w:r>
        <w:t xml:space="preserve">            label: "辰溪县",</w:t>
      </w:r>
      <w:r>
        <w:br w:type="textWrapping"/>
      </w:r>
      <w:r>
        <w:t xml:space="preserve">          },</w:t>
      </w:r>
      <w:r>
        <w:br w:type="textWrapping"/>
      </w:r>
      <w:r>
        <w:t xml:space="preserve">          {</w:t>
      </w:r>
      <w:r>
        <w:br w:type="textWrapping"/>
      </w:r>
      <w:r>
        <w:t xml:space="preserve">            value: "431224",</w:t>
      </w:r>
      <w:r>
        <w:br w:type="textWrapping"/>
      </w:r>
      <w:r>
        <w:t xml:space="preserve">            label: "溆浦县",</w:t>
      </w:r>
      <w:r>
        <w:br w:type="textWrapping"/>
      </w:r>
      <w:r>
        <w:t xml:space="preserve">          },</w:t>
      </w:r>
      <w:r>
        <w:br w:type="textWrapping"/>
      </w:r>
      <w:r>
        <w:t xml:space="preserve">          {</w:t>
      </w:r>
      <w:r>
        <w:br w:type="textWrapping"/>
      </w:r>
      <w:r>
        <w:t xml:space="preserve">            value: "431225",</w:t>
      </w:r>
      <w:r>
        <w:br w:type="textWrapping"/>
      </w:r>
      <w:r>
        <w:t xml:space="preserve">            label: "会同县",</w:t>
      </w:r>
      <w:r>
        <w:br w:type="textWrapping"/>
      </w:r>
      <w:r>
        <w:t xml:space="preserve">          },</w:t>
      </w:r>
      <w:r>
        <w:br w:type="textWrapping"/>
      </w:r>
      <w:r>
        <w:t xml:space="preserve">          {</w:t>
      </w:r>
      <w:r>
        <w:br w:type="textWrapping"/>
      </w:r>
      <w:r>
        <w:t xml:space="preserve">            value: "431226",</w:t>
      </w:r>
      <w:r>
        <w:br w:type="textWrapping"/>
      </w:r>
      <w:r>
        <w:t xml:space="preserve">            label: "麻阳苗族自治县",</w:t>
      </w:r>
      <w:r>
        <w:br w:type="textWrapping"/>
      </w:r>
      <w:r>
        <w:t xml:space="preserve">          },</w:t>
      </w:r>
      <w:r>
        <w:br w:type="textWrapping"/>
      </w:r>
      <w:r>
        <w:t xml:space="preserve">          {</w:t>
      </w:r>
      <w:r>
        <w:br w:type="textWrapping"/>
      </w:r>
      <w:r>
        <w:t xml:space="preserve">            value: "431227",</w:t>
      </w:r>
      <w:r>
        <w:br w:type="textWrapping"/>
      </w:r>
      <w:r>
        <w:t xml:space="preserve">            label: "新晃侗族自治县",</w:t>
      </w:r>
      <w:r>
        <w:br w:type="textWrapping"/>
      </w:r>
      <w:r>
        <w:t xml:space="preserve">          },</w:t>
      </w:r>
      <w:r>
        <w:br w:type="textWrapping"/>
      </w:r>
      <w:r>
        <w:t xml:space="preserve">          {</w:t>
      </w:r>
      <w:r>
        <w:br w:type="textWrapping"/>
      </w:r>
      <w:r>
        <w:t xml:space="preserve">            value: "431228",</w:t>
      </w:r>
      <w:r>
        <w:br w:type="textWrapping"/>
      </w:r>
      <w:r>
        <w:t xml:space="preserve">            label: "芷江侗族自治县",</w:t>
      </w:r>
      <w:r>
        <w:br w:type="textWrapping"/>
      </w:r>
      <w:r>
        <w:t xml:space="preserve">          },</w:t>
      </w:r>
      <w:r>
        <w:br w:type="textWrapping"/>
      </w:r>
      <w:r>
        <w:t xml:space="preserve">          {</w:t>
      </w:r>
      <w:r>
        <w:br w:type="textWrapping"/>
      </w:r>
      <w:r>
        <w:t xml:space="preserve">            value: "431229",</w:t>
      </w:r>
      <w:r>
        <w:br w:type="textWrapping"/>
      </w:r>
      <w:r>
        <w:t xml:space="preserve">            label: "靖州苗族侗族自治县",</w:t>
      </w:r>
      <w:r>
        <w:br w:type="textWrapping"/>
      </w:r>
      <w:r>
        <w:t xml:space="preserve">          },</w:t>
      </w:r>
      <w:r>
        <w:br w:type="textWrapping"/>
      </w:r>
      <w:r>
        <w:t xml:space="preserve">          {</w:t>
      </w:r>
      <w:r>
        <w:br w:type="textWrapping"/>
      </w:r>
      <w:r>
        <w:t xml:space="preserve">            value: "431230",</w:t>
      </w:r>
      <w:r>
        <w:br w:type="textWrapping"/>
      </w:r>
      <w:r>
        <w:t xml:space="preserve">            label: "通道侗族自治县",</w:t>
      </w:r>
      <w:r>
        <w:br w:type="textWrapping"/>
      </w:r>
      <w:r>
        <w:t xml:space="preserve">          },</w:t>
      </w:r>
      <w:r>
        <w:br w:type="textWrapping"/>
      </w:r>
      <w:r>
        <w:t xml:space="preserve">          {</w:t>
      </w:r>
      <w:r>
        <w:br w:type="textWrapping"/>
      </w:r>
      <w:r>
        <w:t xml:space="preserve">            value: "431271",</w:t>
      </w:r>
      <w:r>
        <w:br w:type="textWrapping"/>
      </w:r>
      <w:r>
        <w:t xml:space="preserve">            label: "怀化市洪江管理区",</w:t>
      </w:r>
      <w:r>
        <w:br w:type="textWrapping"/>
      </w:r>
      <w:r>
        <w:t xml:space="preserve">          },</w:t>
      </w:r>
      <w:r>
        <w:br w:type="textWrapping"/>
      </w:r>
      <w:r>
        <w:t xml:space="preserve">          {</w:t>
      </w:r>
      <w:r>
        <w:br w:type="textWrapping"/>
      </w:r>
      <w:r>
        <w:t xml:space="preserve">            value: "431281",</w:t>
      </w:r>
      <w:r>
        <w:br w:type="textWrapping"/>
      </w:r>
      <w:r>
        <w:t xml:space="preserve">            label: "洪江市",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"4313",</w:t>
      </w:r>
      <w:r>
        <w:br w:type="textWrapping"/>
      </w:r>
      <w:r>
        <w:t xml:space="preserve">        label: "娄底市",</w:t>
      </w:r>
      <w:r>
        <w:br w:type="textWrapping"/>
      </w:r>
      <w:r>
        <w:t xml:space="preserve">        children: [</w:t>
      </w:r>
      <w:r>
        <w:br w:type="textWrapping"/>
      </w:r>
      <w:r>
        <w:t xml:space="preserve">          {</w:t>
      </w:r>
      <w:r>
        <w:br w:type="textWrapping"/>
      </w:r>
      <w:r>
        <w:t xml:space="preserve">            value: "431302",</w:t>
      </w:r>
      <w:r>
        <w:br w:type="textWrapping"/>
      </w:r>
      <w:r>
        <w:t xml:space="preserve">            label: "娄星区",</w:t>
      </w:r>
      <w:r>
        <w:br w:type="textWrapping"/>
      </w:r>
      <w:r>
        <w:t xml:space="preserve">          },</w:t>
      </w:r>
      <w:r>
        <w:br w:type="textWrapping"/>
      </w:r>
      <w:r>
        <w:t xml:space="preserve">          {</w:t>
      </w:r>
      <w:r>
        <w:br w:type="textWrapping"/>
      </w:r>
      <w:r>
        <w:t xml:space="preserve">            value: "431321",</w:t>
      </w:r>
      <w:r>
        <w:br w:type="textWrapping"/>
      </w:r>
      <w:r>
        <w:t xml:space="preserve">            label: "双峰县",</w:t>
      </w:r>
      <w:r>
        <w:br w:type="textWrapping"/>
      </w:r>
      <w:r>
        <w:t xml:space="preserve">          },</w:t>
      </w:r>
      <w:r>
        <w:br w:type="textWrapping"/>
      </w:r>
      <w:r>
        <w:t xml:space="preserve">          {</w:t>
      </w:r>
      <w:r>
        <w:br w:type="textWrapping"/>
      </w:r>
      <w:r>
        <w:t xml:space="preserve">            value: "431322",</w:t>
      </w:r>
      <w:r>
        <w:br w:type="textWrapping"/>
      </w:r>
      <w:r>
        <w:t xml:space="preserve">            label: "新化县",</w:t>
      </w:r>
      <w:r>
        <w:br w:type="textWrapping"/>
      </w:r>
      <w:r>
        <w:t xml:space="preserve">          },</w:t>
      </w:r>
      <w:r>
        <w:br w:type="textWrapping"/>
      </w:r>
      <w:r>
        <w:t xml:space="preserve">          {</w:t>
      </w:r>
      <w:r>
        <w:br w:type="textWrapping"/>
      </w:r>
      <w:r>
        <w:t xml:space="preserve">            value: "431381",</w:t>
      </w:r>
      <w:r>
        <w:br w:type="textWrapping"/>
      </w:r>
      <w:r>
        <w:t xml:space="preserve">            label: "冷水江市",</w:t>
      </w:r>
      <w:r>
        <w:br w:type="textWrapping"/>
      </w:r>
      <w:r>
        <w:t xml:space="preserve">          },</w:t>
      </w:r>
      <w:r>
        <w:br w:type="textWrapping"/>
      </w:r>
      <w:r>
        <w:t xml:space="preserve">          {</w:t>
      </w:r>
      <w:r>
        <w:br w:type="textWrapping"/>
      </w:r>
      <w:r>
        <w:t xml:space="preserve">            value: "431382",</w:t>
      </w:r>
      <w:r>
        <w:br w:type="textWrapping"/>
      </w:r>
      <w:r>
        <w:t xml:space="preserve">            label: "涟源市",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"4331",</w:t>
      </w:r>
      <w:r>
        <w:br w:type="textWrapping"/>
      </w:r>
      <w:r>
        <w:t xml:space="preserve">        label: "湘西土家族苗族自治州",</w:t>
      </w:r>
      <w:r>
        <w:br w:type="textWrapping"/>
      </w:r>
      <w:r>
        <w:t xml:space="preserve">        children: [</w:t>
      </w:r>
      <w:r>
        <w:br w:type="textWrapping"/>
      </w:r>
      <w:r>
        <w:t xml:space="preserve">          {</w:t>
      </w:r>
      <w:r>
        <w:br w:type="textWrapping"/>
      </w:r>
      <w:r>
        <w:t xml:space="preserve">            value: "433101",</w:t>
      </w:r>
      <w:r>
        <w:br w:type="textWrapping"/>
      </w:r>
      <w:r>
        <w:t xml:space="preserve">            label: "吉首市",</w:t>
      </w:r>
      <w:r>
        <w:br w:type="textWrapping"/>
      </w:r>
      <w:r>
        <w:t xml:space="preserve">          },</w:t>
      </w:r>
      <w:r>
        <w:br w:type="textWrapping"/>
      </w:r>
      <w:r>
        <w:t xml:space="preserve">          {</w:t>
      </w:r>
      <w:r>
        <w:br w:type="textWrapping"/>
      </w:r>
      <w:r>
        <w:t xml:space="preserve">            value: "433122",</w:t>
      </w:r>
      <w:r>
        <w:br w:type="textWrapping"/>
      </w:r>
      <w:r>
        <w:t xml:space="preserve">            label: "泸溪县",</w:t>
      </w:r>
      <w:r>
        <w:br w:type="textWrapping"/>
      </w:r>
      <w:r>
        <w:t xml:space="preserve">          },</w:t>
      </w:r>
      <w:r>
        <w:br w:type="textWrapping"/>
      </w:r>
      <w:r>
        <w:t xml:space="preserve">          {</w:t>
      </w:r>
      <w:r>
        <w:br w:type="textWrapping"/>
      </w:r>
      <w:r>
        <w:t xml:space="preserve">            value: "433123",</w:t>
      </w:r>
      <w:r>
        <w:br w:type="textWrapping"/>
      </w:r>
      <w:r>
        <w:t xml:space="preserve">            label: "凤凰县",</w:t>
      </w:r>
      <w:r>
        <w:br w:type="textWrapping"/>
      </w:r>
      <w:r>
        <w:t xml:space="preserve">          },</w:t>
      </w:r>
      <w:r>
        <w:br w:type="textWrapping"/>
      </w:r>
      <w:r>
        <w:t xml:space="preserve">          {</w:t>
      </w:r>
      <w:r>
        <w:br w:type="textWrapping"/>
      </w:r>
      <w:r>
        <w:t xml:space="preserve">            value: "433124",</w:t>
      </w:r>
      <w:r>
        <w:br w:type="textWrapping"/>
      </w:r>
      <w:r>
        <w:t xml:space="preserve">            label: "花垣县",</w:t>
      </w:r>
      <w:r>
        <w:br w:type="textWrapping"/>
      </w:r>
      <w:r>
        <w:t xml:space="preserve">          },</w:t>
      </w:r>
      <w:r>
        <w:br w:type="textWrapping"/>
      </w:r>
      <w:r>
        <w:t xml:space="preserve">          {</w:t>
      </w:r>
      <w:r>
        <w:br w:type="textWrapping"/>
      </w:r>
      <w:r>
        <w:t xml:space="preserve">            value: "433125",</w:t>
      </w:r>
      <w:r>
        <w:br w:type="textWrapping"/>
      </w:r>
      <w:r>
        <w:t xml:space="preserve">            label: "保靖县",</w:t>
      </w:r>
      <w:r>
        <w:br w:type="textWrapping"/>
      </w:r>
      <w:r>
        <w:t xml:space="preserve">          },</w:t>
      </w:r>
      <w:r>
        <w:br w:type="textWrapping"/>
      </w:r>
      <w:r>
        <w:t xml:space="preserve">          {</w:t>
      </w:r>
      <w:r>
        <w:br w:type="textWrapping"/>
      </w:r>
      <w:r>
        <w:t xml:space="preserve">            value: "433126",</w:t>
      </w:r>
      <w:r>
        <w:br w:type="textWrapping"/>
      </w:r>
      <w:r>
        <w:t xml:space="preserve">            label: "古丈县",</w:t>
      </w:r>
      <w:r>
        <w:br w:type="textWrapping"/>
      </w:r>
      <w:r>
        <w:t xml:space="preserve">          },</w:t>
      </w:r>
      <w:r>
        <w:br w:type="textWrapping"/>
      </w:r>
      <w:r>
        <w:t xml:space="preserve">          {</w:t>
      </w:r>
      <w:r>
        <w:br w:type="textWrapping"/>
      </w:r>
      <w:r>
        <w:t xml:space="preserve">            value: "433127",</w:t>
      </w:r>
      <w:r>
        <w:br w:type="textWrapping"/>
      </w:r>
      <w:r>
        <w:t xml:space="preserve">            label: "永顺县",</w:t>
      </w:r>
      <w:r>
        <w:br w:type="textWrapping"/>
      </w:r>
      <w:r>
        <w:t xml:space="preserve">          },</w:t>
      </w:r>
      <w:r>
        <w:br w:type="textWrapping"/>
      </w:r>
      <w:r>
        <w:t xml:space="preserve">          {</w:t>
      </w:r>
      <w:r>
        <w:br w:type="textWrapping"/>
      </w:r>
      <w:r>
        <w:t xml:space="preserve">            value: "433130",</w:t>
      </w:r>
      <w:r>
        <w:br w:type="textWrapping"/>
      </w:r>
      <w:r>
        <w:t xml:space="preserve">            label: "龙山县",</w:t>
      </w:r>
      <w:r>
        <w:br w:type="textWrapping"/>
      </w:r>
      <w:r>
        <w:t xml:space="preserve">          },</w:t>
      </w:r>
      <w:r>
        <w:br w:type="textWrapping"/>
      </w:r>
      <w:r>
        <w:t xml:space="preserve">          {</w:t>
      </w:r>
      <w:r>
        <w:br w:type="textWrapping"/>
      </w:r>
      <w:r>
        <w:t xml:space="preserve">            value: "433173",</w:t>
      </w:r>
      <w:r>
        <w:br w:type="textWrapping"/>
      </w:r>
      <w:r>
        <w:t xml:space="preserve">            label: "湖南永顺经济开发区",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w:t>
      </w:r>
      <w:r>
        <w:br w:type="textWrapping"/>
      </w:r>
      <w:r>
        <w:t xml:space="preserve">    label: "广东省",</w:t>
      </w:r>
      <w:r>
        <w:br w:type="textWrapping"/>
      </w:r>
      <w:r>
        <w:t xml:space="preserve">    children: [</w:t>
      </w:r>
      <w:r>
        <w:br w:type="textWrapping"/>
      </w:r>
      <w:r>
        <w:t xml:space="preserve">      {</w:t>
      </w:r>
      <w:r>
        <w:br w:type="textWrapping"/>
      </w:r>
      <w:r>
        <w:t xml:space="preserve">        value: "4401",</w:t>
      </w:r>
      <w:r>
        <w:br w:type="textWrapping"/>
      </w:r>
      <w:r>
        <w:t xml:space="preserve">        label: "广州市",</w:t>
      </w:r>
      <w:r>
        <w:br w:type="textWrapping"/>
      </w:r>
      <w:r>
        <w:t xml:space="preserve">        children: [</w:t>
      </w:r>
      <w:r>
        <w:br w:type="textWrapping"/>
      </w:r>
      <w:r>
        <w:t xml:space="preserve">          {</w:t>
      </w:r>
      <w:r>
        <w:br w:type="textWrapping"/>
      </w:r>
      <w:r>
        <w:t xml:space="preserve">            value: "440103",</w:t>
      </w:r>
      <w:r>
        <w:br w:type="textWrapping"/>
      </w:r>
      <w:r>
        <w:t xml:space="preserve">            label: "荔湾区",</w:t>
      </w:r>
      <w:r>
        <w:br w:type="textWrapping"/>
      </w:r>
      <w:r>
        <w:t xml:space="preserve">          },</w:t>
      </w:r>
      <w:r>
        <w:br w:type="textWrapping"/>
      </w:r>
      <w:r>
        <w:t xml:space="preserve">          {</w:t>
      </w:r>
      <w:r>
        <w:br w:type="textWrapping"/>
      </w:r>
      <w:r>
        <w:t xml:space="preserve">            value: "440104",</w:t>
      </w:r>
      <w:r>
        <w:br w:type="textWrapping"/>
      </w:r>
      <w:r>
        <w:t xml:space="preserve">            label: "越秀区",</w:t>
      </w:r>
      <w:r>
        <w:br w:type="textWrapping"/>
      </w:r>
      <w:r>
        <w:t xml:space="preserve">          },</w:t>
      </w:r>
      <w:r>
        <w:br w:type="textWrapping"/>
      </w:r>
      <w:r>
        <w:t xml:space="preserve">          {</w:t>
      </w:r>
      <w:r>
        <w:br w:type="textWrapping"/>
      </w:r>
      <w:r>
        <w:t xml:space="preserve">            value: "440105",</w:t>
      </w:r>
      <w:r>
        <w:br w:type="textWrapping"/>
      </w:r>
      <w:r>
        <w:t xml:space="preserve">            label: "海珠区",</w:t>
      </w:r>
      <w:r>
        <w:br w:type="textWrapping"/>
      </w:r>
      <w:r>
        <w:t xml:space="preserve">          },</w:t>
      </w:r>
      <w:r>
        <w:br w:type="textWrapping"/>
      </w:r>
      <w:r>
        <w:t xml:space="preserve">          {</w:t>
      </w:r>
      <w:r>
        <w:br w:type="textWrapping"/>
      </w:r>
      <w:r>
        <w:t xml:space="preserve">            value: "440106",</w:t>
      </w:r>
      <w:r>
        <w:br w:type="textWrapping"/>
      </w:r>
      <w:r>
        <w:t xml:space="preserve">            label: "天河区",</w:t>
      </w:r>
      <w:r>
        <w:br w:type="textWrapping"/>
      </w:r>
      <w:r>
        <w:t xml:space="preserve">          },</w:t>
      </w:r>
      <w:r>
        <w:br w:type="textWrapping"/>
      </w:r>
      <w:r>
        <w:t xml:space="preserve">          {</w:t>
      </w:r>
      <w:r>
        <w:br w:type="textWrapping"/>
      </w:r>
      <w:r>
        <w:t xml:space="preserve">            value: "440111",</w:t>
      </w:r>
      <w:r>
        <w:br w:type="textWrapping"/>
      </w:r>
      <w:r>
        <w:t xml:space="preserve">            label: "白云区",</w:t>
      </w:r>
      <w:r>
        <w:br w:type="textWrapping"/>
      </w:r>
      <w:r>
        <w:t xml:space="preserve">          },</w:t>
      </w:r>
      <w:r>
        <w:br w:type="textWrapping"/>
      </w:r>
      <w:r>
        <w:t xml:space="preserve">          {</w:t>
      </w:r>
      <w:r>
        <w:br w:type="textWrapping"/>
      </w:r>
      <w:r>
        <w:t xml:space="preserve">            value: "440112",</w:t>
      </w:r>
      <w:r>
        <w:br w:type="textWrapping"/>
      </w:r>
      <w:r>
        <w:t xml:space="preserve">            label: "黄埔区",</w:t>
      </w:r>
      <w:r>
        <w:br w:type="textWrapping"/>
      </w:r>
      <w:r>
        <w:t xml:space="preserve">          },</w:t>
      </w:r>
      <w:r>
        <w:br w:type="textWrapping"/>
      </w:r>
      <w:r>
        <w:t xml:space="preserve">          {</w:t>
      </w:r>
      <w:r>
        <w:br w:type="textWrapping"/>
      </w:r>
      <w:r>
        <w:t xml:space="preserve">            value: "440113",</w:t>
      </w:r>
      <w:r>
        <w:br w:type="textWrapping"/>
      </w:r>
      <w:r>
        <w:t xml:space="preserve">            label: "番禺区",</w:t>
      </w:r>
      <w:r>
        <w:br w:type="textWrapping"/>
      </w:r>
      <w:r>
        <w:t xml:space="preserve">          },</w:t>
      </w:r>
      <w:r>
        <w:br w:type="textWrapping"/>
      </w:r>
      <w:r>
        <w:t xml:space="preserve">          {</w:t>
      </w:r>
      <w:r>
        <w:br w:type="textWrapping"/>
      </w:r>
      <w:r>
        <w:t xml:space="preserve">            value: "440114",</w:t>
      </w:r>
      <w:r>
        <w:br w:type="textWrapping"/>
      </w:r>
      <w:r>
        <w:t xml:space="preserve">            label: "花都区",</w:t>
      </w:r>
      <w:r>
        <w:br w:type="textWrapping"/>
      </w:r>
      <w:r>
        <w:t xml:space="preserve">          },</w:t>
      </w:r>
      <w:r>
        <w:br w:type="textWrapping"/>
      </w:r>
      <w:r>
        <w:t xml:space="preserve">          {</w:t>
      </w:r>
      <w:r>
        <w:br w:type="textWrapping"/>
      </w:r>
      <w:r>
        <w:t xml:space="preserve">            value: "440115",</w:t>
      </w:r>
      <w:r>
        <w:br w:type="textWrapping"/>
      </w:r>
      <w:r>
        <w:t xml:space="preserve">            label: "南沙区",</w:t>
      </w:r>
      <w:r>
        <w:br w:type="textWrapping"/>
      </w:r>
      <w:r>
        <w:t xml:space="preserve">          },</w:t>
      </w:r>
      <w:r>
        <w:br w:type="textWrapping"/>
      </w:r>
      <w:r>
        <w:t xml:space="preserve">          {</w:t>
      </w:r>
      <w:r>
        <w:br w:type="textWrapping"/>
      </w:r>
      <w:r>
        <w:t xml:space="preserve">            value: "440117",</w:t>
      </w:r>
      <w:r>
        <w:br w:type="textWrapping"/>
      </w:r>
      <w:r>
        <w:t xml:space="preserve">            label: "从化区",</w:t>
      </w:r>
      <w:r>
        <w:br w:type="textWrapping"/>
      </w:r>
      <w:r>
        <w:t xml:space="preserve">          },</w:t>
      </w:r>
      <w:r>
        <w:br w:type="textWrapping"/>
      </w:r>
      <w:r>
        <w:t xml:space="preserve">          {</w:t>
      </w:r>
      <w:r>
        <w:br w:type="textWrapping"/>
      </w:r>
      <w:r>
        <w:t xml:space="preserve">            value: "440118",</w:t>
      </w:r>
      <w:r>
        <w:br w:type="textWrapping"/>
      </w:r>
      <w:r>
        <w:t xml:space="preserve">            label: "增城区",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"4402",</w:t>
      </w:r>
      <w:r>
        <w:br w:type="textWrapping"/>
      </w:r>
      <w:r>
        <w:t xml:space="preserve">        label: "韶关市",</w:t>
      </w:r>
      <w:r>
        <w:br w:type="textWrapping"/>
      </w:r>
      <w:r>
        <w:t xml:space="preserve">        children: [</w:t>
      </w:r>
      <w:r>
        <w:br w:type="textWrapping"/>
      </w:r>
      <w:r>
        <w:t xml:space="preserve">          {</w:t>
      </w:r>
      <w:r>
        <w:br w:type="textWrapping"/>
      </w:r>
      <w:r>
        <w:t xml:space="preserve">            value: "440203",</w:t>
      </w:r>
      <w:r>
        <w:br w:type="textWrapping"/>
      </w:r>
      <w:r>
        <w:t xml:space="preserve">            label: "武江区",</w:t>
      </w:r>
      <w:r>
        <w:br w:type="textWrapping"/>
      </w:r>
      <w:r>
        <w:t xml:space="preserve">          },</w:t>
      </w:r>
      <w:r>
        <w:br w:type="textWrapping"/>
      </w:r>
      <w:r>
        <w:t xml:space="preserve">          {</w:t>
      </w:r>
      <w:r>
        <w:br w:type="textWrapping"/>
      </w:r>
      <w:r>
        <w:t xml:space="preserve">            value: "440204",</w:t>
      </w:r>
      <w:r>
        <w:br w:type="textWrapping"/>
      </w:r>
      <w:r>
        <w:t xml:space="preserve">            label: "浈江区",</w:t>
      </w:r>
      <w:r>
        <w:br w:type="textWrapping"/>
      </w:r>
      <w:r>
        <w:t xml:space="preserve">          },</w:t>
      </w:r>
      <w:r>
        <w:br w:type="textWrapping"/>
      </w:r>
      <w:r>
        <w:t xml:space="preserve">          {</w:t>
      </w:r>
      <w:r>
        <w:br w:type="textWrapping"/>
      </w:r>
      <w:r>
        <w:t xml:space="preserve">            value: "440205",</w:t>
      </w:r>
      <w:r>
        <w:br w:type="textWrapping"/>
      </w:r>
      <w:r>
        <w:t xml:space="preserve">            label: "曲江区",</w:t>
      </w:r>
      <w:r>
        <w:br w:type="textWrapping"/>
      </w:r>
      <w:r>
        <w:t xml:space="preserve">          },</w:t>
      </w:r>
      <w:r>
        <w:br w:type="textWrapping"/>
      </w:r>
      <w:r>
        <w:t xml:space="preserve">          {</w:t>
      </w:r>
      <w:r>
        <w:br w:type="textWrapping"/>
      </w:r>
      <w:r>
        <w:t xml:space="preserve">            value: "440222",</w:t>
      </w:r>
      <w:r>
        <w:br w:type="textWrapping"/>
      </w:r>
      <w:r>
        <w:t xml:space="preserve">            label: "始兴县",</w:t>
      </w:r>
      <w:r>
        <w:br w:type="textWrapping"/>
      </w:r>
      <w:r>
        <w:t xml:space="preserve">          },</w:t>
      </w:r>
      <w:r>
        <w:br w:type="textWrapping"/>
      </w:r>
      <w:r>
        <w:t xml:space="preserve">          {</w:t>
      </w:r>
      <w:r>
        <w:br w:type="textWrapping"/>
      </w:r>
      <w:r>
        <w:t xml:space="preserve">            value: "440224",</w:t>
      </w:r>
      <w:r>
        <w:br w:type="textWrapping"/>
      </w:r>
      <w:r>
        <w:t xml:space="preserve">            label: "仁化县",</w:t>
      </w:r>
      <w:r>
        <w:br w:type="textWrapping"/>
      </w:r>
      <w:r>
        <w:t xml:space="preserve">          },</w:t>
      </w:r>
      <w:r>
        <w:br w:type="textWrapping"/>
      </w:r>
      <w:r>
        <w:t xml:space="preserve">          {</w:t>
      </w:r>
      <w:r>
        <w:br w:type="textWrapping"/>
      </w:r>
      <w:r>
        <w:t xml:space="preserve">            value: "440229",</w:t>
      </w:r>
      <w:r>
        <w:br w:type="textWrapping"/>
      </w:r>
      <w:r>
        <w:t xml:space="preserve">            label: "翁源县",</w:t>
      </w:r>
      <w:r>
        <w:br w:type="textWrapping"/>
      </w:r>
      <w:r>
        <w:t xml:space="preserve">          },</w:t>
      </w:r>
      <w:r>
        <w:br w:type="textWrapping"/>
      </w:r>
      <w:r>
        <w:t xml:space="preserve">          {</w:t>
      </w:r>
      <w:r>
        <w:br w:type="textWrapping"/>
      </w:r>
      <w:r>
        <w:t xml:space="preserve">            value: "440232",</w:t>
      </w:r>
      <w:r>
        <w:br w:type="textWrapping"/>
      </w:r>
      <w:r>
        <w:t xml:space="preserve">            label: "乳源瑶族自治县",</w:t>
      </w:r>
      <w:r>
        <w:br w:type="textWrapping"/>
      </w:r>
      <w:r>
        <w:t xml:space="preserve">          },</w:t>
      </w:r>
      <w:r>
        <w:br w:type="textWrapping"/>
      </w:r>
      <w:r>
        <w:t xml:space="preserve">          {</w:t>
      </w:r>
      <w:r>
        <w:br w:type="textWrapping"/>
      </w:r>
      <w:r>
        <w:t xml:space="preserve">            value: "440233",</w:t>
      </w:r>
      <w:r>
        <w:br w:type="textWrapping"/>
      </w:r>
      <w:r>
        <w:t xml:space="preserve">            label: "新丰县",</w:t>
      </w:r>
      <w:r>
        <w:br w:type="textWrapping"/>
      </w:r>
      <w:r>
        <w:t xml:space="preserve">          },</w:t>
      </w:r>
      <w:r>
        <w:br w:type="textWrapping"/>
      </w:r>
      <w:r>
        <w:t xml:space="preserve">          {</w:t>
      </w:r>
      <w:r>
        <w:br w:type="textWrapping"/>
      </w:r>
      <w:r>
        <w:t xml:space="preserve">            value: "440281",</w:t>
      </w:r>
      <w:r>
        <w:br w:type="textWrapping"/>
      </w:r>
      <w:r>
        <w:t xml:space="preserve">            label: "乐昌市",</w:t>
      </w:r>
      <w:r>
        <w:br w:type="textWrapping"/>
      </w:r>
      <w:r>
        <w:t xml:space="preserve">          },</w:t>
      </w:r>
      <w:r>
        <w:br w:type="textWrapping"/>
      </w:r>
      <w:r>
        <w:t xml:space="preserve">          {</w:t>
      </w:r>
      <w:r>
        <w:br w:type="textWrapping"/>
      </w:r>
      <w:r>
        <w:t xml:space="preserve">            value: "440282",</w:t>
      </w:r>
      <w:r>
        <w:br w:type="textWrapping"/>
      </w:r>
      <w:r>
        <w:t xml:space="preserve">            label: "南雄市",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"4403",</w:t>
      </w:r>
      <w:r>
        <w:br w:type="textWrapping"/>
      </w:r>
      <w:r>
        <w:t xml:space="preserve">        label: "深圳市",</w:t>
      </w:r>
      <w:r>
        <w:br w:type="textWrapping"/>
      </w:r>
      <w:r>
        <w:t xml:space="preserve">        children: [</w:t>
      </w:r>
      <w:r>
        <w:br w:type="textWrapping"/>
      </w:r>
      <w:r>
        <w:t xml:space="preserve">          {</w:t>
      </w:r>
      <w:r>
        <w:br w:type="textWrapping"/>
      </w:r>
      <w:r>
        <w:t xml:space="preserve">            value: "440303",</w:t>
      </w:r>
      <w:r>
        <w:br w:type="textWrapping"/>
      </w:r>
      <w:r>
        <w:t xml:space="preserve">            label: "罗湖区",</w:t>
      </w:r>
      <w:r>
        <w:br w:type="textWrapping"/>
      </w:r>
      <w:r>
        <w:t xml:space="preserve">          },</w:t>
      </w:r>
      <w:r>
        <w:br w:type="textWrapping"/>
      </w:r>
      <w:r>
        <w:t xml:space="preserve">          {</w:t>
      </w:r>
      <w:r>
        <w:br w:type="textWrapping"/>
      </w:r>
      <w:r>
        <w:t xml:space="preserve">            value: "440304",</w:t>
      </w:r>
      <w:r>
        <w:br w:type="textWrapping"/>
      </w:r>
      <w:r>
        <w:t xml:space="preserve">            label: "福田区",</w:t>
      </w:r>
      <w:r>
        <w:br w:type="textWrapping"/>
      </w:r>
      <w:r>
        <w:t xml:space="preserve">          },</w:t>
      </w:r>
      <w:r>
        <w:br w:type="textWrapping"/>
      </w:r>
      <w:r>
        <w:t xml:space="preserve">          {</w:t>
      </w:r>
      <w:r>
        <w:br w:type="textWrapping"/>
      </w:r>
      <w:r>
        <w:t xml:space="preserve">            value: "440305",</w:t>
      </w:r>
      <w:r>
        <w:br w:type="textWrapping"/>
      </w:r>
      <w:r>
        <w:t xml:space="preserve">            label: "南山区",</w:t>
      </w:r>
      <w:r>
        <w:br w:type="textWrapping"/>
      </w:r>
      <w:r>
        <w:t xml:space="preserve">          },</w:t>
      </w:r>
      <w:r>
        <w:br w:type="textWrapping"/>
      </w:r>
      <w:r>
        <w:t xml:space="preserve">          {</w:t>
      </w:r>
      <w:r>
        <w:br w:type="textWrapping"/>
      </w:r>
      <w:r>
        <w:t xml:space="preserve">            value: "440306",</w:t>
      </w:r>
      <w:r>
        <w:br w:type="textWrapping"/>
      </w:r>
      <w:r>
        <w:t xml:space="preserve">            label: "宝安区",</w:t>
      </w:r>
      <w:r>
        <w:br w:type="textWrapping"/>
      </w:r>
      <w:r>
        <w:t xml:space="preserve">          },</w:t>
      </w:r>
      <w:r>
        <w:br w:type="textWrapping"/>
      </w:r>
      <w:r>
        <w:t xml:space="preserve">          {</w:t>
      </w:r>
      <w:r>
        <w:br w:type="textWrapping"/>
      </w:r>
      <w:r>
        <w:t xml:space="preserve">            value: "440307",</w:t>
      </w:r>
      <w:r>
        <w:br w:type="textWrapping"/>
      </w:r>
      <w:r>
        <w:t xml:space="preserve">            label: "龙岗区",</w:t>
      </w:r>
      <w:r>
        <w:br w:type="textWrapping"/>
      </w:r>
      <w:r>
        <w:t xml:space="preserve">          },</w:t>
      </w:r>
      <w:r>
        <w:br w:type="textWrapping"/>
      </w:r>
      <w:r>
        <w:t xml:space="preserve">          {</w:t>
      </w:r>
      <w:r>
        <w:br w:type="textWrapping"/>
      </w:r>
      <w:r>
        <w:t xml:space="preserve">            value: "440308",</w:t>
      </w:r>
      <w:r>
        <w:br w:type="textWrapping"/>
      </w:r>
      <w:r>
        <w:t xml:space="preserve">            label: "盐田区",</w:t>
      </w:r>
      <w:r>
        <w:br w:type="textWrapping"/>
      </w:r>
      <w:r>
        <w:t xml:space="preserve">          },</w:t>
      </w:r>
      <w:r>
        <w:br w:type="textWrapping"/>
      </w:r>
      <w:r>
        <w:t xml:space="preserve">          {</w:t>
      </w:r>
      <w:r>
        <w:br w:type="textWrapping"/>
      </w:r>
      <w:r>
        <w:t xml:space="preserve">            value: "440309",</w:t>
      </w:r>
      <w:r>
        <w:br w:type="textWrapping"/>
      </w:r>
      <w:r>
        <w:t xml:space="preserve">            label: "龙华区",</w:t>
      </w:r>
      <w:r>
        <w:br w:type="textWrapping"/>
      </w:r>
      <w:r>
        <w:t xml:space="preserve">          },</w:t>
      </w:r>
      <w:r>
        <w:br w:type="textWrapping"/>
      </w:r>
      <w:r>
        <w:t xml:space="preserve">          {</w:t>
      </w:r>
      <w:r>
        <w:br w:type="textWrapping"/>
      </w:r>
      <w:r>
        <w:t xml:space="preserve">            value: "440310",</w:t>
      </w:r>
      <w:r>
        <w:br w:type="textWrapping"/>
      </w:r>
      <w:r>
        <w:t xml:space="preserve">            label: "坪山区",</w:t>
      </w:r>
      <w:r>
        <w:br w:type="textWrapping"/>
      </w:r>
      <w:r>
        <w:t xml:space="preserve">          },</w:t>
      </w:r>
      <w:r>
        <w:br w:type="textWrapping"/>
      </w:r>
      <w:r>
        <w:t xml:space="preserve">          {</w:t>
      </w:r>
      <w:r>
        <w:br w:type="textWrapping"/>
      </w:r>
      <w:r>
        <w:t xml:space="preserve">            value: "440311",</w:t>
      </w:r>
      <w:r>
        <w:br w:type="textWrapping"/>
      </w:r>
      <w:r>
        <w:t xml:space="preserve">            label: "光明区",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"4404",</w:t>
      </w:r>
      <w:r>
        <w:br w:type="textWrapping"/>
      </w:r>
      <w:r>
        <w:t xml:space="preserve">        label: "珠海市",</w:t>
      </w:r>
      <w:r>
        <w:br w:type="textWrapping"/>
      </w:r>
      <w:r>
        <w:t xml:space="preserve">        children: [</w:t>
      </w:r>
      <w:r>
        <w:br w:type="textWrapping"/>
      </w:r>
      <w:r>
        <w:t xml:space="preserve">          {</w:t>
      </w:r>
      <w:r>
        <w:br w:type="textWrapping"/>
      </w:r>
      <w:r>
        <w:t xml:space="preserve">            value: "440402",</w:t>
      </w:r>
      <w:r>
        <w:br w:type="textWrapping"/>
      </w:r>
      <w:r>
        <w:t xml:space="preserve">            label: "香洲区",</w:t>
      </w:r>
      <w:r>
        <w:br w:type="textWrapping"/>
      </w:r>
      <w:r>
        <w:t xml:space="preserve">          },</w:t>
      </w:r>
      <w:r>
        <w:br w:type="textWrapping"/>
      </w:r>
      <w:r>
        <w:t xml:space="preserve">          {</w:t>
      </w:r>
      <w:r>
        <w:br w:type="textWrapping"/>
      </w:r>
      <w:r>
        <w:t xml:space="preserve">            value: "440403",</w:t>
      </w:r>
      <w:r>
        <w:br w:type="textWrapping"/>
      </w:r>
      <w:r>
        <w:t xml:space="preserve">            label: "斗门区",</w:t>
      </w:r>
      <w:r>
        <w:br w:type="textWrapping"/>
      </w:r>
      <w:r>
        <w:t xml:space="preserve">          },</w:t>
      </w:r>
      <w:r>
        <w:br w:type="textWrapping"/>
      </w:r>
      <w:r>
        <w:t xml:space="preserve">          {</w:t>
      </w:r>
      <w:r>
        <w:br w:type="textWrapping"/>
      </w:r>
      <w:r>
        <w:t xml:space="preserve">            value: "440404",</w:t>
      </w:r>
      <w:r>
        <w:br w:type="textWrapping"/>
      </w:r>
      <w:r>
        <w:t xml:space="preserve">            label: "金湾区",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"4405",</w:t>
      </w:r>
      <w:r>
        <w:br w:type="textWrapping"/>
      </w:r>
      <w:r>
        <w:t xml:space="preserve">        label: "汕头市",</w:t>
      </w:r>
      <w:r>
        <w:br w:type="textWrapping"/>
      </w:r>
      <w:r>
        <w:t xml:space="preserve">        children: [</w:t>
      </w:r>
      <w:r>
        <w:br w:type="textWrapping"/>
      </w:r>
      <w:r>
        <w:t xml:space="preserve">          {</w:t>
      </w:r>
      <w:r>
        <w:br w:type="textWrapping"/>
      </w:r>
      <w:r>
        <w:t xml:space="preserve">            value: "440507",</w:t>
      </w:r>
      <w:r>
        <w:br w:type="textWrapping"/>
      </w:r>
      <w:r>
        <w:t xml:space="preserve">            label: "龙湖区",</w:t>
      </w:r>
      <w:r>
        <w:br w:type="textWrapping"/>
      </w:r>
      <w:r>
        <w:t xml:space="preserve">          },</w:t>
      </w:r>
      <w:r>
        <w:br w:type="textWrapping"/>
      </w:r>
      <w:r>
        <w:t xml:space="preserve">          {</w:t>
      </w:r>
      <w:r>
        <w:br w:type="textWrapping"/>
      </w:r>
      <w:r>
        <w:t xml:space="preserve">            value: "440511",</w:t>
      </w:r>
      <w:r>
        <w:br w:type="textWrapping"/>
      </w:r>
      <w:r>
        <w:t xml:space="preserve">            label: "金平区",</w:t>
      </w:r>
      <w:r>
        <w:br w:type="textWrapping"/>
      </w:r>
      <w:r>
        <w:t xml:space="preserve">          },</w:t>
      </w:r>
      <w:r>
        <w:br w:type="textWrapping"/>
      </w:r>
      <w:r>
        <w:t xml:space="preserve">          {</w:t>
      </w:r>
      <w:r>
        <w:br w:type="textWrapping"/>
      </w:r>
      <w:r>
        <w:t xml:space="preserve">            value: "440512",</w:t>
      </w:r>
      <w:r>
        <w:br w:type="textWrapping"/>
      </w:r>
      <w:r>
        <w:t xml:space="preserve">            label: "濠江区",</w:t>
      </w:r>
      <w:r>
        <w:br w:type="textWrapping"/>
      </w:r>
      <w:r>
        <w:t xml:space="preserve">          },</w:t>
      </w:r>
      <w:r>
        <w:br w:type="textWrapping"/>
      </w:r>
      <w:r>
        <w:t xml:space="preserve">          {</w:t>
      </w:r>
      <w:r>
        <w:br w:type="textWrapping"/>
      </w:r>
      <w:r>
        <w:t xml:space="preserve">            value: "440513",</w:t>
      </w:r>
      <w:r>
        <w:br w:type="textWrapping"/>
      </w:r>
      <w:r>
        <w:t xml:space="preserve">            label: "潮阳区",</w:t>
      </w:r>
      <w:r>
        <w:br w:type="textWrapping"/>
      </w:r>
      <w:r>
        <w:t xml:space="preserve">          },</w:t>
      </w:r>
      <w:r>
        <w:br w:type="textWrapping"/>
      </w:r>
      <w:r>
        <w:t xml:space="preserve">          {</w:t>
      </w:r>
      <w:r>
        <w:br w:type="textWrapping"/>
      </w:r>
      <w:r>
        <w:t xml:space="preserve">            value: "440514",</w:t>
      </w:r>
      <w:r>
        <w:br w:type="textWrapping"/>
      </w:r>
      <w:r>
        <w:t xml:space="preserve">            label: "潮南区",</w:t>
      </w:r>
      <w:r>
        <w:br w:type="textWrapping"/>
      </w:r>
      <w:r>
        <w:t xml:space="preserve">          },</w:t>
      </w:r>
      <w:r>
        <w:br w:type="textWrapping"/>
      </w:r>
      <w:r>
        <w:t xml:space="preserve">          {</w:t>
      </w:r>
      <w:r>
        <w:br w:type="textWrapping"/>
      </w:r>
      <w:r>
        <w:t xml:space="preserve">            value: "440515",</w:t>
      </w:r>
      <w:r>
        <w:br w:type="textWrapping"/>
      </w:r>
      <w:r>
        <w:t xml:space="preserve">            label: "澄海区",</w:t>
      </w:r>
      <w:r>
        <w:br w:type="textWrapping"/>
      </w:r>
      <w:r>
        <w:t xml:space="preserve">          },</w:t>
      </w:r>
      <w:r>
        <w:br w:type="textWrapping"/>
      </w:r>
      <w:r>
        <w:t xml:space="preserve">          {</w:t>
      </w:r>
      <w:r>
        <w:br w:type="textWrapping"/>
      </w:r>
      <w:r>
        <w:t xml:space="preserve">            value: "440523",</w:t>
      </w:r>
      <w:r>
        <w:br w:type="textWrapping"/>
      </w:r>
      <w:r>
        <w:t xml:space="preserve">            label: "南澳县",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"4406",</w:t>
      </w:r>
      <w:r>
        <w:br w:type="textWrapping"/>
      </w:r>
      <w:r>
        <w:t xml:space="preserve">        label: "佛山市",</w:t>
      </w:r>
      <w:r>
        <w:br w:type="textWrapping"/>
      </w:r>
      <w:r>
        <w:t xml:space="preserve">        children: [</w:t>
      </w:r>
      <w:r>
        <w:br w:type="textWrapping"/>
      </w:r>
      <w:r>
        <w:t xml:space="preserve">          {</w:t>
      </w:r>
      <w:r>
        <w:br w:type="textWrapping"/>
      </w:r>
      <w:r>
        <w:t xml:space="preserve">            value: "440604",</w:t>
      </w:r>
      <w:r>
        <w:br w:type="textWrapping"/>
      </w:r>
      <w:r>
        <w:t xml:space="preserve">            label: "禅城区",</w:t>
      </w:r>
      <w:r>
        <w:br w:type="textWrapping"/>
      </w:r>
      <w:r>
        <w:t xml:space="preserve">          },</w:t>
      </w:r>
      <w:r>
        <w:br w:type="textWrapping"/>
      </w:r>
      <w:r>
        <w:t xml:space="preserve">          {</w:t>
      </w:r>
      <w:r>
        <w:br w:type="textWrapping"/>
      </w:r>
      <w:r>
        <w:t xml:space="preserve">            value: "440605",</w:t>
      </w:r>
      <w:r>
        <w:br w:type="textWrapping"/>
      </w:r>
      <w:r>
        <w:t xml:space="preserve">            label: "南海区",</w:t>
      </w:r>
      <w:r>
        <w:br w:type="textWrapping"/>
      </w:r>
      <w:r>
        <w:t xml:space="preserve">          },</w:t>
      </w:r>
      <w:r>
        <w:br w:type="textWrapping"/>
      </w:r>
      <w:r>
        <w:t xml:space="preserve">          {</w:t>
      </w:r>
      <w:r>
        <w:br w:type="textWrapping"/>
      </w:r>
      <w:r>
        <w:t xml:space="preserve">            value: "440606",</w:t>
      </w:r>
      <w:r>
        <w:br w:type="textWrapping"/>
      </w:r>
      <w:r>
        <w:t xml:space="preserve">            label: "顺德区",</w:t>
      </w:r>
      <w:r>
        <w:br w:type="textWrapping"/>
      </w:r>
      <w:r>
        <w:t xml:space="preserve">          },</w:t>
      </w:r>
      <w:r>
        <w:br w:type="textWrapping"/>
      </w:r>
      <w:r>
        <w:t xml:space="preserve">          {</w:t>
      </w:r>
      <w:r>
        <w:br w:type="textWrapping"/>
      </w:r>
      <w:r>
        <w:t xml:space="preserve">            value: "440607",</w:t>
      </w:r>
      <w:r>
        <w:br w:type="textWrapping"/>
      </w:r>
      <w:r>
        <w:t xml:space="preserve">            label: "三水区",</w:t>
      </w:r>
      <w:r>
        <w:br w:type="textWrapping"/>
      </w:r>
      <w:r>
        <w:t xml:space="preserve">          },</w:t>
      </w:r>
      <w:r>
        <w:br w:type="textWrapping"/>
      </w:r>
      <w:r>
        <w:t xml:space="preserve">          {</w:t>
      </w:r>
      <w:r>
        <w:br w:type="textWrapping"/>
      </w:r>
      <w:r>
        <w:t xml:space="preserve">            value: "440608",</w:t>
      </w:r>
      <w:r>
        <w:br w:type="textWrapping"/>
      </w:r>
      <w:r>
        <w:t xml:space="preserve">            label: "高明区",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"4407",</w:t>
      </w:r>
      <w:r>
        <w:br w:type="textWrapping"/>
      </w:r>
      <w:r>
        <w:t xml:space="preserve">        label: "江门市",</w:t>
      </w:r>
      <w:r>
        <w:br w:type="textWrapping"/>
      </w:r>
      <w:r>
        <w:t xml:space="preserve">        children: [</w:t>
      </w:r>
      <w:r>
        <w:br w:type="textWrapping"/>
      </w:r>
      <w:r>
        <w:t xml:space="preserve">          {</w:t>
      </w:r>
      <w:r>
        <w:br w:type="textWrapping"/>
      </w:r>
      <w:r>
        <w:t xml:space="preserve">            value: "440703",</w:t>
      </w:r>
      <w:r>
        <w:br w:type="textWrapping"/>
      </w:r>
      <w:r>
        <w:t xml:space="preserve">            label: "蓬江区",</w:t>
      </w:r>
      <w:r>
        <w:br w:type="textWrapping"/>
      </w:r>
      <w:r>
        <w:t xml:space="preserve">          },</w:t>
      </w:r>
      <w:r>
        <w:br w:type="textWrapping"/>
      </w:r>
      <w:r>
        <w:t xml:space="preserve">          {</w:t>
      </w:r>
      <w:r>
        <w:br w:type="textWrapping"/>
      </w:r>
      <w:r>
        <w:t xml:space="preserve">            value: "440704",</w:t>
      </w:r>
      <w:r>
        <w:br w:type="textWrapping"/>
      </w:r>
      <w:r>
        <w:t xml:space="preserve">            label: "江海区",</w:t>
      </w:r>
      <w:r>
        <w:br w:type="textWrapping"/>
      </w:r>
      <w:r>
        <w:t xml:space="preserve">          },</w:t>
      </w:r>
      <w:r>
        <w:br w:type="textWrapping"/>
      </w:r>
      <w:r>
        <w:t xml:space="preserve">          {</w:t>
      </w:r>
      <w:r>
        <w:br w:type="textWrapping"/>
      </w:r>
      <w:r>
        <w:t xml:space="preserve">            value: "440705",</w:t>
      </w:r>
      <w:r>
        <w:br w:type="textWrapping"/>
      </w:r>
      <w:r>
        <w:t xml:space="preserve">            label: "新会区",</w:t>
      </w:r>
      <w:r>
        <w:br w:type="textWrapping"/>
      </w:r>
      <w:r>
        <w:t xml:space="preserve">          },</w:t>
      </w:r>
      <w:r>
        <w:br w:type="textWrapping"/>
      </w:r>
      <w:r>
        <w:t xml:space="preserve">          {</w:t>
      </w:r>
      <w:r>
        <w:br w:type="textWrapping"/>
      </w:r>
      <w:r>
        <w:t xml:space="preserve">            value: "440781",</w:t>
      </w:r>
      <w:r>
        <w:br w:type="textWrapping"/>
      </w:r>
      <w:r>
        <w:t xml:space="preserve">            label: "台山市",</w:t>
      </w:r>
      <w:r>
        <w:br w:type="textWrapping"/>
      </w:r>
      <w:r>
        <w:t xml:space="preserve">          },</w:t>
      </w:r>
      <w:r>
        <w:br w:type="textWrapping"/>
      </w:r>
      <w:r>
        <w:t xml:space="preserve">          {</w:t>
      </w:r>
      <w:r>
        <w:br w:type="textWrapping"/>
      </w:r>
      <w:r>
        <w:t xml:space="preserve">            value: "440783",</w:t>
      </w:r>
      <w:r>
        <w:br w:type="textWrapping"/>
      </w:r>
      <w:r>
        <w:t xml:space="preserve">            label: "开平市",</w:t>
      </w:r>
      <w:r>
        <w:br w:type="textWrapping"/>
      </w:r>
      <w:r>
        <w:t xml:space="preserve">          },</w:t>
      </w:r>
      <w:r>
        <w:br w:type="textWrapping"/>
      </w:r>
      <w:r>
        <w:t xml:space="preserve">          {</w:t>
      </w:r>
      <w:r>
        <w:br w:type="textWrapping"/>
      </w:r>
      <w:r>
        <w:t xml:space="preserve">            value: "440784",</w:t>
      </w:r>
      <w:r>
        <w:br w:type="textWrapping"/>
      </w:r>
      <w:r>
        <w:t xml:space="preserve">            label: "鹤山市",</w:t>
      </w:r>
      <w:r>
        <w:br w:type="textWrapping"/>
      </w:r>
      <w:r>
        <w:t xml:space="preserve">          },</w:t>
      </w:r>
      <w:r>
        <w:br w:type="textWrapping"/>
      </w:r>
      <w:r>
        <w:t xml:space="preserve">          {</w:t>
      </w:r>
      <w:r>
        <w:br w:type="textWrapping"/>
      </w:r>
      <w:r>
        <w:t xml:space="preserve">            value: "440785",</w:t>
      </w:r>
      <w:r>
        <w:br w:type="textWrapping"/>
      </w:r>
      <w:r>
        <w:t xml:space="preserve">            label: "恩平市",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"4408",</w:t>
      </w:r>
      <w:r>
        <w:br w:type="textWrapping"/>
      </w:r>
      <w:r>
        <w:t xml:space="preserve">        label: "湛江市",</w:t>
      </w:r>
      <w:r>
        <w:br w:type="textWrapping"/>
      </w:r>
      <w:r>
        <w:t xml:space="preserve">        children: [</w:t>
      </w:r>
      <w:r>
        <w:br w:type="textWrapping"/>
      </w:r>
      <w:r>
        <w:t xml:space="preserve">          {</w:t>
      </w:r>
      <w:r>
        <w:br w:type="textWrapping"/>
      </w:r>
      <w:r>
        <w:t xml:space="preserve">            value: "440802",</w:t>
      </w:r>
      <w:r>
        <w:br w:type="textWrapping"/>
      </w:r>
      <w:r>
        <w:t xml:space="preserve">            label: "赤坎区",</w:t>
      </w:r>
      <w:r>
        <w:br w:type="textWrapping"/>
      </w:r>
      <w:r>
        <w:t xml:space="preserve">          },</w:t>
      </w:r>
      <w:r>
        <w:br w:type="textWrapping"/>
      </w:r>
      <w:r>
        <w:t xml:space="preserve">          {</w:t>
      </w:r>
      <w:r>
        <w:br w:type="textWrapping"/>
      </w:r>
      <w:r>
        <w:t xml:space="preserve">            value: "440803",</w:t>
      </w:r>
      <w:r>
        <w:br w:type="textWrapping"/>
      </w:r>
      <w:r>
        <w:t xml:space="preserve">            label: "霞山区",</w:t>
      </w:r>
      <w:r>
        <w:br w:type="textWrapping"/>
      </w:r>
      <w:r>
        <w:t xml:space="preserve">          },</w:t>
      </w:r>
      <w:r>
        <w:br w:type="textWrapping"/>
      </w:r>
      <w:r>
        <w:t xml:space="preserve">          {</w:t>
      </w:r>
      <w:r>
        <w:br w:type="textWrapping"/>
      </w:r>
      <w:r>
        <w:t xml:space="preserve">            value: "440804",</w:t>
      </w:r>
      <w:r>
        <w:br w:type="textWrapping"/>
      </w:r>
      <w:r>
        <w:t xml:space="preserve">            label: "坡头区",</w:t>
      </w:r>
      <w:r>
        <w:br w:type="textWrapping"/>
      </w:r>
      <w:r>
        <w:t xml:space="preserve">          },</w:t>
      </w:r>
      <w:r>
        <w:br w:type="textWrapping"/>
      </w:r>
      <w:r>
        <w:t xml:space="preserve">          {</w:t>
      </w:r>
      <w:r>
        <w:br w:type="textWrapping"/>
      </w:r>
      <w:r>
        <w:t xml:space="preserve">            value: "440811",</w:t>
      </w:r>
      <w:r>
        <w:br w:type="textWrapping"/>
      </w:r>
      <w:r>
        <w:t xml:space="preserve">            label: "麻章区",</w:t>
      </w:r>
      <w:r>
        <w:br w:type="textWrapping"/>
      </w:r>
      <w:r>
        <w:t xml:space="preserve">          },</w:t>
      </w:r>
      <w:r>
        <w:br w:type="textWrapping"/>
      </w:r>
      <w:r>
        <w:t xml:space="preserve">          {</w:t>
      </w:r>
      <w:r>
        <w:br w:type="textWrapping"/>
      </w:r>
      <w:r>
        <w:t xml:space="preserve">            value: "440823",</w:t>
      </w:r>
      <w:r>
        <w:br w:type="textWrapping"/>
      </w:r>
      <w:r>
        <w:t xml:space="preserve">            label: "遂溪县",</w:t>
      </w:r>
      <w:r>
        <w:br w:type="textWrapping"/>
      </w:r>
      <w:r>
        <w:t xml:space="preserve">          },</w:t>
      </w:r>
      <w:r>
        <w:br w:type="textWrapping"/>
      </w:r>
      <w:r>
        <w:t xml:space="preserve">          {</w:t>
      </w:r>
      <w:r>
        <w:br w:type="textWrapping"/>
      </w:r>
      <w:r>
        <w:t xml:space="preserve">            value: "440825",</w:t>
      </w:r>
      <w:r>
        <w:br w:type="textWrapping"/>
      </w:r>
      <w:r>
        <w:t xml:space="preserve">            label: "徐闻县",</w:t>
      </w:r>
      <w:r>
        <w:br w:type="textWrapping"/>
      </w:r>
      <w:r>
        <w:t xml:space="preserve">          },</w:t>
      </w:r>
      <w:r>
        <w:br w:type="textWrapping"/>
      </w:r>
      <w:r>
        <w:t xml:space="preserve">          {</w:t>
      </w:r>
      <w:r>
        <w:br w:type="textWrapping"/>
      </w:r>
      <w:r>
        <w:t xml:space="preserve">            value: "440881",</w:t>
      </w:r>
      <w:r>
        <w:br w:type="textWrapping"/>
      </w:r>
      <w:r>
        <w:t xml:space="preserve">            label: "廉江市",</w:t>
      </w:r>
      <w:r>
        <w:br w:type="textWrapping"/>
      </w:r>
      <w:r>
        <w:t xml:space="preserve">          },</w:t>
      </w:r>
      <w:r>
        <w:br w:type="textWrapping"/>
      </w:r>
      <w:r>
        <w:t xml:space="preserve">          {</w:t>
      </w:r>
      <w:r>
        <w:br w:type="textWrapping"/>
      </w:r>
      <w:r>
        <w:t xml:space="preserve">            value: "440882",</w:t>
      </w:r>
      <w:r>
        <w:br w:type="textWrapping"/>
      </w:r>
      <w:r>
        <w:t xml:space="preserve">            label: "雷州市",</w:t>
      </w:r>
      <w:r>
        <w:br w:type="textWrapping"/>
      </w:r>
      <w:r>
        <w:t xml:space="preserve">          },</w:t>
      </w:r>
      <w:r>
        <w:br w:type="textWrapping"/>
      </w:r>
      <w:r>
        <w:t xml:space="preserve">          {</w:t>
      </w:r>
      <w:r>
        <w:br w:type="textWrapping"/>
      </w:r>
      <w:r>
        <w:t xml:space="preserve">            value: "440883",</w:t>
      </w:r>
      <w:r>
        <w:br w:type="textWrapping"/>
      </w:r>
      <w:r>
        <w:t xml:space="preserve">            label: "吴川市",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"4409",</w:t>
      </w:r>
      <w:r>
        <w:br w:type="textWrapping"/>
      </w:r>
      <w:r>
        <w:t xml:space="preserve">        label: "茂名市",</w:t>
      </w:r>
      <w:r>
        <w:br w:type="textWrapping"/>
      </w:r>
      <w:r>
        <w:t xml:space="preserve">        children: [</w:t>
      </w:r>
      <w:r>
        <w:br w:type="textWrapping"/>
      </w:r>
      <w:r>
        <w:t xml:space="preserve">          {</w:t>
      </w:r>
      <w:r>
        <w:br w:type="textWrapping"/>
      </w:r>
      <w:r>
        <w:t xml:space="preserve">            value: "440902",</w:t>
      </w:r>
      <w:r>
        <w:br w:type="textWrapping"/>
      </w:r>
      <w:r>
        <w:t xml:space="preserve">            label: "茂南区",</w:t>
      </w:r>
      <w:r>
        <w:br w:type="textWrapping"/>
      </w:r>
      <w:r>
        <w:t xml:space="preserve">          },</w:t>
      </w:r>
      <w:r>
        <w:br w:type="textWrapping"/>
      </w:r>
      <w:r>
        <w:t xml:space="preserve">          {</w:t>
      </w:r>
      <w:r>
        <w:br w:type="textWrapping"/>
      </w:r>
      <w:r>
        <w:t xml:space="preserve">            value: "440904",</w:t>
      </w:r>
      <w:r>
        <w:br w:type="textWrapping"/>
      </w:r>
      <w:r>
        <w:t xml:space="preserve">            label: "电白区",</w:t>
      </w:r>
      <w:r>
        <w:br w:type="textWrapping"/>
      </w:r>
      <w:r>
        <w:t xml:space="preserve">          },</w:t>
      </w:r>
      <w:r>
        <w:br w:type="textWrapping"/>
      </w:r>
      <w:r>
        <w:t xml:space="preserve">          {</w:t>
      </w:r>
      <w:r>
        <w:br w:type="textWrapping"/>
      </w:r>
      <w:r>
        <w:t xml:space="preserve">            value: "440981",</w:t>
      </w:r>
      <w:r>
        <w:br w:type="textWrapping"/>
      </w:r>
      <w:r>
        <w:t xml:space="preserve">            label: "高州市",</w:t>
      </w:r>
      <w:r>
        <w:br w:type="textWrapping"/>
      </w:r>
      <w:r>
        <w:t xml:space="preserve">          },</w:t>
      </w:r>
      <w:r>
        <w:br w:type="textWrapping"/>
      </w:r>
      <w:r>
        <w:t xml:space="preserve">          {</w:t>
      </w:r>
      <w:r>
        <w:br w:type="textWrapping"/>
      </w:r>
      <w:r>
        <w:t xml:space="preserve">            value: "440982",</w:t>
      </w:r>
      <w:r>
        <w:br w:type="textWrapping"/>
      </w:r>
      <w:r>
        <w:t xml:space="preserve">            label: "化州市",</w:t>
      </w:r>
      <w:r>
        <w:br w:type="textWrapping"/>
      </w:r>
      <w:r>
        <w:t xml:space="preserve">          },</w:t>
      </w:r>
      <w:r>
        <w:br w:type="textWrapping"/>
      </w:r>
      <w:r>
        <w:t xml:space="preserve">          {</w:t>
      </w:r>
      <w:r>
        <w:br w:type="textWrapping"/>
      </w:r>
      <w:r>
        <w:t xml:space="preserve">            value: "440983",</w:t>
      </w:r>
      <w:r>
        <w:br w:type="textWrapping"/>
      </w:r>
      <w:r>
        <w:t xml:space="preserve">            label: "信宜市",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"4412",</w:t>
      </w:r>
      <w:r>
        <w:br w:type="textWrapping"/>
      </w:r>
      <w:r>
        <w:t xml:space="preserve">        label: "肇庆市",</w:t>
      </w:r>
      <w:r>
        <w:br w:type="textWrapping"/>
      </w:r>
      <w:r>
        <w:t xml:space="preserve">        children: [</w:t>
      </w:r>
      <w:r>
        <w:br w:type="textWrapping"/>
      </w:r>
      <w:r>
        <w:t xml:space="preserve">          {</w:t>
      </w:r>
      <w:r>
        <w:br w:type="textWrapping"/>
      </w:r>
      <w:r>
        <w:t xml:space="preserve">            value: "441202",</w:t>
      </w:r>
      <w:r>
        <w:br w:type="textWrapping"/>
      </w:r>
      <w:r>
        <w:t xml:space="preserve">            label: "端州区",</w:t>
      </w:r>
      <w:r>
        <w:br w:type="textWrapping"/>
      </w:r>
      <w:r>
        <w:t xml:space="preserve">          },</w:t>
      </w:r>
      <w:r>
        <w:br w:type="textWrapping"/>
      </w:r>
      <w:r>
        <w:t xml:space="preserve">          {</w:t>
      </w:r>
      <w:r>
        <w:br w:type="textWrapping"/>
      </w:r>
      <w:r>
        <w:t xml:space="preserve">            value: "441203",</w:t>
      </w:r>
      <w:r>
        <w:br w:type="textWrapping"/>
      </w:r>
      <w:r>
        <w:t xml:space="preserve">            label: "鼎湖区",</w:t>
      </w:r>
      <w:r>
        <w:br w:type="textWrapping"/>
      </w:r>
      <w:r>
        <w:t xml:space="preserve">          },</w:t>
      </w:r>
      <w:r>
        <w:br w:type="textWrapping"/>
      </w:r>
      <w:r>
        <w:t xml:space="preserve">          {</w:t>
      </w:r>
      <w:r>
        <w:br w:type="textWrapping"/>
      </w:r>
      <w:r>
        <w:t xml:space="preserve">            value: "441204",</w:t>
      </w:r>
      <w:r>
        <w:br w:type="textWrapping"/>
      </w:r>
      <w:r>
        <w:t xml:space="preserve">            label: "高要区",</w:t>
      </w:r>
      <w:r>
        <w:br w:type="textWrapping"/>
      </w:r>
      <w:r>
        <w:t xml:space="preserve">          },</w:t>
      </w:r>
      <w:r>
        <w:br w:type="textWrapping"/>
      </w:r>
      <w:r>
        <w:t xml:space="preserve">          {</w:t>
      </w:r>
      <w:r>
        <w:br w:type="textWrapping"/>
      </w:r>
      <w:r>
        <w:t xml:space="preserve">            value: "441223",</w:t>
      </w:r>
      <w:r>
        <w:br w:type="textWrapping"/>
      </w:r>
      <w:r>
        <w:t xml:space="preserve">            label: "广宁县",</w:t>
      </w:r>
      <w:r>
        <w:br w:type="textWrapping"/>
      </w:r>
      <w:r>
        <w:t xml:space="preserve">          },</w:t>
      </w:r>
      <w:r>
        <w:br w:type="textWrapping"/>
      </w:r>
      <w:r>
        <w:t xml:space="preserve">          {</w:t>
      </w:r>
      <w:r>
        <w:br w:type="textWrapping"/>
      </w:r>
      <w:r>
        <w:t xml:space="preserve">            value: "441224",</w:t>
      </w:r>
      <w:r>
        <w:br w:type="textWrapping"/>
      </w:r>
      <w:r>
        <w:t xml:space="preserve">            label: "怀集县",</w:t>
      </w:r>
      <w:r>
        <w:br w:type="textWrapping"/>
      </w:r>
      <w:r>
        <w:t xml:space="preserve">          },</w:t>
      </w:r>
      <w:r>
        <w:br w:type="textWrapping"/>
      </w:r>
      <w:r>
        <w:t xml:space="preserve">          {</w:t>
      </w:r>
      <w:r>
        <w:br w:type="textWrapping"/>
      </w:r>
      <w:r>
        <w:t xml:space="preserve">            value: "441225",</w:t>
      </w:r>
      <w:r>
        <w:br w:type="textWrapping"/>
      </w:r>
      <w:r>
        <w:t xml:space="preserve">            label: "封开县",</w:t>
      </w:r>
      <w:r>
        <w:br w:type="textWrapping"/>
      </w:r>
      <w:r>
        <w:t xml:space="preserve">          },</w:t>
      </w:r>
      <w:r>
        <w:br w:type="textWrapping"/>
      </w:r>
      <w:r>
        <w:t xml:space="preserve">          {</w:t>
      </w:r>
      <w:r>
        <w:br w:type="textWrapping"/>
      </w:r>
      <w:r>
        <w:t xml:space="preserve">            value: "441226",</w:t>
      </w:r>
      <w:r>
        <w:br w:type="textWrapping"/>
      </w:r>
      <w:r>
        <w:t xml:space="preserve">            label: "德庆县",</w:t>
      </w:r>
      <w:r>
        <w:br w:type="textWrapping"/>
      </w:r>
      <w:r>
        <w:t xml:space="preserve">          },</w:t>
      </w:r>
      <w:r>
        <w:br w:type="textWrapping"/>
      </w:r>
      <w:r>
        <w:t xml:space="preserve">          {</w:t>
      </w:r>
      <w:r>
        <w:br w:type="textWrapping"/>
      </w:r>
      <w:r>
        <w:t xml:space="preserve">            value: "441284",</w:t>
      </w:r>
      <w:r>
        <w:br w:type="textWrapping"/>
      </w:r>
      <w:r>
        <w:t xml:space="preserve">            label: "四会市",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"4413",</w:t>
      </w:r>
      <w:r>
        <w:br w:type="textWrapping"/>
      </w:r>
      <w:r>
        <w:t xml:space="preserve">        label: "惠州市",</w:t>
      </w:r>
      <w:r>
        <w:br w:type="textWrapping"/>
      </w:r>
      <w:r>
        <w:t xml:space="preserve">        children: [</w:t>
      </w:r>
      <w:r>
        <w:br w:type="textWrapping"/>
      </w:r>
      <w:r>
        <w:t xml:space="preserve">          {</w:t>
      </w:r>
      <w:r>
        <w:br w:type="textWrapping"/>
      </w:r>
      <w:r>
        <w:t xml:space="preserve">            value: "441302",</w:t>
      </w:r>
      <w:r>
        <w:br w:type="textWrapping"/>
      </w:r>
      <w:r>
        <w:t xml:space="preserve">            label: "惠城区",</w:t>
      </w:r>
      <w:r>
        <w:br w:type="textWrapping"/>
      </w:r>
      <w:r>
        <w:t xml:space="preserve">          },</w:t>
      </w:r>
      <w:r>
        <w:br w:type="textWrapping"/>
      </w:r>
      <w:r>
        <w:t xml:space="preserve">          {</w:t>
      </w:r>
      <w:r>
        <w:br w:type="textWrapping"/>
      </w:r>
      <w:r>
        <w:t xml:space="preserve">            value: "441303",</w:t>
      </w:r>
      <w:r>
        <w:br w:type="textWrapping"/>
      </w:r>
      <w:r>
        <w:t xml:space="preserve">            label: "惠阳区",</w:t>
      </w:r>
      <w:r>
        <w:br w:type="textWrapping"/>
      </w:r>
      <w:r>
        <w:t xml:space="preserve">          },</w:t>
      </w:r>
      <w:r>
        <w:br w:type="textWrapping"/>
      </w:r>
      <w:r>
        <w:t xml:space="preserve">          {</w:t>
      </w:r>
      <w:r>
        <w:br w:type="textWrapping"/>
      </w:r>
      <w:r>
        <w:t xml:space="preserve">            value: "441322",</w:t>
      </w:r>
      <w:r>
        <w:br w:type="textWrapping"/>
      </w:r>
      <w:r>
        <w:t xml:space="preserve">            label: "博罗县",</w:t>
      </w:r>
      <w:r>
        <w:br w:type="textWrapping"/>
      </w:r>
      <w:r>
        <w:t xml:space="preserve">          },</w:t>
      </w:r>
      <w:r>
        <w:br w:type="textWrapping"/>
      </w:r>
      <w:r>
        <w:t xml:space="preserve">          {</w:t>
      </w:r>
      <w:r>
        <w:br w:type="textWrapping"/>
      </w:r>
      <w:r>
        <w:t xml:space="preserve">            value: "441323",</w:t>
      </w:r>
      <w:r>
        <w:br w:type="textWrapping"/>
      </w:r>
      <w:r>
        <w:t xml:space="preserve">            label: "惠东县",</w:t>
      </w:r>
      <w:r>
        <w:br w:type="textWrapping"/>
      </w:r>
      <w:r>
        <w:t xml:space="preserve">          },</w:t>
      </w:r>
      <w:r>
        <w:br w:type="textWrapping"/>
      </w:r>
      <w:r>
        <w:t xml:space="preserve">          {</w:t>
      </w:r>
      <w:r>
        <w:br w:type="textWrapping"/>
      </w:r>
      <w:r>
        <w:t xml:space="preserve">            value: "441324",</w:t>
      </w:r>
      <w:r>
        <w:br w:type="textWrapping"/>
      </w:r>
      <w:r>
        <w:t xml:space="preserve">            label: "龙门县",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"4414",</w:t>
      </w:r>
      <w:r>
        <w:br w:type="textWrapping"/>
      </w:r>
      <w:r>
        <w:t xml:space="preserve">        label: "梅州市",</w:t>
      </w:r>
      <w:r>
        <w:br w:type="textWrapping"/>
      </w:r>
      <w:r>
        <w:t xml:space="preserve">        children: [</w:t>
      </w:r>
      <w:r>
        <w:br w:type="textWrapping"/>
      </w:r>
      <w:r>
        <w:t xml:space="preserve">          {</w:t>
      </w:r>
      <w:r>
        <w:br w:type="textWrapping"/>
      </w:r>
      <w:r>
        <w:t xml:space="preserve">            value: "441402",</w:t>
      </w:r>
      <w:r>
        <w:br w:type="textWrapping"/>
      </w:r>
      <w:r>
        <w:t xml:space="preserve">            label: "梅江区",</w:t>
      </w:r>
      <w:r>
        <w:br w:type="textWrapping"/>
      </w:r>
      <w:r>
        <w:t xml:space="preserve">          },</w:t>
      </w:r>
      <w:r>
        <w:br w:type="textWrapping"/>
      </w:r>
      <w:r>
        <w:t xml:space="preserve">          {</w:t>
      </w:r>
      <w:r>
        <w:br w:type="textWrapping"/>
      </w:r>
      <w:r>
        <w:t xml:space="preserve">            value: "441403",</w:t>
      </w:r>
      <w:r>
        <w:br w:type="textWrapping"/>
      </w:r>
      <w:r>
        <w:t xml:space="preserve">            label: "梅县区",</w:t>
      </w:r>
      <w:r>
        <w:br w:type="textWrapping"/>
      </w:r>
      <w:r>
        <w:t xml:space="preserve">          },</w:t>
      </w:r>
      <w:r>
        <w:br w:type="textWrapping"/>
      </w:r>
      <w:r>
        <w:t xml:space="preserve">          {</w:t>
      </w:r>
      <w:r>
        <w:br w:type="textWrapping"/>
      </w:r>
      <w:r>
        <w:t xml:space="preserve">            value: "441422",</w:t>
      </w:r>
      <w:r>
        <w:br w:type="textWrapping"/>
      </w:r>
      <w:r>
        <w:t xml:space="preserve">            label: "大埔县",</w:t>
      </w:r>
      <w:r>
        <w:br w:type="textWrapping"/>
      </w:r>
      <w:r>
        <w:t xml:space="preserve">          },</w:t>
      </w:r>
      <w:r>
        <w:br w:type="textWrapping"/>
      </w:r>
      <w:r>
        <w:t xml:space="preserve">          {</w:t>
      </w:r>
      <w:r>
        <w:br w:type="textWrapping"/>
      </w:r>
      <w:r>
        <w:t xml:space="preserve">            value: "441423",</w:t>
      </w:r>
      <w:r>
        <w:br w:type="textWrapping"/>
      </w:r>
      <w:r>
        <w:t xml:space="preserve">            label: "丰顺县",</w:t>
      </w:r>
      <w:r>
        <w:br w:type="textWrapping"/>
      </w:r>
      <w:r>
        <w:t xml:space="preserve">          },</w:t>
      </w:r>
      <w:r>
        <w:br w:type="textWrapping"/>
      </w:r>
      <w:r>
        <w:t xml:space="preserve">          {</w:t>
      </w:r>
      <w:r>
        <w:br w:type="textWrapping"/>
      </w:r>
      <w:r>
        <w:t xml:space="preserve">            value: "441424",</w:t>
      </w:r>
      <w:r>
        <w:br w:type="textWrapping"/>
      </w:r>
      <w:r>
        <w:t xml:space="preserve">            label: "五华县",</w:t>
      </w:r>
      <w:r>
        <w:br w:type="textWrapping"/>
      </w:r>
      <w:r>
        <w:t xml:space="preserve">          },</w:t>
      </w:r>
      <w:r>
        <w:br w:type="textWrapping"/>
      </w:r>
      <w:r>
        <w:t xml:space="preserve">          {</w:t>
      </w:r>
      <w:r>
        <w:br w:type="textWrapping"/>
      </w:r>
      <w:r>
        <w:t xml:space="preserve">            value: "441426",</w:t>
      </w:r>
      <w:r>
        <w:br w:type="textWrapping"/>
      </w:r>
      <w:r>
        <w:t xml:space="preserve">            label: "平远县",</w:t>
      </w:r>
      <w:r>
        <w:br w:type="textWrapping"/>
      </w:r>
      <w:r>
        <w:t xml:space="preserve">          },</w:t>
      </w:r>
      <w:r>
        <w:br w:type="textWrapping"/>
      </w:r>
      <w:r>
        <w:t xml:space="preserve">          {</w:t>
      </w:r>
      <w:r>
        <w:br w:type="textWrapping"/>
      </w:r>
      <w:r>
        <w:t xml:space="preserve">            value: "441427",</w:t>
      </w:r>
      <w:r>
        <w:br w:type="textWrapping"/>
      </w:r>
      <w:r>
        <w:t xml:space="preserve">            label: "蕉岭县",</w:t>
      </w:r>
      <w:r>
        <w:br w:type="textWrapping"/>
      </w:r>
      <w:r>
        <w:t xml:space="preserve">          },</w:t>
      </w:r>
      <w:r>
        <w:br w:type="textWrapping"/>
      </w:r>
      <w:r>
        <w:t xml:space="preserve">          {</w:t>
      </w:r>
      <w:r>
        <w:br w:type="textWrapping"/>
      </w:r>
      <w:r>
        <w:t xml:space="preserve">            value: "441481",</w:t>
      </w:r>
      <w:r>
        <w:br w:type="textWrapping"/>
      </w:r>
      <w:r>
        <w:t xml:space="preserve">            label: "兴宁市",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"4415",</w:t>
      </w:r>
      <w:r>
        <w:br w:type="textWrapping"/>
      </w:r>
      <w:r>
        <w:t xml:space="preserve">        label: "汕尾市",</w:t>
      </w:r>
      <w:r>
        <w:br w:type="textWrapping"/>
      </w:r>
      <w:r>
        <w:t xml:space="preserve">        children: [</w:t>
      </w:r>
      <w:r>
        <w:br w:type="textWrapping"/>
      </w:r>
      <w:r>
        <w:t xml:space="preserve">          {</w:t>
      </w:r>
      <w:r>
        <w:br w:type="textWrapping"/>
      </w:r>
      <w:r>
        <w:t xml:space="preserve">            value: "441502",</w:t>
      </w:r>
      <w:r>
        <w:br w:type="textWrapping"/>
      </w:r>
      <w:r>
        <w:t xml:space="preserve">            label: "城区",</w:t>
      </w:r>
      <w:r>
        <w:br w:type="textWrapping"/>
      </w:r>
      <w:r>
        <w:t xml:space="preserve">          },</w:t>
      </w:r>
      <w:r>
        <w:br w:type="textWrapping"/>
      </w:r>
      <w:r>
        <w:t xml:space="preserve">          {</w:t>
      </w:r>
      <w:r>
        <w:br w:type="textWrapping"/>
      </w:r>
      <w:r>
        <w:t xml:space="preserve">            value: "441521",</w:t>
      </w:r>
      <w:r>
        <w:br w:type="textWrapping"/>
      </w:r>
      <w:r>
        <w:t xml:space="preserve">            label: "海丰县",</w:t>
      </w:r>
      <w:r>
        <w:br w:type="textWrapping"/>
      </w:r>
      <w:r>
        <w:t xml:space="preserve">          },</w:t>
      </w:r>
      <w:r>
        <w:br w:type="textWrapping"/>
      </w:r>
      <w:r>
        <w:t xml:space="preserve">          {</w:t>
      </w:r>
      <w:r>
        <w:br w:type="textWrapping"/>
      </w:r>
      <w:r>
        <w:t xml:space="preserve">            value: "441523",</w:t>
      </w:r>
      <w:r>
        <w:br w:type="textWrapping"/>
      </w:r>
      <w:r>
        <w:t xml:space="preserve">            label: "陆河县",</w:t>
      </w:r>
      <w:r>
        <w:br w:type="textWrapping"/>
      </w:r>
      <w:r>
        <w:t xml:space="preserve">          },</w:t>
      </w:r>
      <w:r>
        <w:br w:type="textWrapping"/>
      </w:r>
      <w:r>
        <w:t xml:space="preserve">          {</w:t>
      </w:r>
      <w:r>
        <w:br w:type="textWrapping"/>
      </w:r>
      <w:r>
        <w:t xml:space="preserve">            value: "441581",</w:t>
      </w:r>
      <w:r>
        <w:br w:type="textWrapping"/>
      </w:r>
      <w:r>
        <w:t xml:space="preserve">            label: "陆丰市",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"4416",</w:t>
      </w:r>
      <w:r>
        <w:br w:type="textWrapping"/>
      </w:r>
      <w:r>
        <w:t xml:space="preserve">        label: "河源市",</w:t>
      </w:r>
      <w:r>
        <w:br w:type="textWrapping"/>
      </w:r>
      <w:r>
        <w:t xml:space="preserve">        children: [</w:t>
      </w:r>
      <w:r>
        <w:br w:type="textWrapping"/>
      </w:r>
      <w:r>
        <w:t xml:space="preserve">          {</w:t>
      </w:r>
      <w:r>
        <w:br w:type="textWrapping"/>
      </w:r>
      <w:r>
        <w:t xml:space="preserve">            value: "441602",</w:t>
      </w:r>
      <w:r>
        <w:br w:type="textWrapping"/>
      </w:r>
      <w:r>
        <w:t xml:space="preserve">            label: "源城区",</w:t>
      </w:r>
      <w:r>
        <w:br w:type="textWrapping"/>
      </w:r>
      <w:r>
        <w:t xml:space="preserve">          },</w:t>
      </w:r>
      <w:r>
        <w:br w:type="textWrapping"/>
      </w:r>
      <w:r>
        <w:t xml:space="preserve">          {</w:t>
      </w:r>
      <w:r>
        <w:br w:type="textWrapping"/>
      </w:r>
      <w:r>
        <w:t xml:space="preserve">            value: "441621",</w:t>
      </w:r>
      <w:r>
        <w:br w:type="textWrapping"/>
      </w:r>
      <w:r>
        <w:t xml:space="preserve">            label: "紫金县",</w:t>
      </w:r>
      <w:r>
        <w:br w:type="textWrapping"/>
      </w:r>
      <w:r>
        <w:t xml:space="preserve">          },</w:t>
      </w:r>
      <w:r>
        <w:br w:type="textWrapping"/>
      </w:r>
      <w:r>
        <w:t xml:space="preserve">          {</w:t>
      </w:r>
      <w:r>
        <w:br w:type="textWrapping"/>
      </w:r>
      <w:r>
        <w:t xml:space="preserve">            value: "441622",</w:t>
      </w:r>
      <w:r>
        <w:br w:type="textWrapping"/>
      </w:r>
      <w:r>
        <w:t xml:space="preserve">            label: "龙川县",</w:t>
      </w:r>
      <w:r>
        <w:br w:type="textWrapping"/>
      </w:r>
      <w:r>
        <w:t xml:space="preserve">          },</w:t>
      </w:r>
      <w:r>
        <w:br w:type="textWrapping"/>
      </w:r>
      <w:r>
        <w:t xml:space="preserve">          {</w:t>
      </w:r>
      <w:r>
        <w:br w:type="textWrapping"/>
      </w:r>
      <w:r>
        <w:t xml:space="preserve">            value: "441623",</w:t>
      </w:r>
      <w:r>
        <w:br w:type="textWrapping"/>
      </w:r>
      <w:r>
        <w:t xml:space="preserve">            label: "连平县",</w:t>
      </w:r>
      <w:r>
        <w:br w:type="textWrapping"/>
      </w:r>
      <w:r>
        <w:t xml:space="preserve">          },</w:t>
      </w:r>
      <w:r>
        <w:br w:type="textWrapping"/>
      </w:r>
      <w:r>
        <w:t xml:space="preserve">          {</w:t>
      </w:r>
      <w:r>
        <w:br w:type="textWrapping"/>
      </w:r>
      <w:r>
        <w:t xml:space="preserve">            value: "441624",</w:t>
      </w:r>
      <w:r>
        <w:br w:type="textWrapping"/>
      </w:r>
      <w:r>
        <w:t xml:space="preserve">            label: "和平县",</w:t>
      </w:r>
      <w:r>
        <w:br w:type="textWrapping"/>
      </w:r>
      <w:r>
        <w:t xml:space="preserve">          },</w:t>
      </w:r>
      <w:r>
        <w:br w:type="textWrapping"/>
      </w:r>
      <w:r>
        <w:t xml:space="preserve">          {</w:t>
      </w:r>
      <w:r>
        <w:br w:type="textWrapping"/>
      </w:r>
      <w:r>
        <w:t xml:space="preserve">            value: "441625",</w:t>
      </w:r>
      <w:r>
        <w:br w:type="textWrapping"/>
      </w:r>
      <w:r>
        <w:t xml:space="preserve">            label: "东源县",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"4417",</w:t>
      </w:r>
      <w:r>
        <w:br w:type="textWrapping"/>
      </w:r>
      <w:r>
        <w:t xml:space="preserve">        label: "阳江市",</w:t>
      </w:r>
      <w:r>
        <w:br w:type="textWrapping"/>
      </w:r>
      <w:r>
        <w:t xml:space="preserve">        children: [</w:t>
      </w:r>
      <w:r>
        <w:br w:type="textWrapping"/>
      </w:r>
      <w:r>
        <w:t xml:space="preserve">          {</w:t>
      </w:r>
      <w:r>
        <w:br w:type="textWrapping"/>
      </w:r>
      <w:r>
        <w:t xml:space="preserve">            value: "441702",</w:t>
      </w:r>
      <w:r>
        <w:br w:type="textWrapping"/>
      </w:r>
      <w:r>
        <w:t xml:space="preserve">            label: "江城区",</w:t>
      </w:r>
      <w:r>
        <w:br w:type="textWrapping"/>
      </w:r>
      <w:r>
        <w:t xml:space="preserve">          },</w:t>
      </w:r>
      <w:r>
        <w:br w:type="textWrapping"/>
      </w:r>
      <w:r>
        <w:t xml:space="preserve">          {</w:t>
      </w:r>
      <w:r>
        <w:br w:type="textWrapping"/>
      </w:r>
      <w:r>
        <w:t xml:space="preserve">            value: "441704",</w:t>
      </w:r>
      <w:r>
        <w:br w:type="textWrapping"/>
      </w:r>
      <w:r>
        <w:t xml:space="preserve">            label: "阳东区",</w:t>
      </w:r>
      <w:r>
        <w:br w:type="textWrapping"/>
      </w:r>
      <w:r>
        <w:t xml:space="preserve">          },</w:t>
      </w:r>
      <w:r>
        <w:br w:type="textWrapping"/>
      </w:r>
      <w:r>
        <w:t xml:space="preserve">          {</w:t>
      </w:r>
      <w:r>
        <w:br w:type="textWrapping"/>
      </w:r>
      <w:r>
        <w:t xml:space="preserve">            value: "441721",</w:t>
      </w:r>
      <w:r>
        <w:br w:type="textWrapping"/>
      </w:r>
      <w:r>
        <w:t xml:space="preserve">            label: "阳西县",</w:t>
      </w:r>
      <w:r>
        <w:br w:type="textWrapping"/>
      </w:r>
      <w:r>
        <w:t xml:space="preserve">          },</w:t>
      </w:r>
      <w:r>
        <w:br w:type="textWrapping"/>
      </w:r>
      <w:r>
        <w:t xml:space="preserve">          {</w:t>
      </w:r>
      <w:r>
        <w:br w:type="textWrapping"/>
      </w:r>
      <w:r>
        <w:t xml:space="preserve">            value: "441781",</w:t>
      </w:r>
      <w:r>
        <w:br w:type="textWrapping"/>
      </w:r>
      <w:r>
        <w:t xml:space="preserve">            label: "阳春市",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"4418",</w:t>
      </w:r>
      <w:r>
        <w:br w:type="textWrapping"/>
      </w:r>
      <w:r>
        <w:t xml:space="preserve">        label: "清远市",</w:t>
      </w:r>
      <w:r>
        <w:br w:type="textWrapping"/>
      </w:r>
      <w:r>
        <w:t xml:space="preserve">        children: [</w:t>
      </w:r>
      <w:r>
        <w:br w:type="textWrapping"/>
      </w:r>
      <w:r>
        <w:t xml:space="preserve">          {</w:t>
      </w:r>
      <w:r>
        <w:br w:type="textWrapping"/>
      </w:r>
      <w:r>
        <w:t xml:space="preserve">            value: "441802",</w:t>
      </w:r>
      <w:r>
        <w:br w:type="textWrapping"/>
      </w:r>
      <w:r>
        <w:t xml:space="preserve">            label: "清城区",</w:t>
      </w:r>
      <w:r>
        <w:br w:type="textWrapping"/>
      </w:r>
      <w:r>
        <w:t xml:space="preserve">          },</w:t>
      </w:r>
      <w:r>
        <w:br w:type="textWrapping"/>
      </w:r>
      <w:r>
        <w:t xml:space="preserve">          {</w:t>
      </w:r>
      <w:r>
        <w:br w:type="textWrapping"/>
      </w:r>
      <w:r>
        <w:t xml:space="preserve">            value: "441803",</w:t>
      </w:r>
      <w:r>
        <w:br w:type="textWrapping"/>
      </w:r>
      <w:r>
        <w:t xml:space="preserve">            label: "清新区",</w:t>
      </w:r>
      <w:r>
        <w:br w:type="textWrapping"/>
      </w:r>
      <w:r>
        <w:t xml:space="preserve">          },</w:t>
      </w:r>
      <w:r>
        <w:br w:type="textWrapping"/>
      </w:r>
      <w:r>
        <w:t xml:space="preserve">          {</w:t>
      </w:r>
      <w:r>
        <w:br w:type="textWrapping"/>
      </w:r>
      <w:r>
        <w:t xml:space="preserve">            value: "441821",</w:t>
      </w:r>
      <w:r>
        <w:br w:type="textWrapping"/>
      </w:r>
      <w:r>
        <w:t xml:space="preserve">            label: "佛冈县",</w:t>
      </w:r>
      <w:r>
        <w:br w:type="textWrapping"/>
      </w:r>
      <w:r>
        <w:t xml:space="preserve">          },</w:t>
      </w:r>
      <w:r>
        <w:br w:type="textWrapping"/>
      </w:r>
      <w:r>
        <w:t xml:space="preserve">          {</w:t>
      </w:r>
      <w:r>
        <w:br w:type="textWrapping"/>
      </w:r>
      <w:r>
        <w:t xml:space="preserve">            value: "441823",</w:t>
      </w:r>
      <w:r>
        <w:br w:type="textWrapping"/>
      </w:r>
      <w:r>
        <w:t xml:space="preserve">            label: "阳山县",</w:t>
      </w:r>
      <w:r>
        <w:br w:type="textWrapping"/>
      </w:r>
      <w:r>
        <w:t xml:space="preserve">          },</w:t>
      </w:r>
      <w:r>
        <w:br w:type="textWrapping"/>
      </w:r>
      <w:r>
        <w:t xml:space="preserve">          {</w:t>
      </w:r>
      <w:r>
        <w:br w:type="textWrapping"/>
      </w:r>
      <w:r>
        <w:t xml:space="preserve">            value: "441825",</w:t>
      </w:r>
      <w:r>
        <w:br w:type="textWrapping"/>
      </w:r>
      <w:r>
        <w:t xml:space="preserve">            label: "连山壮族瑶族自治县",</w:t>
      </w:r>
      <w:r>
        <w:br w:type="textWrapping"/>
      </w:r>
      <w:r>
        <w:t xml:space="preserve">          },</w:t>
      </w:r>
      <w:r>
        <w:br w:type="textWrapping"/>
      </w:r>
      <w:r>
        <w:t xml:space="preserve">          {</w:t>
      </w:r>
      <w:r>
        <w:br w:type="textWrapping"/>
      </w:r>
      <w:r>
        <w:t xml:space="preserve">            value: "441826",</w:t>
      </w:r>
      <w:r>
        <w:br w:type="textWrapping"/>
      </w:r>
      <w:r>
        <w:t xml:space="preserve">            label: "连南瑶族自治县",</w:t>
      </w:r>
      <w:r>
        <w:br w:type="textWrapping"/>
      </w:r>
      <w:r>
        <w:t xml:space="preserve">          },</w:t>
      </w:r>
      <w:r>
        <w:br w:type="textWrapping"/>
      </w:r>
      <w:r>
        <w:t xml:space="preserve">          {</w:t>
      </w:r>
      <w:r>
        <w:br w:type="textWrapping"/>
      </w:r>
      <w:r>
        <w:t xml:space="preserve">            value: "441881",</w:t>
      </w:r>
      <w:r>
        <w:br w:type="textWrapping"/>
      </w:r>
      <w:r>
        <w:t xml:space="preserve">            label: "英德市",</w:t>
      </w:r>
      <w:r>
        <w:br w:type="textWrapping"/>
      </w:r>
      <w:r>
        <w:t xml:space="preserve">          },</w:t>
      </w:r>
      <w:r>
        <w:br w:type="textWrapping"/>
      </w:r>
      <w:r>
        <w:t xml:space="preserve">          {</w:t>
      </w:r>
      <w:r>
        <w:br w:type="textWrapping"/>
      </w:r>
      <w:r>
        <w:t xml:space="preserve">            value: "441882",</w:t>
      </w:r>
      <w:r>
        <w:br w:type="textWrapping"/>
      </w:r>
      <w:r>
        <w:t xml:space="preserve">            label: "连州市",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"4419",</w:t>
      </w:r>
      <w:r>
        <w:br w:type="textWrapping"/>
      </w:r>
      <w:r>
        <w:t xml:space="preserve">        label: "东莞市",</w:t>
      </w:r>
      <w:r>
        <w:br w:type="textWrapping"/>
      </w:r>
      <w:r>
        <w:t xml:space="preserve">        children: [</w:t>
      </w:r>
      <w:r>
        <w:br w:type="textWrapping"/>
      </w:r>
      <w:r>
        <w:t xml:space="preserve">          {</w:t>
      </w:r>
      <w:r>
        <w:br w:type="textWrapping"/>
      </w:r>
      <w:r>
        <w:t xml:space="preserve">            value: "441900003",</w:t>
      </w:r>
      <w:r>
        <w:br w:type="textWrapping"/>
      </w:r>
      <w:r>
        <w:t xml:space="preserve">            label: "东城街道",</w:t>
      </w:r>
      <w:r>
        <w:br w:type="textWrapping"/>
      </w:r>
      <w:r>
        <w:t xml:space="preserve">          },</w:t>
      </w:r>
      <w:r>
        <w:br w:type="textWrapping"/>
      </w:r>
      <w:r>
        <w:t xml:space="preserve">          {</w:t>
      </w:r>
      <w:r>
        <w:br w:type="textWrapping"/>
      </w:r>
      <w:r>
        <w:t xml:space="preserve">            value: "441900004",</w:t>
      </w:r>
      <w:r>
        <w:br w:type="textWrapping"/>
      </w:r>
      <w:r>
        <w:t xml:space="preserve">            label: "南城街道",</w:t>
      </w:r>
      <w:r>
        <w:br w:type="textWrapping"/>
      </w:r>
      <w:r>
        <w:t xml:space="preserve">          },</w:t>
      </w:r>
      <w:r>
        <w:br w:type="textWrapping"/>
      </w:r>
      <w:r>
        <w:t xml:space="preserve">          {</w:t>
      </w:r>
      <w:r>
        <w:br w:type="textWrapping"/>
      </w:r>
      <w:r>
        <w:t xml:space="preserve">            value: "441900005",</w:t>
      </w:r>
      <w:r>
        <w:br w:type="textWrapping"/>
      </w:r>
      <w:r>
        <w:t xml:space="preserve">            label: "万江街道",</w:t>
      </w:r>
      <w:r>
        <w:br w:type="textWrapping"/>
      </w:r>
      <w:r>
        <w:t xml:space="preserve">          },</w:t>
      </w:r>
      <w:r>
        <w:br w:type="textWrapping"/>
      </w:r>
      <w:r>
        <w:t xml:space="preserve">          {</w:t>
      </w:r>
      <w:r>
        <w:br w:type="textWrapping"/>
      </w:r>
      <w:r>
        <w:t xml:space="preserve">            value: "441900006",</w:t>
      </w:r>
      <w:r>
        <w:br w:type="textWrapping"/>
      </w:r>
      <w:r>
        <w:t xml:space="preserve">            label: "莞城街道",</w:t>
      </w:r>
      <w:r>
        <w:br w:type="textWrapping"/>
      </w:r>
      <w:r>
        <w:t xml:space="preserve">          },</w:t>
      </w:r>
      <w:r>
        <w:br w:type="textWrapping"/>
      </w:r>
      <w:r>
        <w:t xml:space="preserve">          {</w:t>
      </w:r>
      <w:r>
        <w:br w:type="textWrapping"/>
      </w:r>
      <w:r>
        <w:t xml:space="preserve">            value: "441900101",</w:t>
      </w:r>
      <w:r>
        <w:br w:type="textWrapping"/>
      </w:r>
      <w:r>
        <w:t xml:space="preserve">            label: "石碣镇",</w:t>
      </w:r>
      <w:r>
        <w:br w:type="textWrapping"/>
      </w:r>
      <w:r>
        <w:t xml:space="preserve">          },</w:t>
      </w:r>
      <w:r>
        <w:br w:type="textWrapping"/>
      </w:r>
      <w:r>
        <w:t xml:space="preserve">          {</w:t>
      </w:r>
      <w:r>
        <w:br w:type="textWrapping"/>
      </w:r>
      <w:r>
        <w:t xml:space="preserve">            value: "441900102",</w:t>
      </w:r>
      <w:r>
        <w:br w:type="textWrapping"/>
      </w:r>
      <w:r>
        <w:t xml:space="preserve">            label: "石龙镇",</w:t>
      </w:r>
      <w:r>
        <w:br w:type="textWrapping"/>
      </w:r>
      <w:r>
        <w:t xml:space="preserve">          },</w:t>
      </w:r>
      <w:r>
        <w:br w:type="textWrapping"/>
      </w:r>
      <w:r>
        <w:t xml:space="preserve">          {</w:t>
      </w:r>
      <w:r>
        <w:br w:type="textWrapping"/>
      </w:r>
      <w:r>
        <w:t xml:space="preserve">            value: "441900103",</w:t>
      </w:r>
      <w:r>
        <w:br w:type="textWrapping"/>
      </w:r>
      <w:r>
        <w:t xml:space="preserve">            label: "茶山镇",</w:t>
      </w:r>
      <w:r>
        <w:br w:type="textWrapping"/>
      </w:r>
      <w:r>
        <w:t xml:space="preserve">          },</w:t>
      </w:r>
      <w:r>
        <w:br w:type="textWrapping"/>
      </w:r>
      <w:r>
        <w:t xml:space="preserve">          {</w:t>
      </w:r>
      <w:r>
        <w:br w:type="textWrapping"/>
      </w:r>
      <w:r>
        <w:t xml:space="preserve">            value: "441900104",</w:t>
      </w:r>
      <w:r>
        <w:br w:type="textWrapping"/>
      </w:r>
      <w:r>
        <w:t xml:space="preserve">            label: "石排镇",</w:t>
      </w:r>
      <w:r>
        <w:br w:type="textWrapping"/>
      </w:r>
      <w:r>
        <w:t xml:space="preserve">          },</w:t>
      </w:r>
      <w:r>
        <w:br w:type="textWrapping"/>
      </w:r>
      <w:r>
        <w:t xml:space="preserve">          {</w:t>
      </w:r>
      <w:r>
        <w:br w:type="textWrapping"/>
      </w:r>
      <w:r>
        <w:t xml:space="preserve">            value: "441900105",</w:t>
      </w:r>
      <w:r>
        <w:br w:type="textWrapping"/>
      </w:r>
      <w:r>
        <w:t xml:space="preserve">            label: "企石镇",</w:t>
      </w:r>
      <w:r>
        <w:br w:type="textWrapping"/>
      </w:r>
      <w:r>
        <w:t xml:space="preserve">          },</w:t>
      </w:r>
      <w:r>
        <w:br w:type="textWrapping"/>
      </w:r>
      <w:r>
        <w:t xml:space="preserve">          {</w:t>
      </w:r>
      <w:r>
        <w:br w:type="textWrapping"/>
      </w:r>
      <w:r>
        <w:t xml:space="preserve">            value: "441900106",</w:t>
      </w:r>
      <w:r>
        <w:br w:type="textWrapping"/>
      </w:r>
      <w:r>
        <w:t xml:space="preserve">            label: "横沥镇",</w:t>
      </w:r>
      <w:r>
        <w:br w:type="textWrapping"/>
      </w:r>
      <w:r>
        <w:t xml:space="preserve">          },</w:t>
      </w:r>
      <w:r>
        <w:br w:type="textWrapping"/>
      </w:r>
      <w:r>
        <w:t xml:space="preserve">          {</w:t>
      </w:r>
      <w:r>
        <w:br w:type="textWrapping"/>
      </w:r>
      <w:r>
        <w:t xml:space="preserve">            value: "441900107",</w:t>
      </w:r>
      <w:r>
        <w:br w:type="textWrapping"/>
      </w:r>
      <w:r>
        <w:t xml:space="preserve">            label: "桥头镇",</w:t>
      </w:r>
      <w:r>
        <w:br w:type="textWrapping"/>
      </w:r>
      <w:r>
        <w:t xml:space="preserve">          },</w:t>
      </w:r>
      <w:r>
        <w:br w:type="textWrapping"/>
      </w:r>
      <w:r>
        <w:t xml:space="preserve">          {</w:t>
      </w:r>
      <w:r>
        <w:br w:type="textWrapping"/>
      </w:r>
      <w:r>
        <w:t xml:space="preserve">            value: "441900108",</w:t>
      </w:r>
      <w:r>
        <w:br w:type="textWrapping"/>
      </w:r>
      <w:r>
        <w:t xml:space="preserve">            label: "谢岗镇",</w:t>
      </w:r>
      <w:r>
        <w:br w:type="textWrapping"/>
      </w:r>
      <w:r>
        <w:t xml:space="preserve">          },</w:t>
      </w:r>
      <w:r>
        <w:br w:type="textWrapping"/>
      </w:r>
      <w:r>
        <w:t xml:space="preserve">          {</w:t>
      </w:r>
      <w:r>
        <w:br w:type="textWrapping"/>
      </w:r>
      <w:r>
        <w:t xml:space="preserve">            value: "441900109",</w:t>
      </w:r>
      <w:r>
        <w:br w:type="textWrapping"/>
      </w:r>
      <w:r>
        <w:t xml:space="preserve">            label: "东坑镇",</w:t>
      </w:r>
      <w:r>
        <w:br w:type="textWrapping"/>
      </w:r>
      <w:r>
        <w:t xml:space="preserve">          },</w:t>
      </w:r>
      <w:r>
        <w:br w:type="textWrapping"/>
      </w:r>
      <w:r>
        <w:t xml:space="preserve">          {</w:t>
      </w:r>
      <w:r>
        <w:br w:type="textWrapping"/>
      </w:r>
      <w:r>
        <w:t xml:space="preserve">            value: "441900110",</w:t>
      </w:r>
      <w:r>
        <w:br w:type="textWrapping"/>
      </w:r>
      <w:r>
        <w:t xml:space="preserve">            label: "常平镇",</w:t>
      </w:r>
      <w:r>
        <w:br w:type="textWrapping"/>
      </w:r>
      <w:r>
        <w:t xml:space="preserve">          },</w:t>
      </w:r>
      <w:r>
        <w:br w:type="textWrapping"/>
      </w:r>
      <w:r>
        <w:t xml:space="preserve">          {</w:t>
      </w:r>
      <w:r>
        <w:br w:type="textWrapping"/>
      </w:r>
      <w:r>
        <w:t xml:space="preserve">            value: "441900111",</w:t>
      </w:r>
      <w:r>
        <w:br w:type="textWrapping"/>
      </w:r>
      <w:r>
        <w:t xml:space="preserve">            label: "寮步镇",</w:t>
      </w:r>
      <w:r>
        <w:br w:type="textWrapping"/>
      </w:r>
      <w:r>
        <w:t xml:space="preserve">          },</w:t>
      </w:r>
      <w:r>
        <w:br w:type="textWrapping"/>
      </w:r>
      <w:r>
        <w:t xml:space="preserve">          {</w:t>
      </w:r>
      <w:r>
        <w:br w:type="textWrapping"/>
      </w:r>
      <w:r>
        <w:t xml:space="preserve">            value: "441900112",</w:t>
      </w:r>
      <w:r>
        <w:br w:type="textWrapping"/>
      </w:r>
      <w:r>
        <w:t xml:space="preserve">            label: "樟木头镇",</w:t>
      </w:r>
      <w:r>
        <w:br w:type="textWrapping"/>
      </w:r>
      <w:r>
        <w:t xml:space="preserve">          },</w:t>
      </w:r>
      <w:r>
        <w:br w:type="textWrapping"/>
      </w:r>
      <w:r>
        <w:t xml:space="preserve">          {</w:t>
      </w:r>
      <w:r>
        <w:br w:type="textWrapping"/>
      </w:r>
      <w:r>
        <w:t xml:space="preserve">            value: "441900113",</w:t>
      </w:r>
      <w:r>
        <w:br w:type="textWrapping"/>
      </w:r>
      <w:r>
        <w:t xml:space="preserve">            label: "大朗镇",</w:t>
      </w:r>
      <w:r>
        <w:br w:type="textWrapping"/>
      </w:r>
      <w:r>
        <w:t xml:space="preserve">          },</w:t>
      </w:r>
      <w:r>
        <w:br w:type="textWrapping"/>
      </w:r>
      <w:r>
        <w:t xml:space="preserve">          {</w:t>
      </w:r>
      <w:r>
        <w:br w:type="textWrapping"/>
      </w:r>
      <w:r>
        <w:t xml:space="preserve">            value: "441900114",</w:t>
      </w:r>
      <w:r>
        <w:br w:type="textWrapping"/>
      </w:r>
      <w:r>
        <w:t xml:space="preserve">            label: "黄江镇",</w:t>
      </w:r>
      <w:r>
        <w:br w:type="textWrapping"/>
      </w:r>
      <w:r>
        <w:t xml:space="preserve">          },</w:t>
      </w:r>
      <w:r>
        <w:br w:type="textWrapping"/>
      </w:r>
      <w:r>
        <w:t xml:space="preserve">          {</w:t>
      </w:r>
      <w:r>
        <w:br w:type="textWrapping"/>
      </w:r>
      <w:r>
        <w:t xml:space="preserve">            value: "441900115",</w:t>
      </w:r>
      <w:r>
        <w:br w:type="textWrapping"/>
      </w:r>
      <w:r>
        <w:t xml:space="preserve">            label: "清溪镇",</w:t>
      </w:r>
      <w:r>
        <w:br w:type="textWrapping"/>
      </w:r>
      <w:r>
        <w:t xml:space="preserve">          },</w:t>
      </w:r>
      <w:r>
        <w:br w:type="textWrapping"/>
      </w:r>
      <w:r>
        <w:t xml:space="preserve">          {</w:t>
      </w:r>
      <w:r>
        <w:br w:type="textWrapping"/>
      </w:r>
      <w:r>
        <w:t xml:space="preserve">            value: "441900116",</w:t>
      </w:r>
      <w:r>
        <w:br w:type="textWrapping"/>
      </w:r>
      <w:r>
        <w:t xml:space="preserve">            label: "塘厦镇",</w:t>
      </w:r>
      <w:r>
        <w:br w:type="textWrapping"/>
      </w:r>
      <w:r>
        <w:t xml:space="preserve">          },</w:t>
      </w:r>
      <w:r>
        <w:br w:type="textWrapping"/>
      </w:r>
      <w:r>
        <w:t xml:space="preserve">          {</w:t>
      </w:r>
      <w:r>
        <w:br w:type="textWrapping"/>
      </w:r>
      <w:r>
        <w:t xml:space="preserve">            value: "441900117",</w:t>
      </w:r>
      <w:r>
        <w:br w:type="textWrapping"/>
      </w:r>
      <w:r>
        <w:t xml:space="preserve">            label: "凤岗镇",</w:t>
      </w:r>
      <w:r>
        <w:br w:type="textWrapping"/>
      </w:r>
      <w:r>
        <w:t xml:space="preserve">          },</w:t>
      </w:r>
      <w:r>
        <w:br w:type="textWrapping"/>
      </w:r>
      <w:r>
        <w:t xml:space="preserve">          {</w:t>
      </w:r>
      <w:r>
        <w:br w:type="textWrapping"/>
      </w:r>
      <w:r>
        <w:t xml:space="preserve">            value: "441900118",</w:t>
      </w:r>
      <w:r>
        <w:br w:type="textWrapping"/>
      </w:r>
      <w:r>
        <w:t xml:space="preserve">            label: "大岭山镇",</w:t>
      </w:r>
      <w:r>
        <w:br w:type="textWrapping"/>
      </w:r>
      <w:r>
        <w:t xml:space="preserve">          },</w:t>
      </w:r>
      <w:r>
        <w:br w:type="textWrapping"/>
      </w:r>
      <w:r>
        <w:t xml:space="preserve">          {</w:t>
      </w:r>
      <w:r>
        <w:br w:type="textWrapping"/>
      </w:r>
      <w:r>
        <w:t xml:space="preserve">            value: "441900119",</w:t>
      </w:r>
      <w:r>
        <w:br w:type="textWrapping"/>
      </w:r>
      <w:r>
        <w:t xml:space="preserve">            label: "长安镇",</w:t>
      </w:r>
      <w:r>
        <w:br w:type="textWrapping"/>
      </w:r>
      <w:r>
        <w:t xml:space="preserve">          },</w:t>
      </w:r>
      <w:r>
        <w:br w:type="textWrapping"/>
      </w:r>
      <w:r>
        <w:t xml:space="preserve">          {</w:t>
      </w:r>
      <w:r>
        <w:br w:type="textWrapping"/>
      </w:r>
      <w:r>
        <w:t xml:space="preserve">            value: "441900121",</w:t>
      </w:r>
      <w:r>
        <w:br w:type="textWrapping"/>
      </w:r>
      <w:r>
        <w:t xml:space="preserve">            label: "虎门镇",</w:t>
      </w:r>
      <w:r>
        <w:br w:type="textWrapping"/>
      </w:r>
      <w:r>
        <w:t xml:space="preserve">          },</w:t>
      </w:r>
      <w:r>
        <w:br w:type="textWrapping"/>
      </w:r>
      <w:r>
        <w:t xml:space="preserve">          {</w:t>
      </w:r>
      <w:r>
        <w:br w:type="textWrapping"/>
      </w:r>
      <w:r>
        <w:t xml:space="preserve">            value: "441900122",</w:t>
      </w:r>
      <w:r>
        <w:br w:type="textWrapping"/>
      </w:r>
      <w:r>
        <w:t xml:space="preserve">            label: "厚街镇",</w:t>
      </w:r>
      <w:r>
        <w:br w:type="textWrapping"/>
      </w:r>
      <w:r>
        <w:t xml:space="preserve">          },</w:t>
      </w:r>
      <w:r>
        <w:br w:type="textWrapping"/>
      </w:r>
      <w:r>
        <w:t xml:space="preserve">          {</w:t>
      </w:r>
      <w:r>
        <w:br w:type="textWrapping"/>
      </w:r>
      <w:r>
        <w:t xml:space="preserve">            value: "441900123",</w:t>
      </w:r>
      <w:r>
        <w:br w:type="textWrapping"/>
      </w:r>
      <w:r>
        <w:t xml:space="preserve">            label: "沙田镇",</w:t>
      </w:r>
      <w:r>
        <w:br w:type="textWrapping"/>
      </w:r>
      <w:r>
        <w:t xml:space="preserve">          },</w:t>
      </w:r>
      <w:r>
        <w:br w:type="textWrapping"/>
      </w:r>
      <w:r>
        <w:t xml:space="preserve">          {</w:t>
      </w:r>
      <w:r>
        <w:br w:type="textWrapping"/>
      </w:r>
      <w:r>
        <w:t xml:space="preserve">            value: "441900124",</w:t>
      </w:r>
      <w:r>
        <w:br w:type="textWrapping"/>
      </w:r>
      <w:r>
        <w:t xml:space="preserve">            label: "道滘镇",</w:t>
      </w:r>
      <w:r>
        <w:br w:type="textWrapping"/>
      </w:r>
      <w:r>
        <w:t xml:space="preserve">          },</w:t>
      </w:r>
      <w:r>
        <w:br w:type="textWrapping"/>
      </w:r>
      <w:r>
        <w:t xml:space="preserve">          {</w:t>
      </w:r>
      <w:r>
        <w:br w:type="textWrapping"/>
      </w:r>
      <w:r>
        <w:t xml:space="preserve">            value: "441900125",</w:t>
      </w:r>
      <w:r>
        <w:br w:type="textWrapping"/>
      </w:r>
      <w:r>
        <w:t xml:space="preserve">            label: "洪梅镇",</w:t>
      </w:r>
      <w:r>
        <w:br w:type="textWrapping"/>
      </w:r>
      <w:r>
        <w:t xml:space="preserve">          },</w:t>
      </w:r>
      <w:r>
        <w:br w:type="textWrapping"/>
      </w:r>
      <w:r>
        <w:t xml:space="preserve">          {</w:t>
      </w:r>
      <w:r>
        <w:br w:type="textWrapping"/>
      </w:r>
      <w:r>
        <w:t xml:space="preserve">            value: "441900126",</w:t>
      </w:r>
      <w:r>
        <w:br w:type="textWrapping"/>
      </w:r>
      <w:r>
        <w:t xml:space="preserve">            label: "麻涌镇",</w:t>
      </w:r>
      <w:r>
        <w:br w:type="textWrapping"/>
      </w:r>
      <w:r>
        <w:t xml:space="preserve">          },</w:t>
      </w:r>
      <w:r>
        <w:br w:type="textWrapping"/>
      </w:r>
      <w:r>
        <w:t xml:space="preserve">          {</w:t>
      </w:r>
      <w:r>
        <w:br w:type="textWrapping"/>
      </w:r>
      <w:r>
        <w:t xml:space="preserve">            value: "441900127",</w:t>
      </w:r>
      <w:r>
        <w:br w:type="textWrapping"/>
      </w:r>
      <w:r>
        <w:t xml:space="preserve">            label: "望牛墩镇",</w:t>
      </w:r>
      <w:r>
        <w:br w:type="textWrapping"/>
      </w:r>
      <w:r>
        <w:t xml:space="preserve">          },</w:t>
      </w:r>
      <w:r>
        <w:br w:type="textWrapping"/>
      </w:r>
      <w:r>
        <w:t xml:space="preserve">          {</w:t>
      </w:r>
      <w:r>
        <w:br w:type="textWrapping"/>
      </w:r>
      <w:r>
        <w:t xml:space="preserve">            value: "441900128",</w:t>
      </w:r>
      <w:r>
        <w:br w:type="textWrapping"/>
      </w:r>
      <w:r>
        <w:t xml:space="preserve">            label: "中堂镇",</w:t>
      </w:r>
      <w:r>
        <w:br w:type="textWrapping"/>
      </w:r>
      <w:r>
        <w:t xml:space="preserve">          },</w:t>
      </w:r>
      <w:r>
        <w:br w:type="textWrapping"/>
      </w:r>
      <w:r>
        <w:t xml:space="preserve">          {</w:t>
      </w:r>
      <w:r>
        <w:br w:type="textWrapping"/>
      </w:r>
      <w:r>
        <w:t xml:space="preserve">            value: "441900129",</w:t>
      </w:r>
      <w:r>
        <w:br w:type="textWrapping"/>
      </w:r>
      <w:r>
        <w:t xml:space="preserve">            label: "高埗镇",</w:t>
      </w:r>
      <w:r>
        <w:br w:type="textWrapping"/>
      </w:r>
      <w:r>
        <w:t xml:space="preserve">          },</w:t>
      </w:r>
      <w:r>
        <w:br w:type="textWrapping"/>
      </w:r>
      <w:r>
        <w:t xml:space="preserve">          {</w:t>
      </w:r>
      <w:r>
        <w:br w:type="textWrapping"/>
      </w:r>
      <w:r>
        <w:t xml:space="preserve">            value: "441900401",</w:t>
      </w:r>
      <w:r>
        <w:br w:type="textWrapping"/>
      </w:r>
      <w:r>
        <w:t xml:space="preserve">            label: "松山湖",</w:t>
      </w:r>
      <w:r>
        <w:br w:type="textWrapping"/>
      </w:r>
      <w:r>
        <w:t xml:space="preserve">          },</w:t>
      </w:r>
      <w:r>
        <w:br w:type="textWrapping"/>
      </w:r>
      <w:r>
        <w:t xml:space="preserve">          {</w:t>
      </w:r>
      <w:r>
        <w:br w:type="textWrapping"/>
      </w:r>
      <w:r>
        <w:t xml:space="preserve">            value: "441900402",</w:t>
      </w:r>
      <w:r>
        <w:br w:type="textWrapping"/>
      </w:r>
      <w:r>
        <w:t xml:space="preserve">            label: "东莞港",</w:t>
      </w:r>
      <w:r>
        <w:br w:type="textWrapping"/>
      </w:r>
      <w:r>
        <w:t xml:space="preserve">          },</w:t>
      </w:r>
      <w:r>
        <w:br w:type="textWrapping"/>
      </w:r>
      <w:r>
        <w:t xml:space="preserve">          {</w:t>
      </w:r>
      <w:r>
        <w:br w:type="textWrapping"/>
      </w:r>
      <w:r>
        <w:t xml:space="preserve">            value: "441900403",</w:t>
      </w:r>
      <w:r>
        <w:br w:type="textWrapping"/>
      </w:r>
      <w:r>
        <w:t xml:space="preserve">            label: "东莞生态园",</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"4420",</w:t>
      </w:r>
      <w:r>
        <w:br w:type="textWrapping"/>
      </w:r>
      <w:r>
        <w:t xml:space="preserve">        label: "中山市",</w:t>
      </w:r>
      <w:r>
        <w:br w:type="textWrapping"/>
      </w:r>
      <w:r>
        <w:t xml:space="preserve">        children: [</w:t>
      </w:r>
      <w:r>
        <w:br w:type="textWrapping"/>
      </w:r>
      <w:r>
        <w:t xml:space="preserve">          {</w:t>
      </w:r>
      <w:r>
        <w:br w:type="textWrapping"/>
      </w:r>
      <w:r>
        <w:t xml:space="preserve">            value: "442000001",</w:t>
      </w:r>
      <w:r>
        <w:br w:type="textWrapping"/>
      </w:r>
      <w:r>
        <w:t xml:space="preserve">            label: "石岐街道",</w:t>
      </w:r>
      <w:r>
        <w:br w:type="textWrapping"/>
      </w:r>
      <w:r>
        <w:t xml:space="preserve">          },</w:t>
      </w:r>
      <w:r>
        <w:br w:type="textWrapping"/>
      </w:r>
      <w:r>
        <w:t xml:space="preserve">          {</w:t>
      </w:r>
      <w:r>
        <w:br w:type="textWrapping"/>
      </w:r>
      <w:r>
        <w:t xml:space="preserve">            value: "442000002",</w:t>
      </w:r>
      <w:r>
        <w:br w:type="textWrapping"/>
      </w:r>
      <w:r>
        <w:t xml:space="preserve">            label: "东区街道",</w:t>
      </w:r>
      <w:r>
        <w:br w:type="textWrapping"/>
      </w:r>
      <w:r>
        <w:t xml:space="preserve">          },</w:t>
      </w:r>
      <w:r>
        <w:br w:type="textWrapping"/>
      </w:r>
      <w:r>
        <w:t xml:space="preserve">          {</w:t>
      </w:r>
      <w:r>
        <w:br w:type="textWrapping"/>
      </w:r>
      <w:r>
        <w:t xml:space="preserve">            value: "442000003",</w:t>
      </w:r>
      <w:r>
        <w:br w:type="textWrapping"/>
      </w:r>
      <w:r>
        <w:t xml:space="preserve">            label: "中山港街道",</w:t>
      </w:r>
      <w:r>
        <w:br w:type="textWrapping"/>
      </w:r>
      <w:r>
        <w:t xml:space="preserve">          },</w:t>
      </w:r>
      <w:r>
        <w:br w:type="textWrapping"/>
      </w:r>
      <w:r>
        <w:t xml:space="preserve">          {</w:t>
      </w:r>
      <w:r>
        <w:br w:type="textWrapping"/>
      </w:r>
      <w:r>
        <w:t xml:space="preserve">            value: "442000004",</w:t>
      </w:r>
      <w:r>
        <w:br w:type="textWrapping"/>
      </w:r>
      <w:r>
        <w:t xml:space="preserve">            label: "西区街道",</w:t>
      </w:r>
      <w:r>
        <w:br w:type="textWrapping"/>
      </w:r>
      <w:r>
        <w:t xml:space="preserve">          },</w:t>
      </w:r>
      <w:r>
        <w:br w:type="textWrapping"/>
      </w:r>
      <w:r>
        <w:t xml:space="preserve">          {</w:t>
      </w:r>
      <w:r>
        <w:br w:type="textWrapping"/>
      </w:r>
      <w:r>
        <w:t xml:space="preserve">            value: "442000005",</w:t>
      </w:r>
      <w:r>
        <w:br w:type="textWrapping"/>
      </w:r>
      <w:r>
        <w:t xml:space="preserve">            label: "南区街道",</w:t>
      </w:r>
      <w:r>
        <w:br w:type="textWrapping"/>
      </w:r>
      <w:r>
        <w:t xml:space="preserve">          },</w:t>
      </w:r>
      <w:r>
        <w:br w:type="textWrapping"/>
      </w:r>
      <w:r>
        <w:t xml:space="preserve">          {</w:t>
      </w:r>
      <w:r>
        <w:br w:type="textWrapping"/>
      </w:r>
      <w:r>
        <w:t xml:space="preserve">            value: "442000006",</w:t>
      </w:r>
      <w:r>
        <w:br w:type="textWrapping"/>
      </w:r>
      <w:r>
        <w:t xml:space="preserve">            label: "五桂山街道",</w:t>
      </w:r>
      <w:r>
        <w:br w:type="textWrapping"/>
      </w:r>
      <w:r>
        <w:t xml:space="preserve">          },</w:t>
      </w:r>
      <w:r>
        <w:br w:type="textWrapping"/>
      </w:r>
      <w:r>
        <w:t xml:space="preserve">          {</w:t>
      </w:r>
      <w:r>
        <w:br w:type="textWrapping"/>
      </w:r>
      <w:r>
        <w:t xml:space="preserve">            value: "442000100",</w:t>
      </w:r>
      <w:r>
        <w:br w:type="textWrapping"/>
      </w:r>
      <w:r>
        <w:t xml:space="preserve">            label: "小榄镇",</w:t>
      </w:r>
      <w:r>
        <w:br w:type="textWrapping"/>
      </w:r>
      <w:r>
        <w:t xml:space="preserve">          },</w:t>
      </w:r>
      <w:r>
        <w:br w:type="textWrapping"/>
      </w:r>
      <w:r>
        <w:t xml:space="preserve">          {</w:t>
      </w:r>
      <w:r>
        <w:br w:type="textWrapping"/>
      </w:r>
      <w:r>
        <w:t xml:space="preserve">            value: "442000101",</w:t>
      </w:r>
      <w:r>
        <w:br w:type="textWrapping"/>
      </w:r>
      <w:r>
        <w:t xml:space="preserve">            label: "黄圃镇",</w:t>
      </w:r>
      <w:r>
        <w:br w:type="textWrapping"/>
      </w:r>
      <w:r>
        <w:t xml:space="preserve">          },</w:t>
      </w:r>
      <w:r>
        <w:br w:type="textWrapping"/>
      </w:r>
      <w:r>
        <w:t xml:space="preserve">          {</w:t>
      </w:r>
      <w:r>
        <w:br w:type="textWrapping"/>
      </w:r>
      <w:r>
        <w:t xml:space="preserve">            value: "442000102",</w:t>
      </w:r>
      <w:r>
        <w:br w:type="textWrapping"/>
      </w:r>
      <w:r>
        <w:t xml:space="preserve">            label: "民众镇",</w:t>
      </w:r>
      <w:r>
        <w:br w:type="textWrapping"/>
      </w:r>
      <w:r>
        <w:t xml:space="preserve">          },</w:t>
      </w:r>
      <w:r>
        <w:br w:type="textWrapping"/>
      </w:r>
      <w:r>
        <w:t xml:space="preserve">          {</w:t>
      </w:r>
      <w:r>
        <w:br w:type="textWrapping"/>
      </w:r>
      <w:r>
        <w:t xml:space="preserve">            value: "442000103",</w:t>
      </w:r>
      <w:r>
        <w:br w:type="textWrapping"/>
      </w:r>
      <w:r>
        <w:t xml:space="preserve">            label: "东凤镇",</w:t>
      </w:r>
      <w:r>
        <w:br w:type="textWrapping"/>
      </w:r>
      <w:r>
        <w:t xml:space="preserve">          },</w:t>
      </w:r>
      <w:r>
        <w:br w:type="textWrapping"/>
      </w:r>
      <w:r>
        <w:t xml:space="preserve">          {</w:t>
      </w:r>
      <w:r>
        <w:br w:type="textWrapping"/>
      </w:r>
      <w:r>
        <w:t xml:space="preserve">            value: "442000104",</w:t>
      </w:r>
      <w:r>
        <w:br w:type="textWrapping"/>
      </w:r>
      <w:r>
        <w:t xml:space="preserve">            label: "东升镇",</w:t>
      </w:r>
      <w:r>
        <w:br w:type="textWrapping"/>
      </w:r>
      <w:r>
        <w:t xml:space="preserve">          },</w:t>
      </w:r>
      <w:r>
        <w:br w:type="textWrapping"/>
      </w:r>
      <w:r>
        <w:t xml:space="preserve">          {</w:t>
      </w:r>
      <w:r>
        <w:br w:type="textWrapping"/>
      </w:r>
      <w:r>
        <w:t xml:space="preserve">            value: "442000105",</w:t>
      </w:r>
      <w:r>
        <w:br w:type="textWrapping"/>
      </w:r>
      <w:r>
        <w:t xml:space="preserve">            label: "古镇镇",</w:t>
      </w:r>
      <w:r>
        <w:br w:type="textWrapping"/>
      </w:r>
      <w:r>
        <w:t xml:space="preserve">          },</w:t>
      </w:r>
      <w:r>
        <w:br w:type="textWrapping"/>
      </w:r>
      <w:r>
        <w:t xml:space="preserve">          {</w:t>
      </w:r>
      <w:r>
        <w:br w:type="textWrapping"/>
      </w:r>
      <w:r>
        <w:t xml:space="preserve">            value: "442000106",</w:t>
      </w:r>
      <w:r>
        <w:br w:type="textWrapping"/>
      </w:r>
      <w:r>
        <w:t xml:space="preserve">            label: "沙溪镇",</w:t>
      </w:r>
      <w:r>
        <w:br w:type="textWrapping"/>
      </w:r>
      <w:r>
        <w:t xml:space="preserve">          },</w:t>
      </w:r>
      <w:r>
        <w:br w:type="textWrapping"/>
      </w:r>
      <w:r>
        <w:t xml:space="preserve">          {</w:t>
      </w:r>
      <w:r>
        <w:br w:type="textWrapping"/>
      </w:r>
      <w:r>
        <w:t xml:space="preserve">            value: "442000107",</w:t>
      </w:r>
      <w:r>
        <w:br w:type="textWrapping"/>
      </w:r>
      <w:r>
        <w:t xml:space="preserve">            label: "坦洲镇",</w:t>
      </w:r>
      <w:r>
        <w:br w:type="textWrapping"/>
      </w:r>
      <w:r>
        <w:t xml:space="preserve">          },</w:t>
      </w:r>
      <w:r>
        <w:br w:type="textWrapping"/>
      </w:r>
      <w:r>
        <w:t xml:space="preserve">          {</w:t>
      </w:r>
      <w:r>
        <w:br w:type="textWrapping"/>
      </w:r>
      <w:r>
        <w:t xml:space="preserve">            value: "442000108",</w:t>
      </w:r>
      <w:r>
        <w:br w:type="textWrapping"/>
      </w:r>
      <w:r>
        <w:t xml:space="preserve">            label: "港口镇",</w:t>
      </w:r>
      <w:r>
        <w:br w:type="textWrapping"/>
      </w:r>
      <w:r>
        <w:t xml:space="preserve">          },</w:t>
      </w:r>
      <w:r>
        <w:br w:type="textWrapping"/>
      </w:r>
      <w:r>
        <w:t xml:space="preserve">          {</w:t>
      </w:r>
      <w:r>
        <w:br w:type="textWrapping"/>
      </w:r>
      <w:r>
        <w:t xml:space="preserve">            value: "442000109",</w:t>
      </w:r>
      <w:r>
        <w:br w:type="textWrapping"/>
      </w:r>
      <w:r>
        <w:t xml:space="preserve">            label: "三角镇",</w:t>
      </w:r>
      <w:r>
        <w:br w:type="textWrapping"/>
      </w:r>
      <w:r>
        <w:t xml:space="preserve">          },</w:t>
      </w:r>
      <w:r>
        <w:br w:type="textWrapping"/>
      </w:r>
      <w:r>
        <w:t xml:space="preserve">          {</w:t>
      </w:r>
      <w:r>
        <w:br w:type="textWrapping"/>
      </w:r>
      <w:r>
        <w:t xml:space="preserve">            value: "442000110",</w:t>
      </w:r>
      <w:r>
        <w:br w:type="textWrapping"/>
      </w:r>
      <w:r>
        <w:t xml:space="preserve">            label: "横栏镇",</w:t>
      </w:r>
      <w:r>
        <w:br w:type="textWrapping"/>
      </w:r>
      <w:r>
        <w:t xml:space="preserve">          },</w:t>
      </w:r>
      <w:r>
        <w:br w:type="textWrapping"/>
      </w:r>
      <w:r>
        <w:t xml:space="preserve">          {</w:t>
      </w:r>
      <w:r>
        <w:br w:type="textWrapping"/>
      </w:r>
      <w:r>
        <w:t xml:space="preserve">            value: "442000111",</w:t>
      </w:r>
      <w:r>
        <w:br w:type="textWrapping"/>
      </w:r>
      <w:r>
        <w:t xml:space="preserve">            label: "南头镇",</w:t>
      </w:r>
      <w:r>
        <w:br w:type="textWrapping"/>
      </w:r>
      <w:r>
        <w:t xml:space="preserve">          },</w:t>
      </w:r>
      <w:r>
        <w:br w:type="textWrapping"/>
      </w:r>
      <w:r>
        <w:t xml:space="preserve">          {</w:t>
      </w:r>
      <w:r>
        <w:br w:type="textWrapping"/>
      </w:r>
      <w:r>
        <w:t xml:space="preserve">            value: "442000112",</w:t>
      </w:r>
      <w:r>
        <w:br w:type="textWrapping"/>
      </w:r>
      <w:r>
        <w:t xml:space="preserve">            label: "阜沙镇",</w:t>
      </w:r>
      <w:r>
        <w:br w:type="textWrapping"/>
      </w:r>
      <w:r>
        <w:t xml:space="preserve">          },</w:t>
      </w:r>
      <w:r>
        <w:br w:type="textWrapping"/>
      </w:r>
      <w:r>
        <w:t xml:space="preserve">          {</w:t>
      </w:r>
      <w:r>
        <w:br w:type="textWrapping"/>
      </w:r>
      <w:r>
        <w:t xml:space="preserve">            value: "442000113",</w:t>
      </w:r>
      <w:r>
        <w:br w:type="textWrapping"/>
      </w:r>
      <w:r>
        <w:t xml:space="preserve">            label: "南朗镇",</w:t>
      </w:r>
      <w:r>
        <w:br w:type="textWrapping"/>
      </w:r>
      <w:r>
        <w:t xml:space="preserve">          },</w:t>
      </w:r>
      <w:r>
        <w:br w:type="textWrapping"/>
      </w:r>
      <w:r>
        <w:t xml:space="preserve">          {</w:t>
      </w:r>
      <w:r>
        <w:br w:type="textWrapping"/>
      </w:r>
      <w:r>
        <w:t xml:space="preserve">            value: "442000114",</w:t>
      </w:r>
      <w:r>
        <w:br w:type="textWrapping"/>
      </w:r>
      <w:r>
        <w:t xml:space="preserve">            label: "三乡镇",</w:t>
      </w:r>
      <w:r>
        <w:br w:type="textWrapping"/>
      </w:r>
      <w:r>
        <w:t xml:space="preserve">          },</w:t>
      </w:r>
      <w:r>
        <w:br w:type="textWrapping"/>
      </w:r>
      <w:r>
        <w:t xml:space="preserve">          {</w:t>
      </w:r>
      <w:r>
        <w:br w:type="textWrapping"/>
      </w:r>
      <w:r>
        <w:t xml:space="preserve">            value: "442000115",</w:t>
      </w:r>
      <w:r>
        <w:br w:type="textWrapping"/>
      </w:r>
      <w:r>
        <w:t xml:space="preserve">            label: "板芙镇",</w:t>
      </w:r>
      <w:r>
        <w:br w:type="textWrapping"/>
      </w:r>
      <w:r>
        <w:t xml:space="preserve">          },</w:t>
      </w:r>
      <w:r>
        <w:br w:type="textWrapping"/>
      </w:r>
      <w:r>
        <w:t xml:space="preserve">          {</w:t>
      </w:r>
      <w:r>
        <w:br w:type="textWrapping"/>
      </w:r>
      <w:r>
        <w:t xml:space="preserve">            value: "442000116",</w:t>
      </w:r>
      <w:r>
        <w:br w:type="textWrapping"/>
      </w:r>
      <w:r>
        <w:t xml:space="preserve">            label: "大涌镇",</w:t>
      </w:r>
      <w:r>
        <w:br w:type="textWrapping"/>
      </w:r>
      <w:r>
        <w:t xml:space="preserve">          },</w:t>
      </w:r>
      <w:r>
        <w:br w:type="textWrapping"/>
      </w:r>
      <w:r>
        <w:t xml:space="preserve">          {</w:t>
      </w:r>
      <w:r>
        <w:br w:type="textWrapping"/>
      </w:r>
      <w:r>
        <w:t xml:space="preserve">            value: "442000117",</w:t>
      </w:r>
      <w:r>
        <w:br w:type="textWrapping"/>
      </w:r>
      <w:r>
        <w:t xml:space="preserve">            label: "神湾镇",</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"4451",</w:t>
      </w:r>
      <w:r>
        <w:br w:type="textWrapping"/>
      </w:r>
      <w:r>
        <w:t xml:space="preserve">        label: "潮州市",</w:t>
      </w:r>
      <w:r>
        <w:br w:type="textWrapping"/>
      </w:r>
      <w:r>
        <w:t xml:space="preserve">        children: [</w:t>
      </w:r>
      <w:r>
        <w:br w:type="textWrapping"/>
      </w:r>
      <w:r>
        <w:t xml:space="preserve">          {</w:t>
      </w:r>
      <w:r>
        <w:br w:type="textWrapping"/>
      </w:r>
      <w:r>
        <w:t xml:space="preserve">            value: "445102",</w:t>
      </w:r>
      <w:r>
        <w:br w:type="textWrapping"/>
      </w:r>
      <w:r>
        <w:t xml:space="preserve">            label: "湘桥区",</w:t>
      </w:r>
      <w:r>
        <w:br w:type="textWrapping"/>
      </w:r>
      <w:r>
        <w:t xml:space="preserve">          },</w:t>
      </w:r>
      <w:r>
        <w:br w:type="textWrapping"/>
      </w:r>
      <w:r>
        <w:t xml:space="preserve">          {</w:t>
      </w:r>
      <w:r>
        <w:br w:type="textWrapping"/>
      </w:r>
      <w:r>
        <w:t xml:space="preserve">            value: "445103",</w:t>
      </w:r>
      <w:r>
        <w:br w:type="textWrapping"/>
      </w:r>
      <w:r>
        <w:t xml:space="preserve">            label: "潮安区",</w:t>
      </w:r>
      <w:r>
        <w:br w:type="textWrapping"/>
      </w:r>
      <w:r>
        <w:t xml:space="preserve">          },</w:t>
      </w:r>
      <w:r>
        <w:br w:type="textWrapping"/>
      </w:r>
      <w:r>
        <w:t xml:space="preserve">          {</w:t>
      </w:r>
      <w:r>
        <w:br w:type="textWrapping"/>
      </w:r>
      <w:r>
        <w:t xml:space="preserve">            value: "445122",</w:t>
      </w:r>
      <w:r>
        <w:br w:type="textWrapping"/>
      </w:r>
      <w:r>
        <w:t xml:space="preserve">            label: "饶平县",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"4452",</w:t>
      </w:r>
      <w:r>
        <w:br w:type="textWrapping"/>
      </w:r>
      <w:r>
        <w:t xml:space="preserve">        label: "揭阳市",</w:t>
      </w:r>
      <w:r>
        <w:br w:type="textWrapping"/>
      </w:r>
      <w:r>
        <w:t xml:space="preserve">        children: [</w:t>
      </w:r>
      <w:r>
        <w:br w:type="textWrapping"/>
      </w:r>
      <w:r>
        <w:t xml:space="preserve">          {</w:t>
      </w:r>
      <w:r>
        <w:br w:type="textWrapping"/>
      </w:r>
      <w:r>
        <w:t xml:space="preserve">            value: "445202",</w:t>
      </w:r>
      <w:r>
        <w:br w:type="textWrapping"/>
      </w:r>
      <w:r>
        <w:t xml:space="preserve">            label: "榕城区",</w:t>
      </w:r>
      <w:r>
        <w:br w:type="textWrapping"/>
      </w:r>
      <w:r>
        <w:t xml:space="preserve">          },</w:t>
      </w:r>
      <w:r>
        <w:br w:type="textWrapping"/>
      </w:r>
      <w:r>
        <w:t xml:space="preserve">          {</w:t>
      </w:r>
      <w:r>
        <w:br w:type="textWrapping"/>
      </w:r>
      <w:r>
        <w:t xml:space="preserve">            value: "445203",</w:t>
      </w:r>
      <w:r>
        <w:br w:type="textWrapping"/>
      </w:r>
      <w:r>
        <w:t xml:space="preserve">            label: "揭东区",</w:t>
      </w:r>
      <w:r>
        <w:br w:type="textWrapping"/>
      </w:r>
      <w:r>
        <w:t xml:space="preserve">          },</w:t>
      </w:r>
      <w:r>
        <w:br w:type="textWrapping"/>
      </w:r>
      <w:r>
        <w:t xml:space="preserve">          {</w:t>
      </w:r>
      <w:r>
        <w:br w:type="textWrapping"/>
      </w:r>
      <w:r>
        <w:t xml:space="preserve">            value: "445222",</w:t>
      </w:r>
      <w:r>
        <w:br w:type="textWrapping"/>
      </w:r>
      <w:r>
        <w:t xml:space="preserve">            label: "揭西县",</w:t>
      </w:r>
      <w:r>
        <w:br w:type="textWrapping"/>
      </w:r>
      <w:r>
        <w:t xml:space="preserve">          },</w:t>
      </w:r>
      <w:r>
        <w:br w:type="textWrapping"/>
      </w:r>
      <w:r>
        <w:t xml:space="preserve">          {</w:t>
      </w:r>
      <w:r>
        <w:br w:type="textWrapping"/>
      </w:r>
      <w:r>
        <w:t xml:space="preserve">            value: "445224",</w:t>
      </w:r>
      <w:r>
        <w:br w:type="textWrapping"/>
      </w:r>
      <w:r>
        <w:t xml:space="preserve">            label: "惠来县",</w:t>
      </w:r>
      <w:r>
        <w:br w:type="textWrapping"/>
      </w:r>
      <w:r>
        <w:t xml:space="preserve">          },</w:t>
      </w:r>
      <w:r>
        <w:br w:type="textWrapping"/>
      </w:r>
      <w:r>
        <w:t xml:space="preserve">          {</w:t>
      </w:r>
      <w:r>
        <w:br w:type="textWrapping"/>
      </w:r>
      <w:r>
        <w:t xml:space="preserve">            value: "445281",</w:t>
      </w:r>
      <w:r>
        <w:br w:type="textWrapping"/>
      </w:r>
      <w:r>
        <w:t xml:space="preserve">            label: "普宁市",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"4453",</w:t>
      </w:r>
      <w:r>
        <w:br w:type="textWrapping"/>
      </w:r>
      <w:r>
        <w:t xml:space="preserve">        label: "云浮市",</w:t>
      </w:r>
      <w:r>
        <w:br w:type="textWrapping"/>
      </w:r>
      <w:r>
        <w:t xml:space="preserve">        children: [</w:t>
      </w:r>
      <w:r>
        <w:br w:type="textWrapping"/>
      </w:r>
      <w:r>
        <w:t xml:space="preserve">          {</w:t>
      </w:r>
      <w:r>
        <w:br w:type="textWrapping"/>
      </w:r>
      <w:r>
        <w:t xml:space="preserve">            value: "445302",</w:t>
      </w:r>
      <w:r>
        <w:br w:type="textWrapping"/>
      </w:r>
      <w:r>
        <w:t xml:space="preserve">            label: "云城区",</w:t>
      </w:r>
      <w:r>
        <w:br w:type="textWrapping"/>
      </w:r>
      <w:r>
        <w:t xml:space="preserve">          },</w:t>
      </w:r>
      <w:r>
        <w:br w:type="textWrapping"/>
      </w:r>
      <w:r>
        <w:t xml:space="preserve">          {</w:t>
      </w:r>
      <w:r>
        <w:br w:type="textWrapping"/>
      </w:r>
      <w:r>
        <w:t xml:space="preserve">            value: "445303",</w:t>
      </w:r>
      <w:r>
        <w:br w:type="textWrapping"/>
      </w:r>
      <w:r>
        <w:t xml:space="preserve">            label: "云安区",</w:t>
      </w:r>
      <w:r>
        <w:br w:type="textWrapping"/>
      </w:r>
      <w:r>
        <w:t xml:space="preserve">          },</w:t>
      </w:r>
      <w:r>
        <w:br w:type="textWrapping"/>
      </w:r>
      <w:r>
        <w:t xml:space="preserve">          {</w:t>
      </w:r>
      <w:r>
        <w:br w:type="textWrapping"/>
      </w:r>
      <w:r>
        <w:t xml:space="preserve">            value: "445321",</w:t>
      </w:r>
      <w:r>
        <w:br w:type="textWrapping"/>
      </w:r>
      <w:r>
        <w:t xml:space="preserve">            label: "新兴县",</w:t>
      </w:r>
      <w:r>
        <w:br w:type="textWrapping"/>
      </w:r>
      <w:r>
        <w:t xml:space="preserve">          },</w:t>
      </w:r>
      <w:r>
        <w:br w:type="textWrapping"/>
      </w:r>
      <w:r>
        <w:t xml:space="preserve">          {</w:t>
      </w:r>
      <w:r>
        <w:br w:type="textWrapping"/>
      </w:r>
      <w:r>
        <w:t xml:space="preserve">            value: "445322",</w:t>
      </w:r>
      <w:r>
        <w:br w:type="textWrapping"/>
      </w:r>
      <w:r>
        <w:t xml:space="preserve">            label: "郁南县",</w:t>
      </w:r>
      <w:r>
        <w:br w:type="textWrapping"/>
      </w:r>
      <w:r>
        <w:t xml:space="preserve">          },</w:t>
      </w:r>
      <w:r>
        <w:br w:type="textWrapping"/>
      </w:r>
      <w:r>
        <w:t xml:space="preserve">          {</w:t>
      </w:r>
      <w:r>
        <w:br w:type="textWrapping"/>
      </w:r>
      <w:r>
        <w:t xml:space="preserve">            value: "445381",</w:t>
      </w:r>
      <w:r>
        <w:br w:type="textWrapping"/>
      </w:r>
      <w:r>
        <w:t xml:space="preserve">            label: "罗定市",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"45",</w:t>
      </w:r>
      <w:r>
        <w:br w:type="textWrapping"/>
      </w:r>
      <w:r>
        <w:t xml:space="preserve">    label: "广西壮族自治区",</w:t>
      </w:r>
      <w:r>
        <w:br w:type="textWrapping"/>
      </w:r>
      <w:r>
        <w:t xml:space="preserve">    children: [</w:t>
      </w:r>
      <w:r>
        <w:br w:type="textWrapping"/>
      </w:r>
      <w:r>
        <w:t xml:space="preserve">      {</w:t>
      </w:r>
      <w:r>
        <w:br w:type="textWrapping"/>
      </w:r>
      <w:r>
        <w:t xml:space="preserve">        value: "4501",</w:t>
      </w:r>
      <w:r>
        <w:br w:type="textWrapping"/>
      </w:r>
      <w:r>
        <w:t xml:space="preserve">        label: "南宁市",</w:t>
      </w:r>
      <w:r>
        <w:br w:type="textWrapping"/>
      </w:r>
      <w:r>
        <w:t xml:space="preserve">        children: [</w:t>
      </w:r>
      <w:r>
        <w:br w:type="textWrapping"/>
      </w:r>
      <w:r>
        <w:t xml:space="preserve">          {</w:t>
      </w:r>
      <w:r>
        <w:br w:type="textWrapping"/>
      </w:r>
      <w:r>
        <w:t xml:space="preserve">            value: "450102",</w:t>
      </w:r>
      <w:r>
        <w:br w:type="textWrapping"/>
      </w:r>
      <w:r>
        <w:t xml:space="preserve">            label: "兴宁区",</w:t>
      </w:r>
      <w:r>
        <w:br w:type="textWrapping"/>
      </w:r>
      <w:r>
        <w:t xml:space="preserve">          },</w:t>
      </w:r>
      <w:r>
        <w:br w:type="textWrapping"/>
      </w:r>
      <w:r>
        <w:t xml:space="preserve">          {</w:t>
      </w:r>
      <w:r>
        <w:br w:type="textWrapping"/>
      </w:r>
      <w:r>
        <w:t xml:space="preserve">            value: "450103",</w:t>
      </w:r>
      <w:r>
        <w:br w:type="textWrapping"/>
      </w:r>
      <w:r>
        <w:t xml:space="preserve">            label: "青秀区",</w:t>
      </w:r>
      <w:r>
        <w:br w:type="textWrapping"/>
      </w:r>
      <w:r>
        <w:t xml:space="preserve">          },</w:t>
      </w:r>
      <w:r>
        <w:br w:type="textWrapping"/>
      </w:r>
      <w:r>
        <w:t xml:space="preserve">          {</w:t>
      </w:r>
      <w:r>
        <w:br w:type="textWrapping"/>
      </w:r>
      <w:r>
        <w:t xml:space="preserve">            value: "450105",</w:t>
      </w:r>
      <w:r>
        <w:br w:type="textWrapping"/>
      </w:r>
      <w:r>
        <w:t xml:space="preserve">            label: "江南区",</w:t>
      </w:r>
      <w:r>
        <w:br w:type="textWrapping"/>
      </w:r>
      <w:r>
        <w:t xml:space="preserve">          },</w:t>
      </w:r>
      <w:r>
        <w:br w:type="textWrapping"/>
      </w:r>
      <w:r>
        <w:t xml:space="preserve">          {</w:t>
      </w:r>
      <w:r>
        <w:br w:type="textWrapping"/>
      </w:r>
      <w:r>
        <w:t xml:space="preserve">            value: "450107",</w:t>
      </w:r>
      <w:r>
        <w:br w:type="textWrapping"/>
      </w:r>
      <w:r>
        <w:t xml:space="preserve">            label: "西乡塘区",</w:t>
      </w:r>
      <w:r>
        <w:br w:type="textWrapping"/>
      </w:r>
      <w:r>
        <w:t xml:space="preserve">          },</w:t>
      </w:r>
      <w:r>
        <w:br w:type="textWrapping"/>
      </w:r>
      <w:r>
        <w:t xml:space="preserve">          {</w:t>
      </w:r>
      <w:r>
        <w:br w:type="textWrapping"/>
      </w:r>
      <w:r>
        <w:t xml:space="preserve">            value: "450108",</w:t>
      </w:r>
      <w:r>
        <w:br w:type="textWrapping"/>
      </w:r>
      <w:r>
        <w:t xml:space="preserve">            label: "良庆区",</w:t>
      </w:r>
      <w:r>
        <w:br w:type="textWrapping"/>
      </w:r>
      <w:r>
        <w:t xml:space="preserve">          },</w:t>
      </w:r>
      <w:r>
        <w:br w:type="textWrapping"/>
      </w:r>
      <w:r>
        <w:t xml:space="preserve">          {</w:t>
      </w:r>
      <w:r>
        <w:br w:type="textWrapping"/>
      </w:r>
      <w:r>
        <w:t xml:space="preserve">            value: "450109",</w:t>
      </w:r>
      <w:r>
        <w:br w:type="textWrapping"/>
      </w:r>
      <w:r>
        <w:t xml:space="preserve">            label: "邕宁区",</w:t>
      </w:r>
      <w:r>
        <w:br w:type="textWrapping"/>
      </w:r>
      <w:r>
        <w:t xml:space="preserve">          },</w:t>
      </w:r>
      <w:r>
        <w:br w:type="textWrapping"/>
      </w:r>
      <w:r>
        <w:t xml:space="preserve">          {</w:t>
      </w:r>
      <w:r>
        <w:br w:type="textWrapping"/>
      </w:r>
      <w:r>
        <w:t xml:space="preserve">            value: "450110",</w:t>
      </w:r>
      <w:r>
        <w:br w:type="textWrapping"/>
      </w:r>
      <w:r>
        <w:t xml:space="preserve">            label: "武鸣区",</w:t>
      </w:r>
      <w:r>
        <w:br w:type="textWrapping"/>
      </w:r>
      <w:r>
        <w:t xml:space="preserve">          },</w:t>
      </w:r>
      <w:r>
        <w:br w:type="textWrapping"/>
      </w:r>
      <w:r>
        <w:t xml:space="preserve">          {</w:t>
      </w:r>
      <w:r>
        <w:br w:type="textWrapping"/>
      </w:r>
      <w:r>
        <w:t xml:space="preserve">            value: "450123",</w:t>
      </w:r>
      <w:r>
        <w:br w:type="textWrapping"/>
      </w:r>
      <w:r>
        <w:t xml:space="preserve">            label: "隆安县",</w:t>
      </w:r>
      <w:r>
        <w:br w:type="textWrapping"/>
      </w:r>
      <w:r>
        <w:t xml:space="preserve">          },</w:t>
      </w:r>
      <w:r>
        <w:br w:type="textWrapping"/>
      </w:r>
      <w:r>
        <w:t xml:space="preserve">          {</w:t>
      </w:r>
      <w:r>
        <w:br w:type="textWrapping"/>
      </w:r>
      <w:r>
        <w:t xml:space="preserve">            value: "450124",</w:t>
      </w:r>
      <w:r>
        <w:br w:type="textWrapping"/>
      </w:r>
      <w:r>
        <w:t xml:space="preserve">            label: "马山县",</w:t>
      </w:r>
      <w:r>
        <w:br w:type="textWrapping"/>
      </w:r>
      <w:r>
        <w:t xml:space="preserve">          },</w:t>
      </w:r>
      <w:r>
        <w:br w:type="textWrapping"/>
      </w:r>
      <w:r>
        <w:t xml:space="preserve">          {</w:t>
      </w:r>
      <w:r>
        <w:br w:type="textWrapping"/>
      </w:r>
      <w:r>
        <w:t xml:space="preserve">            value: "450125",</w:t>
      </w:r>
      <w:r>
        <w:br w:type="textWrapping"/>
      </w:r>
      <w:r>
        <w:t xml:space="preserve">            label: "上林县",</w:t>
      </w:r>
      <w:r>
        <w:br w:type="textWrapping"/>
      </w:r>
      <w:r>
        <w:t xml:space="preserve">          },</w:t>
      </w:r>
      <w:r>
        <w:br w:type="textWrapping"/>
      </w:r>
      <w:r>
        <w:t xml:space="preserve">          {</w:t>
      </w:r>
      <w:r>
        <w:br w:type="textWrapping"/>
      </w:r>
      <w:r>
        <w:t xml:space="preserve">            value: "450126",</w:t>
      </w:r>
      <w:r>
        <w:br w:type="textWrapping"/>
      </w:r>
      <w:r>
        <w:t xml:space="preserve">            label: "宾阳县",</w:t>
      </w:r>
      <w:r>
        <w:br w:type="textWrapping"/>
      </w:r>
      <w:r>
        <w:t xml:space="preserve">          },</w:t>
      </w:r>
      <w:r>
        <w:br w:type="textWrapping"/>
      </w:r>
      <w:r>
        <w:t xml:space="preserve">          {</w:t>
      </w:r>
      <w:r>
        <w:br w:type="textWrapping"/>
      </w:r>
      <w:r>
        <w:t xml:space="preserve">            value: "450127",</w:t>
      </w:r>
      <w:r>
        <w:br w:type="textWrapping"/>
      </w:r>
      <w:r>
        <w:t xml:space="preserve">            label: "横县",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"4502",</w:t>
      </w:r>
      <w:r>
        <w:br w:type="textWrapping"/>
      </w:r>
      <w:r>
        <w:t xml:space="preserve">        label: "柳州市",</w:t>
      </w:r>
      <w:r>
        <w:br w:type="textWrapping"/>
      </w:r>
      <w:r>
        <w:t xml:space="preserve">        children: [</w:t>
      </w:r>
      <w:r>
        <w:br w:type="textWrapping"/>
      </w:r>
      <w:r>
        <w:t xml:space="preserve">          {</w:t>
      </w:r>
      <w:r>
        <w:br w:type="textWrapping"/>
      </w:r>
      <w:r>
        <w:t xml:space="preserve">            value: "450202",</w:t>
      </w:r>
      <w:r>
        <w:br w:type="textWrapping"/>
      </w:r>
      <w:r>
        <w:t xml:space="preserve">            label: "城中区",</w:t>
      </w:r>
      <w:r>
        <w:br w:type="textWrapping"/>
      </w:r>
      <w:r>
        <w:t xml:space="preserve">          },</w:t>
      </w:r>
      <w:r>
        <w:br w:type="textWrapping"/>
      </w:r>
      <w:r>
        <w:t xml:space="preserve">          {</w:t>
      </w:r>
      <w:r>
        <w:br w:type="textWrapping"/>
      </w:r>
      <w:r>
        <w:t xml:space="preserve">            value: "450203",</w:t>
      </w:r>
      <w:r>
        <w:br w:type="textWrapping"/>
      </w:r>
      <w:r>
        <w:t xml:space="preserve">            label: "鱼峰区",</w:t>
      </w:r>
      <w:r>
        <w:br w:type="textWrapping"/>
      </w:r>
      <w:r>
        <w:t xml:space="preserve">          },</w:t>
      </w:r>
      <w:r>
        <w:br w:type="textWrapping"/>
      </w:r>
      <w:r>
        <w:t xml:space="preserve">          {</w:t>
      </w:r>
      <w:r>
        <w:br w:type="textWrapping"/>
      </w:r>
      <w:r>
        <w:t xml:space="preserve">            value: "450204",</w:t>
      </w:r>
      <w:r>
        <w:br w:type="textWrapping"/>
      </w:r>
      <w:r>
        <w:t xml:space="preserve">            label: "柳南区",</w:t>
      </w:r>
      <w:r>
        <w:br w:type="textWrapping"/>
      </w:r>
      <w:r>
        <w:t xml:space="preserve">          },</w:t>
      </w:r>
      <w:r>
        <w:br w:type="textWrapping"/>
      </w:r>
      <w:r>
        <w:t xml:space="preserve">          {</w:t>
      </w:r>
      <w:r>
        <w:br w:type="textWrapping"/>
      </w:r>
      <w:r>
        <w:t xml:space="preserve">            value: "450205",</w:t>
      </w:r>
      <w:r>
        <w:br w:type="textWrapping"/>
      </w:r>
      <w:r>
        <w:t xml:space="preserve">            label: "柳北区",</w:t>
      </w:r>
      <w:r>
        <w:br w:type="textWrapping"/>
      </w:r>
      <w:r>
        <w:t xml:space="preserve">          },</w:t>
      </w:r>
      <w:r>
        <w:br w:type="textWrapping"/>
      </w:r>
      <w:r>
        <w:t xml:space="preserve">          {</w:t>
      </w:r>
      <w:r>
        <w:br w:type="textWrapping"/>
      </w:r>
      <w:r>
        <w:t xml:space="preserve">            value: "450206",</w:t>
      </w:r>
      <w:r>
        <w:br w:type="textWrapping"/>
      </w:r>
      <w:r>
        <w:t xml:space="preserve">            label: "柳江区",</w:t>
      </w:r>
      <w:r>
        <w:br w:type="textWrapping"/>
      </w:r>
      <w:r>
        <w:t xml:space="preserve">          },</w:t>
      </w:r>
      <w:r>
        <w:br w:type="textWrapping"/>
      </w:r>
      <w:r>
        <w:t xml:space="preserve">          {</w:t>
      </w:r>
      <w:r>
        <w:br w:type="textWrapping"/>
      </w:r>
      <w:r>
        <w:t xml:space="preserve">            value: "450222",</w:t>
      </w:r>
      <w:r>
        <w:br w:type="textWrapping"/>
      </w:r>
      <w:r>
        <w:t xml:space="preserve">            label: "柳城县",</w:t>
      </w:r>
      <w:r>
        <w:br w:type="textWrapping"/>
      </w:r>
      <w:r>
        <w:t xml:space="preserve">          },</w:t>
      </w:r>
      <w:r>
        <w:br w:type="textWrapping"/>
      </w:r>
      <w:r>
        <w:t xml:space="preserve">          {</w:t>
      </w:r>
      <w:r>
        <w:br w:type="textWrapping"/>
      </w:r>
      <w:r>
        <w:t xml:space="preserve">            value: "450223",</w:t>
      </w:r>
      <w:r>
        <w:br w:type="textWrapping"/>
      </w:r>
      <w:r>
        <w:t xml:space="preserve">            label: "鹿寨县",</w:t>
      </w:r>
      <w:r>
        <w:br w:type="textWrapping"/>
      </w:r>
      <w:r>
        <w:t xml:space="preserve">          },</w:t>
      </w:r>
      <w:r>
        <w:br w:type="textWrapping"/>
      </w:r>
      <w:r>
        <w:t xml:space="preserve">          {</w:t>
      </w:r>
      <w:r>
        <w:br w:type="textWrapping"/>
      </w:r>
      <w:r>
        <w:t xml:space="preserve">            value: "450224",</w:t>
      </w:r>
      <w:r>
        <w:br w:type="textWrapping"/>
      </w:r>
      <w:r>
        <w:t xml:space="preserve">            label: "融安县",</w:t>
      </w:r>
      <w:r>
        <w:br w:type="textWrapping"/>
      </w:r>
      <w:r>
        <w:t xml:space="preserve">          },</w:t>
      </w:r>
      <w:r>
        <w:br w:type="textWrapping"/>
      </w:r>
      <w:r>
        <w:t xml:space="preserve">          {</w:t>
      </w:r>
      <w:r>
        <w:br w:type="textWrapping"/>
      </w:r>
      <w:r>
        <w:t xml:space="preserve">            value: "450225",</w:t>
      </w:r>
      <w:r>
        <w:br w:type="textWrapping"/>
      </w:r>
      <w:r>
        <w:t xml:space="preserve">            label: "融水苗族自治县",</w:t>
      </w:r>
      <w:r>
        <w:br w:type="textWrapping"/>
      </w:r>
      <w:r>
        <w:t xml:space="preserve">          },</w:t>
      </w:r>
      <w:r>
        <w:br w:type="textWrapping"/>
      </w:r>
      <w:r>
        <w:t xml:space="preserve">          {</w:t>
      </w:r>
      <w:r>
        <w:br w:type="textWrapping"/>
      </w:r>
      <w:r>
        <w:t xml:space="preserve">            value: "450226",</w:t>
      </w:r>
      <w:r>
        <w:br w:type="textWrapping"/>
      </w:r>
      <w:r>
        <w:t xml:space="preserve">            label: "三江侗族自治县",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"4503",</w:t>
      </w:r>
      <w:r>
        <w:br w:type="textWrapping"/>
      </w:r>
      <w:r>
        <w:t xml:space="preserve">        label: "桂林市",</w:t>
      </w:r>
      <w:r>
        <w:br w:type="textWrapping"/>
      </w:r>
      <w:r>
        <w:t xml:space="preserve">        children: [</w:t>
      </w:r>
      <w:r>
        <w:br w:type="textWrapping"/>
      </w:r>
      <w:r>
        <w:t xml:space="preserve">          {</w:t>
      </w:r>
      <w:r>
        <w:br w:type="textWrapping"/>
      </w:r>
      <w:r>
        <w:t xml:space="preserve">            value: "450302",</w:t>
      </w:r>
      <w:r>
        <w:br w:type="textWrapping"/>
      </w:r>
      <w:r>
        <w:t xml:space="preserve">            label: "秀峰区",</w:t>
      </w:r>
      <w:r>
        <w:br w:type="textWrapping"/>
      </w:r>
      <w:r>
        <w:t xml:space="preserve">          },</w:t>
      </w:r>
      <w:r>
        <w:br w:type="textWrapping"/>
      </w:r>
      <w:r>
        <w:t xml:space="preserve">          {</w:t>
      </w:r>
      <w:r>
        <w:br w:type="textWrapping"/>
      </w:r>
      <w:r>
        <w:t xml:space="preserve">            value: "450303",</w:t>
      </w:r>
      <w:r>
        <w:br w:type="textWrapping"/>
      </w:r>
      <w:r>
        <w:t xml:space="preserve">            label: "叠彩区",</w:t>
      </w:r>
      <w:r>
        <w:br w:type="textWrapping"/>
      </w:r>
      <w:r>
        <w:t xml:space="preserve">          },</w:t>
      </w:r>
      <w:r>
        <w:br w:type="textWrapping"/>
      </w:r>
      <w:r>
        <w:t xml:space="preserve">          {</w:t>
      </w:r>
      <w:r>
        <w:br w:type="textWrapping"/>
      </w:r>
      <w:r>
        <w:t xml:space="preserve">            value: "450304",</w:t>
      </w:r>
      <w:r>
        <w:br w:type="textWrapping"/>
      </w:r>
      <w:r>
        <w:t xml:space="preserve">            label: "象山区",</w:t>
      </w:r>
      <w:r>
        <w:br w:type="textWrapping"/>
      </w:r>
      <w:r>
        <w:t xml:space="preserve">          },</w:t>
      </w:r>
      <w:r>
        <w:br w:type="textWrapping"/>
      </w:r>
      <w:r>
        <w:t xml:space="preserve">          {</w:t>
      </w:r>
      <w:r>
        <w:br w:type="textWrapping"/>
      </w:r>
      <w:r>
        <w:t xml:space="preserve">            value: "450305",</w:t>
      </w:r>
      <w:r>
        <w:br w:type="textWrapping"/>
      </w:r>
      <w:r>
        <w:t xml:space="preserve">            label: "七星区",</w:t>
      </w:r>
      <w:r>
        <w:br w:type="textWrapping"/>
      </w:r>
      <w:r>
        <w:t xml:space="preserve">          },</w:t>
      </w:r>
      <w:r>
        <w:br w:type="textWrapping"/>
      </w:r>
      <w:r>
        <w:t xml:space="preserve">          {</w:t>
      </w:r>
      <w:r>
        <w:br w:type="textWrapping"/>
      </w:r>
      <w:r>
        <w:t xml:space="preserve">            value: "450311",</w:t>
      </w:r>
      <w:r>
        <w:br w:type="textWrapping"/>
      </w:r>
      <w:r>
        <w:t xml:space="preserve">            label: "雁山区",</w:t>
      </w:r>
      <w:r>
        <w:br w:type="textWrapping"/>
      </w:r>
      <w:r>
        <w:t xml:space="preserve">          },</w:t>
      </w:r>
      <w:r>
        <w:br w:type="textWrapping"/>
      </w:r>
      <w:r>
        <w:t xml:space="preserve">          {</w:t>
      </w:r>
      <w:r>
        <w:br w:type="textWrapping"/>
      </w:r>
      <w:r>
        <w:t xml:space="preserve">            value: "450312",</w:t>
      </w:r>
      <w:r>
        <w:br w:type="textWrapping"/>
      </w:r>
      <w:r>
        <w:t xml:space="preserve">            label: "临桂区",</w:t>
      </w:r>
      <w:r>
        <w:br w:type="textWrapping"/>
      </w:r>
      <w:r>
        <w:t xml:space="preserve">          },</w:t>
      </w:r>
      <w:r>
        <w:br w:type="textWrapping"/>
      </w:r>
      <w:r>
        <w:t xml:space="preserve">          {</w:t>
      </w:r>
      <w:r>
        <w:br w:type="textWrapping"/>
      </w:r>
      <w:r>
        <w:t xml:space="preserve">            value: "450321",</w:t>
      </w:r>
      <w:r>
        <w:br w:type="textWrapping"/>
      </w:r>
      <w:r>
        <w:t xml:space="preserve">            label: "阳朔县",</w:t>
      </w:r>
      <w:r>
        <w:br w:type="textWrapping"/>
      </w:r>
      <w:r>
        <w:t xml:space="preserve">          },</w:t>
      </w:r>
      <w:r>
        <w:br w:type="textWrapping"/>
      </w:r>
      <w:r>
        <w:t xml:space="preserve">          {</w:t>
      </w:r>
      <w:r>
        <w:br w:type="textWrapping"/>
      </w:r>
      <w:r>
        <w:t xml:space="preserve">            value: "450323",</w:t>
      </w:r>
      <w:r>
        <w:br w:type="textWrapping"/>
      </w:r>
      <w:r>
        <w:t xml:space="preserve">            label: "灵川县",</w:t>
      </w:r>
      <w:r>
        <w:br w:type="textWrapping"/>
      </w:r>
      <w:r>
        <w:t xml:space="preserve">          },</w:t>
      </w:r>
      <w:r>
        <w:br w:type="textWrapping"/>
      </w:r>
      <w:r>
        <w:t xml:space="preserve">          {</w:t>
      </w:r>
      <w:r>
        <w:br w:type="textWrapping"/>
      </w:r>
      <w:r>
        <w:t xml:space="preserve">            value: "450324",</w:t>
      </w:r>
      <w:r>
        <w:br w:type="textWrapping"/>
      </w:r>
      <w:r>
        <w:t xml:space="preserve">            label: "全州县",</w:t>
      </w:r>
      <w:r>
        <w:br w:type="textWrapping"/>
      </w:r>
      <w:r>
        <w:t xml:space="preserve">          },</w:t>
      </w:r>
      <w:r>
        <w:br w:type="textWrapping"/>
      </w:r>
      <w:r>
        <w:t xml:space="preserve">          {</w:t>
      </w:r>
      <w:r>
        <w:br w:type="textWrapping"/>
      </w:r>
      <w:r>
        <w:t xml:space="preserve">            value: "450325",</w:t>
      </w:r>
      <w:r>
        <w:br w:type="textWrapping"/>
      </w:r>
      <w:r>
        <w:t xml:space="preserve">            label: "兴安县",</w:t>
      </w:r>
      <w:r>
        <w:br w:type="textWrapping"/>
      </w:r>
      <w:r>
        <w:t xml:space="preserve">          },</w:t>
      </w:r>
      <w:r>
        <w:br w:type="textWrapping"/>
      </w:r>
      <w:r>
        <w:t xml:space="preserve">          {</w:t>
      </w:r>
      <w:r>
        <w:br w:type="textWrapping"/>
      </w:r>
      <w:r>
        <w:t xml:space="preserve">            value: "450326",</w:t>
      </w:r>
      <w:r>
        <w:br w:type="textWrapping"/>
      </w:r>
      <w:r>
        <w:t xml:space="preserve">            label: "永福县",</w:t>
      </w:r>
      <w:r>
        <w:br w:type="textWrapping"/>
      </w:r>
      <w:r>
        <w:t xml:space="preserve">          },</w:t>
      </w:r>
      <w:r>
        <w:br w:type="textWrapping"/>
      </w:r>
      <w:r>
        <w:t xml:space="preserve">          {</w:t>
      </w:r>
      <w:r>
        <w:br w:type="textWrapping"/>
      </w:r>
      <w:r>
        <w:t xml:space="preserve">            value: "450327",</w:t>
      </w:r>
      <w:r>
        <w:br w:type="textWrapping"/>
      </w:r>
      <w:r>
        <w:t xml:space="preserve">            label: "灌阳县",</w:t>
      </w:r>
      <w:r>
        <w:br w:type="textWrapping"/>
      </w:r>
      <w:r>
        <w:t xml:space="preserve">          },</w:t>
      </w:r>
      <w:r>
        <w:br w:type="textWrapping"/>
      </w:r>
      <w:r>
        <w:t xml:space="preserve">          {</w:t>
      </w:r>
      <w:r>
        <w:br w:type="textWrapping"/>
      </w:r>
      <w:r>
        <w:t xml:space="preserve">            value: "450328",</w:t>
      </w:r>
      <w:r>
        <w:br w:type="textWrapping"/>
      </w:r>
      <w:r>
        <w:t xml:space="preserve">            label: "龙胜各族自治县",</w:t>
      </w:r>
      <w:r>
        <w:br w:type="textWrapping"/>
      </w:r>
      <w:r>
        <w:t xml:space="preserve">          },</w:t>
      </w:r>
      <w:r>
        <w:br w:type="textWrapping"/>
      </w:r>
      <w:r>
        <w:t xml:space="preserve">          {</w:t>
      </w:r>
      <w:r>
        <w:br w:type="textWrapping"/>
      </w:r>
      <w:r>
        <w:t xml:space="preserve">            value: "450329",</w:t>
      </w:r>
      <w:r>
        <w:br w:type="textWrapping"/>
      </w:r>
      <w:r>
        <w:t xml:space="preserve">            label: "资源县",</w:t>
      </w:r>
      <w:r>
        <w:br w:type="textWrapping"/>
      </w:r>
      <w:r>
        <w:t xml:space="preserve">          },</w:t>
      </w:r>
      <w:r>
        <w:br w:type="textWrapping"/>
      </w:r>
      <w:r>
        <w:t xml:space="preserve">          {</w:t>
      </w:r>
      <w:r>
        <w:br w:type="textWrapping"/>
      </w:r>
      <w:r>
        <w:t xml:space="preserve">            value: "450330",</w:t>
      </w:r>
      <w:r>
        <w:br w:type="textWrapping"/>
      </w:r>
      <w:r>
        <w:t xml:space="preserve">            label: "平乐县",</w:t>
      </w:r>
      <w:r>
        <w:br w:type="textWrapping"/>
      </w:r>
      <w:r>
        <w:t xml:space="preserve">          },</w:t>
      </w:r>
      <w:r>
        <w:br w:type="textWrapping"/>
      </w:r>
      <w:r>
        <w:t xml:space="preserve">          {</w:t>
      </w:r>
      <w:r>
        <w:br w:type="textWrapping"/>
      </w:r>
      <w:r>
        <w:t xml:space="preserve">            value: "450332",</w:t>
      </w:r>
      <w:r>
        <w:br w:type="textWrapping"/>
      </w:r>
      <w:r>
        <w:t xml:space="preserve">            label: "恭城瑶族自治县",</w:t>
      </w:r>
      <w:r>
        <w:br w:type="textWrapping"/>
      </w:r>
      <w:r>
        <w:t xml:space="preserve">          },</w:t>
      </w:r>
      <w:r>
        <w:br w:type="textWrapping"/>
      </w:r>
      <w:r>
        <w:t xml:space="preserve">          {</w:t>
      </w:r>
      <w:r>
        <w:br w:type="textWrapping"/>
      </w:r>
      <w:r>
        <w:t xml:space="preserve">            value: "450381",</w:t>
      </w:r>
      <w:r>
        <w:br w:type="textWrapping"/>
      </w:r>
      <w:r>
        <w:t xml:space="preserve">            label: "荔浦市",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"4504",</w:t>
      </w:r>
      <w:r>
        <w:br w:type="textWrapping"/>
      </w:r>
      <w:r>
        <w:t xml:space="preserve">        label: "梧州市",</w:t>
      </w:r>
      <w:r>
        <w:br w:type="textWrapping"/>
      </w:r>
      <w:r>
        <w:t xml:space="preserve">        children: [</w:t>
      </w:r>
      <w:r>
        <w:br w:type="textWrapping"/>
      </w:r>
      <w:r>
        <w:t xml:space="preserve">          {</w:t>
      </w:r>
      <w:r>
        <w:br w:type="textWrapping"/>
      </w:r>
      <w:r>
        <w:t xml:space="preserve">            value: "450403",</w:t>
      </w:r>
      <w:r>
        <w:br w:type="textWrapping"/>
      </w:r>
      <w:r>
        <w:t xml:space="preserve">            label: "万秀区",</w:t>
      </w:r>
      <w:r>
        <w:br w:type="textWrapping"/>
      </w:r>
      <w:r>
        <w:t xml:space="preserve">          },</w:t>
      </w:r>
      <w:r>
        <w:br w:type="textWrapping"/>
      </w:r>
      <w:r>
        <w:t xml:space="preserve">          {</w:t>
      </w:r>
      <w:r>
        <w:br w:type="textWrapping"/>
      </w:r>
      <w:r>
        <w:t xml:space="preserve">            value: "450405",</w:t>
      </w:r>
      <w:r>
        <w:br w:type="textWrapping"/>
      </w:r>
      <w:r>
        <w:t xml:space="preserve">            label: "长洲区",</w:t>
      </w:r>
      <w:r>
        <w:br w:type="textWrapping"/>
      </w:r>
      <w:r>
        <w:t xml:space="preserve">          },</w:t>
      </w:r>
      <w:r>
        <w:br w:type="textWrapping"/>
      </w:r>
      <w:r>
        <w:t xml:space="preserve">          {</w:t>
      </w:r>
      <w:r>
        <w:br w:type="textWrapping"/>
      </w:r>
      <w:r>
        <w:t xml:space="preserve">            value: "450406",</w:t>
      </w:r>
      <w:r>
        <w:br w:type="textWrapping"/>
      </w:r>
      <w:r>
        <w:t xml:space="preserve">            label: "龙圩区",</w:t>
      </w:r>
      <w:r>
        <w:br w:type="textWrapping"/>
      </w:r>
      <w:r>
        <w:t xml:space="preserve">          },</w:t>
      </w:r>
      <w:r>
        <w:br w:type="textWrapping"/>
      </w:r>
      <w:r>
        <w:t xml:space="preserve">          {</w:t>
      </w:r>
      <w:r>
        <w:br w:type="textWrapping"/>
      </w:r>
      <w:r>
        <w:t xml:space="preserve">            value: "450421",</w:t>
      </w:r>
      <w:r>
        <w:br w:type="textWrapping"/>
      </w:r>
      <w:r>
        <w:t xml:space="preserve">            label: "苍梧县",</w:t>
      </w:r>
      <w:r>
        <w:br w:type="textWrapping"/>
      </w:r>
      <w:r>
        <w:t xml:space="preserve">          },</w:t>
      </w:r>
      <w:r>
        <w:br w:type="textWrapping"/>
      </w:r>
      <w:r>
        <w:t xml:space="preserve">          {</w:t>
      </w:r>
      <w:r>
        <w:br w:type="textWrapping"/>
      </w:r>
      <w:r>
        <w:t xml:space="preserve">            value: "450422",</w:t>
      </w:r>
      <w:r>
        <w:br w:type="textWrapping"/>
      </w:r>
      <w:r>
        <w:t xml:space="preserve">            label: "藤县",</w:t>
      </w:r>
      <w:r>
        <w:br w:type="textWrapping"/>
      </w:r>
      <w:r>
        <w:t xml:space="preserve">          },</w:t>
      </w:r>
      <w:r>
        <w:br w:type="textWrapping"/>
      </w:r>
      <w:r>
        <w:t xml:space="preserve">          {</w:t>
      </w:r>
      <w:r>
        <w:br w:type="textWrapping"/>
      </w:r>
      <w:r>
        <w:t xml:space="preserve">            value: "450423",</w:t>
      </w:r>
      <w:r>
        <w:br w:type="textWrapping"/>
      </w:r>
      <w:r>
        <w:t xml:space="preserve">            label: "蒙山县",</w:t>
      </w:r>
      <w:r>
        <w:br w:type="textWrapping"/>
      </w:r>
      <w:r>
        <w:t xml:space="preserve">          },</w:t>
      </w:r>
      <w:r>
        <w:br w:type="textWrapping"/>
      </w:r>
      <w:r>
        <w:t xml:space="preserve">          {</w:t>
      </w:r>
      <w:r>
        <w:br w:type="textWrapping"/>
      </w:r>
      <w:r>
        <w:t xml:space="preserve">            value: "450481",</w:t>
      </w:r>
      <w:r>
        <w:br w:type="textWrapping"/>
      </w:r>
      <w:r>
        <w:t xml:space="preserve">            label: "岑溪市",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"4505",</w:t>
      </w:r>
      <w:r>
        <w:br w:type="textWrapping"/>
      </w:r>
      <w:r>
        <w:t xml:space="preserve">        label: "北海市",</w:t>
      </w:r>
      <w:r>
        <w:br w:type="textWrapping"/>
      </w:r>
      <w:r>
        <w:t xml:space="preserve">        children: [</w:t>
      </w:r>
      <w:r>
        <w:br w:type="textWrapping"/>
      </w:r>
      <w:r>
        <w:t xml:space="preserve">          {</w:t>
      </w:r>
      <w:r>
        <w:br w:type="textWrapping"/>
      </w:r>
      <w:r>
        <w:t xml:space="preserve">            value: "450502",</w:t>
      </w:r>
      <w:r>
        <w:br w:type="textWrapping"/>
      </w:r>
      <w:r>
        <w:t xml:space="preserve">            label: "海城区",</w:t>
      </w:r>
      <w:r>
        <w:br w:type="textWrapping"/>
      </w:r>
      <w:r>
        <w:t xml:space="preserve">          },</w:t>
      </w:r>
      <w:r>
        <w:br w:type="textWrapping"/>
      </w:r>
      <w:r>
        <w:t xml:space="preserve">          {</w:t>
      </w:r>
      <w:r>
        <w:br w:type="textWrapping"/>
      </w:r>
      <w:r>
        <w:t xml:space="preserve">            value: "450503",</w:t>
      </w:r>
      <w:r>
        <w:br w:type="textWrapping"/>
      </w:r>
      <w:r>
        <w:t xml:space="preserve">            label: "银海区",</w:t>
      </w:r>
      <w:r>
        <w:br w:type="textWrapping"/>
      </w:r>
      <w:r>
        <w:t xml:space="preserve">          },</w:t>
      </w:r>
      <w:r>
        <w:br w:type="textWrapping"/>
      </w:r>
      <w:r>
        <w:t xml:space="preserve">          {</w:t>
      </w:r>
      <w:r>
        <w:br w:type="textWrapping"/>
      </w:r>
      <w:r>
        <w:t xml:space="preserve">            value: "450512",</w:t>
      </w:r>
      <w:r>
        <w:br w:type="textWrapping"/>
      </w:r>
      <w:r>
        <w:t xml:space="preserve">            label: "铁山港区",</w:t>
      </w:r>
      <w:r>
        <w:br w:type="textWrapping"/>
      </w:r>
      <w:r>
        <w:t xml:space="preserve">          },</w:t>
      </w:r>
      <w:r>
        <w:br w:type="textWrapping"/>
      </w:r>
      <w:r>
        <w:t xml:space="preserve">          {</w:t>
      </w:r>
      <w:r>
        <w:br w:type="textWrapping"/>
      </w:r>
      <w:r>
        <w:t xml:space="preserve">            value: "450521",</w:t>
      </w:r>
      <w:r>
        <w:br w:type="textWrapping"/>
      </w:r>
      <w:r>
        <w:t xml:space="preserve">            label: "合浦县",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"4506",</w:t>
      </w:r>
      <w:r>
        <w:br w:type="textWrapping"/>
      </w:r>
      <w:r>
        <w:t xml:space="preserve">        label: "防城港市",</w:t>
      </w:r>
      <w:r>
        <w:br w:type="textWrapping"/>
      </w:r>
      <w:r>
        <w:t xml:space="preserve">        children: [</w:t>
      </w:r>
      <w:r>
        <w:br w:type="textWrapping"/>
      </w:r>
      <w:r>
        <w:t xml:space="preserve">          {</w:t>
      </w:r>
      <w:r>
        <w:br w:type="textWrapping"/>
      </w:r>
      <w:r>
        <w:t xml:space="preserve">            value: "450602",</w:t>
      </w:r>
      <w:r>
        <w:br w:type="textWrapping"/>
      </w:r>
      <w:r>
        <w:t xml:space="preserve">            label: "港口区",</w:t>
      </w:r>
      <w:r>
        <w:br w:type="textWrapping"/>
      </w:r>
      <w:r>
        <w:t xml:space="preserve">          },</w:t>
      </w:r>
      <w:r>
        <w:br w:type="textWrapping"/>
      </w:r>
      <w:r>
        <w:t xml:space="preserve">          {</w:t>
      </w:r>
      <w:r>
        <w:br w:type="textWrapping"/>
      </w:r>
      <w:r>
        <w:t xml:space="preserve">            value: "450603",</w:t>
      </w:r>
      <w:r>
        <w:br w:type="textWrapping"/>
      </w:r>
      <w:r>
        <w:t xml:space="preserve">            label: "防城区",</w:t>
      </w:r>
      <w:r>
        <w:br w:type="textWrapping"/>
      </w:r>
      <w:r>
        <w:t xml:space="preserve">          },</w:t>
      </w:r>
      <w:r>
        <w:br w:type="textWrapping"/>
      </w:r>
      <w:r>
        <w:t xml:space="preserve">          {</w:t>
      </w:r>
      <w:r>
        <w:br w:type="textWrapping"/>
      </w:r>
      <w:r>
        <w:t xml:space="preserve">            value: "450621",</w:t>
      </w:r>
      <w:r>
        <w:br w:type="textWrapping"/>
      </w:r>
      <w:r>
        <w:t xml:space="preserve">            label: "上思县",</w:t>
      </w:r>
      <w:r>
        <w:br w:type="textWrapping"/>
      </w:r>
      <w:r>
        <w:t xml:space="preserve">          },</w:t>
      </w:r>
      <w:r>
        <w:br w:type="textWrapping"/>
      </w:r>
      <w:r>
        <w:t xml:space="preserve">          {</w:t>
      </w:r>
      <w:r>
        <w:br w:type="textWrapping"/>
      </w:r>
      <w:r>
        <w:t xml:space="preserve">            value: "450681",</w:t>
      </w:r>
      <w:r>
        <w:br w:type="textWrapping"/>
      </w:r>
      <w:r>
        <w:t xml:space="preserve">            label: "东兴市",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"4507",</w:t>
      </w:r>
      <w:r>
        <w:br w:type="textWrapping"/>
      </w:r>
      <w:r>
        <w:t xml:space="preserve">        label: "钦州市",</w:t>
      </w:r>
      <w:r>
        <w:br w:type="textWrapping"/>
      </w:r>
      <w:r>
        <w:t xml:space="preserve">        children: [</w:t>
      </w:r>
      <w:r>
        <w:br w:type="textWrapping"/>
      </w:r>
      <w:r>
        <w:t xml:space="preserve">          {</w:t>
      </w:r>
      <w:r>
        <w:br w:type="textWrapping"/>
      </w:r>
      <w:r>
        <w:t xml:space="preserve">            value: "450702",</w:t>
      </w:r>
      <w:r>
        <w:br w:type="textWrapping"/>
      </w:r>
      <w:r>
        <w:t xml:space="preserve">            label: "钦南区",</w:t>
      </w:r>
      <w:r>
        <w:br w:type="textWrapping"/>
      </w:r>
      <w:r>
        <w:t xml:space="preserve">          },</w:t>
      </w:r>
      <w:r>
        <w:br w:type="textWrapping"/>
      </w:r>
      <w:r>
        <w:t xml:space="preserve">          {</w:t>
      </w:r>
      <w:r>
        <w:br w:type="textWrapping"/>
      </w:r>
      <w:r>
        <w:t xml:space="preserve">            value: "450703",</w:t>
      </w:r>
      <w:r>
        <w:br w:type="textWrapping"/>
      </w:r>
      <w:r>
        <w:t xml:space="preserve">            label: "钦北区",</w:t>
      </w:r>
      <w:r>
        <w:br w:type="textWrapping"/>
      </w:r>
      <w:r>
        <w:t xml:space="preserve">          },</w:t>
      </w:r>
      <w:r>
        <w:br w:type="textWrapping"/>
      </w:r>
      <w:r>
        <w:t xml:space="preserve">          {</w:t>
      </w:r>
      <w:r>
        <w:br w:type="textWrapping"/>
      </w:r>
      <w:r>
        <w:t xml:space="preserve">            value: "450721",</w:t>
      </w:r>
      <w:r>
        <w:br w:type="textWrapping"/>
      </w:r>
      <w:r>
        <w:t xml:space="preserve">            label: "灵山县",</w:t>
      </w:r>
      <w:r>
        <w:br w:type="textWrapping"/>
      </w:r>
      <w:r>
        <w:t xml:space="preserve">          },</w:t>
      </w:r>
      <w:r>
        <w:br w:type="textWrapping"/>
      </w:r>
      <w:r>
        <w:t xml:space="preserve">          {</w:t>
      </w:r>
      <w:r>
        <w:br w:type="textWrapping"/>
      </w:r>
      <w:r>
        <w:t xml:space="preserve">            value: "450722",</w:t>
      </w:r>
      <w:r>
        <w:br w:type="textWrapping"/>
      </w:r>
      <w:r>
        <w:t xml:space="preserve">            label: "浦北县",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"4508",</w:t>
      </w:r>
      <w:r>
        <w:br w:type="textWrapping"/>
      </w:r>
      <w:r>
        <w:t xml:space="preserve">        label: "贵港市",</w:t>
      </w:r>
      <w:r>
        <w:br w:type="textWrapping"/>
      </w:r>
      <w:r>
        <w:t xml:space="preserve">        children: [</w:t>
      </w:r>
      <w:r>
        <w:br w:type="textWrapping"/>
      </w:r>
      <w:r>
        <w:t xml:space="preserve">          {</w:t>
      </w:r>
      <w:r>
        <w:br w:type="textWrapping"/>
      </w:r>
      <w:r>
        <w:t xml:space="preserve">            value: "450802",</w:t>
      </w:r>
      <w:r>
        <w:br w:type="textWrapping"/>
      </w:r>
      <w:r>
        <w:t xml:space="preserve">            label: "港北区",</w:t>
      </w:r>
      <w:r>
        <w:br w:type="textWrapping"/>
      </w:r>
      <w:r>
        <w:t xml:space="preserve">          },</w:t>
      </w:r>
      <w:r>
        <w:br w:type="textWrapping"/>
      </w:r>
      <w:r>
        <w:t xml:space="preserve">          {</w:t>
      </w:r>
      <w:r>
        <w:br w:type="textWrapping"/>
      </w:r>
      <w:r>
        <w:t xml:space="preserve">            value: "450803",</w:t>
      </w:r>
      <w:r>
        <w:br w:type="textWrapping"/>
      </w:r>
      <w:r>
        <w:t xml:space="preserve">            label: "港南区",</w:t>
      </w:r>
      <w:r>
        <w:br w:type="textWrapping"/>
      </w:r>
      <w:r>
        <w:t xml:space="preserve">          },</w:t>
      </w:r>
      <w:r>
        <w:br w:type="textWrapping"/>
      </w:r>
      <w:r>
        <w:t xml:space="preserve">          {</w:t>
      </w:r>
      <w:r>
        <w:br w:type="textWrapping"/>
      </w:r>
      <w:r>
        <w:t xml:space="preserve">            value: "450804",</w:t>
      </w:r>
      <w:r>
        <w:br w:type="textWrapping"/>
      </w:r>
      <w:r>
        <w:t xml:space="preserve">            label: "覃塘区",</w:t>
      </w:r>
      <w:r>
        <w:br w:type="textWrapping"/>
      </w:r>
      <w:r>
        <w:t xml:space="preserve">          },</w:t>
      </w:r>
      <w:r>
        <w:br w:type="textWrapping"/>
      </w:r>
      <w:r>
        <w:t xml:space="preserve">          {</w:t>
      </w:r>
      <w:r>
        <w:br w:type="textWrapping"/>
      </w:r>
      <w:r>
        <w:t xml:space="preserve">            value: "450821",</w:t>
      </w:r>
      <w:r>
        <w:br w:type="textWrapping"/>
      </w:r>
      <w:r>
        <w:t xml:space="preserve">            label: "平南县",</w:t>
      </w:r>
      <w:r>
        <w:br w:type="textWrapping"/>
      </w:r>
      <w:r>
        <w:t xml:space="preserve">          },</w:t>
      </w:r>
      <w:r>
        <w:br w:type="textWrapping"/>
      </w:r>
      <w:r>
        <w:t xml:space="preserve">          {</w:t>
      </w:r>
      <w:r>
        <w:br w:type="textWrapping"/>
      </w:r>
      <w:r>
        <w:t xml:space="preserve">            value: "450881",</w:t>
      </w:r>
      <w:r>
        <w:br w:type="textWrapping"/>
      </w:r>
      <w:r>
        <w:t xml:space="preserve">            label: "桂平市",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"4509",</w:t>
      </w:r>
      <w:r>
        <w:br w:type="textWrapping"/>
      </w:r>
      <w:r>
        <w:t xml:space="preserve">        label: "玉林市",</w:t>
      </w:r>
      <w:r>
        <w:br w:type="textWrapping"/>
      </w:r>
      <w:r>
        <w:t xml:space="preserve">        children: [</w:t>
      </w:r>
      <w:r>
        <w:br w:type="textWrapping"/>
      </w:r>
      <w:r>
        <w:t xml:space="preserve">          {</w:t>
      </w:r>
      <w:r>
        <w:br w:type="textWrapping"/>
      </w:r>
      <w:r>
        <w:t xml:space="preserve">            value: "450902",</w:t>
      </w:r>
      <w:r>
        <w:br w:type="textWrapping"/>
      </w:r>
      <w:r>
        <w:t xml:space="preserve">            label: "玉州区",</w:t>
      </w:r>
      <w:r>
        <w:br w:type="textWrapping"/>
      </w:r>
      <w:r>
        <w:t xml:space="preserve">          },</w:t>
      </w:r>
      <w:r>
        <w:br w:type="textWrapping"/>
      </w:r>
      <w:r>
        <w:t xml:space="preserve">          {</w:t>
      </w:r>
      <w:r>
        <w:br w:type="textWrapping"/>
      </w:r>
      <w:r>
        <w:t xml:space="preserve">            value: "450903",</w:t>
      </w:r>
      <w:r>
        <w:br w:type="textWrapping"/>
      </w:r>
      <w:r>
        <w:t xml:space="preserve">            label: "福绵区",</w:t>
      </w:r>
      <w:r>
        <w:br w:type="textWrapping"/>
      </w:r>
      <w:r>
        <w:t xml:space="preserve">          },</w:t>
      </w:r>
      <w:r>
        <w:br w:type="textWrapping"/>
      </w:r>
      <w:r>
        <w:t xml:space="preserve">          {</w:t>
      </w:r>
      <w:r>
        <w:br w:type="textWrapping"/>
      </w:r>
      <w:r>
        <w:t xml:space="preserve">            value: "450921",</w:t>
      </w:r>
      <w:r>
        <w:br w:type="textWrapping"/>
      </w:r>
      <w:r>
        <w:t xml:space="preserve">            label: "容县",</w:t>
      </w:r>
      <w:r>
        <w:br w:type="textWrapping"/>
      </w:r>
      <w:r>
        <w:t xml:space="preserve">          },</w:t>
      </w:r>
      <w:r>
        <w:br w:type="textWrapping"/>
      </w:r>
      <w:r>
        <w:t xml:space="preserve">          {</w:t>
      </w:r>
      <w:r>
        <w:br w:type="textWrapping"/>
      </w:r>
      <w:r>
        <w:t xml:space="preserve">            value: "450922",</w:t>
      </w:r>
      <w:r>
        <w:br w:type="textWrapping"/>
      </w:r>
      <w:r>
        <w:t xml:space="preserve">            label: "陆川县",</w:t>
      </w:r>
      <w:r>
        <w:br w:type="textWrapping"/>
      </w:r>
      <w:r>
        <w:t xml:space="preserve">          },</w:t>
      </w:r>
      <w:r>
        <w:br w:type="textWrapping"/>
      </w:r>
      <w:r>
        <w:t xml:space="preserve">          {</w:t>
      </w:r>
      <w:r>
        <w:br w:type="textWrapping"/>
      </w:r>
      <w:r>
        <w:t xml:space="preserve">            value: "450923",</w:t>
      </w:r>
      <w:r>
        <w:br w:type="textWrapping"/>
      </w:r>
      <w:r>
        <w:t xml:space="preserve">            label: "博白县",</w:t>
      </w:r>
      <w:r>
        <w:br w:type="textWrapping"/>
      </w:r>
      <w:r>
        <w:t xml:space="preserve">          },</w:t>
      </w:r>
      <w:r>
        <w:br w:type="textWrapping"/>
      </w:r>
      <w:r>
        <w:t xml:space="preserve">          {</w:t>
      </w:r>
      <w:r>
        <w:br w:type="textWrapping"/>
      </w:r>
      <w:r>
        <w:t xml:space="preserve">            value: "450924",</w:t>
      </w:r>
      <w:r>
        <w:br w:type="textWrapping"/>
      </w:r>
      <w:r>
        <w:t xml:space="preserve">            label: "兴业县",</w:t>
      </w:r>
      <w:r>
        <w:br w:type="textWrapping"/>
      </w:r>
      <w:r>
        <w:t xml:space="preserve">          },</w:t>
      </w:r>
      <w:r>
        <w:br w:type="textWrapping"/>
      </w:r>
      <w:r>
        <w:t xml:space="preserve">          {</w:t>
      </w:r>
      <w:r>
        <w:br w:type="textWrapping"/>
      </w:r>
      <w:r>
        <w:t xml:space="preserve">            value: "450981",</w:t>
      </w:r>
      <w:r>
        <w:br w:type="textWrapping"/>
      </w:r>
      <w:r>
        <w:t xml:space="preserve">            label: "北流市",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"4510",</w:t>
      </w:r>
      <w:r>
        <w:br w:type="textWrapping"/>
      </w:r>
      <w:r>
        <w:t xml:space="preserve">        label: "百色市",</w:t>
      </w:r>
      <w:r>
        <w:br w:type="textWrapping"/>
      </w:r>
      <w:r>
        <w:t xml:space="preserve">        children: [</w:t>
      </w:r>
      <w:r>
        <w:br w:type="textWrapping"/>
      </w:r>
      <w:r>
        <w:t xml:space="preserve">          {</w:t>
      </w:r>
      <w:r>
        <w:br w:type="textWrapping"/>
      </w:r>
      <w:r>
        <w:t xml:space="preserve">            value: "451002",</w:t>
      </w:r>
      <w:r>
        <w:br w:type="textWrapping"/>
      </w:r>
      <w:r>
        <w:t xml:space="preserve">            label: "右江区",</w:t>
      </w:r>
      <w:r>
        <w:br w:type="textWrapping"/>
      </w:r>
      <w:r>
        <w:t xml:space="preserve">          },</w:t>
      </w:r>
      <w:r>
        <w:br w:type="textWrapping"/>
      </w:r>
      <w:r>
        <w:t xml:space="preserve">          {</w:t>
      </w:r>
      <w:r>
        <w:br w:type="textWrapping"/>
      </w:r>
      <w:r>
        <w:t xml:space="preserve">            value: "451003",</w:t>
      </w:r>
      <w:r>
        <w:br w:type="textWrapping"/>
      </w:r>
      <w:r>
        <w:t xml:space="preserve">            label: "田阳区",</w:t>
      </w:r>
      <w:r>
        <w:br w:type="textWrapping"/>
      </w:r>
      <w:r>
        <w:t xml:space="preserve">          },</w:t>
      </w:r>
      <w:r>
        <w:br w:type="textWrapping"/>
      </w:r>
      <w:r>
        <w:t xml:space="preserve">          {</w:t>
      </w:r>
      <w:r>
        <w:br w:type="textWrapping"/>
      </w:r>
      <w:r>
        <w:t xml:space="preserve">            value: "451022",</w:t>
      </w:r>
      <w:r>
        <w:br w:type="textWrapping"/>
      </w:r>
      <w:r>
        <w:t xml:space="preserve">            label: "田东县",</w:t>
      </w:r>
      <w:r>
        <w:br w:type="textWrapping"/>
      </w:r>
      <w:r>
        <w:t xml:space="preserve">          },</w:t>
      </w:r>
      <w:r>
        <w:br w:type="textWrapping"/>
      </w:r>
      <w:r>
        <w:t xml:space="preserve">          {</w:t>
      </w:r>
      <w:r>
        <w:br w:type="textWrapping"/>
      </w:r>
      <w:r>
        <w:t xml:space="preserve">            value: "451023",</w:t>
      </w:r>
      <w:r>
        <w:br w:type="textWrapping"/>
      </w:r>
      <w:r>
        <w:t xml:space="preserve">            label: "平果县",</w:t>
      </w:r>
      <w:r>
        <w:br w:type="textWrapping"/>
      </w:r>
      <w:r>
        <w:t xml:space="preserve">          },</w:t>
      </w:r>
      <w:r>
        <w:br w:type="textWrapping"/>
      </w:r>
      <w:r>
        <w:t xml:space="preserve">          {</w:t>
      </w:r>
      <w:r>
        <w:br w:type="textWrapping"/>
      </w:r>
      <w:r>
        <w:t xml:space="preserve">            value: "451024",</w:t>
      </w:r>
      <w:r>
        <w:br w:type="textWrapping"/>
      </w:r>
      <w:r>
        <w:t xml:space="preserve">            label: "德保县",</w:t>
      </w:r>
      <w:r>
        <w:br w:type="textWrapping"/>
      </w:r>
      <w:r>
        <w:t xml:space="preserve">          },</w:t>
      </w:r>
      <w:r>
        <w:br w:type="textWrapping"/>
      </w:r>
      <w:r>
        <w:t xml:space="preserve">          {</w:t>
      </w:r>
      <w:r>
        <w:br w:type="textWrapping"/>
      </w:r>
      <w:r>
        <w:t xml:space="preserve">            value: "451026",</w:t>
      </w:r>
      <w:r>
        <w:br w:type="textWrapping"/>
      </w:r>
      <w:r>
        <w:t xml:space="preserve">            label: "那坡县",</w:t>
      </w:r>
      <w:r>
        <w:br w:type="textWrapping"/>
      </w:r>
      <w:r>
        <w:t xml:space="preserve">          },</w:t>
      </w:r>
      <w:r>
        <w:br w:type="textWrapping"/>
      </w:r>
      <w:r>
        <w:t xml:space="preserve">          {</w:t>
      </w:r>
      <w:r>
        <w:br w:type="textWrapping"/>
      </w:r>
      <w:r>
        <w:t xml:space="preserve">            value: "451027",</w:t>
      </w:r>
      <w:r>
        <w:br w:type="textWrapping"/>
      </w:r>
      <w:r>
        <w:t xml:space="preserve">            label: "凌云县",</w:t>
      </w:r>
      <w:r>
        <w:br w:type="textWrapping"/>
      </w:r>
      <w:r>
        <w:t xml:space="preserve">          },</w:t>
      </w:r>
      <w:r>
        <w:br w:type="textWrapping"/>
      </w:r>
      <w:r>
        <w:t xml:space="preserve">          {</w:t>
      </w:r>
      <w:r>
        <w:br w:type="textWrapping"/>
      </w:r>
      <w:r>
        <w:t xml:space="preserve">            value: "451028",</w:t>
      </w:r>
      <w:r>
        <w:br w:type="textWrapping"/>
      </w:r>
      <w:r>
        <w:t xml:space="preserve">            label: "乐业县",</w:t>
      </w:r>
      <w:r>
        <w:br w:type="textWrapping"/>
      </w:r>
      <w:r>
        <w:t xml:space="preserve">          },</w:t>
      </w:r>
      <w:r>
        <w:br w:type="textWrapping"/>
      </w:r>
      <w:r>
        <w:t xml:space="preserve">          {</w:t>
      </w:r>
      <w:r>
        <w:br w:type="textWrapping"/>
      </w:r>
      <w:r>
        <w:t xml:space="preserve">            value: "451029",</w:t>
      </w:r>
      <w:r>
        <w:br w:type="textWrapping"/>
      </w:r>
      <w:r>
        <w:t xml:space="preserve">            label: "田林县",</w:t>
      </w:r>
      <w:r>
        <w:br w:type="textWrapping"/>
      </w:r>
      <w:r>
        <w:t xml:space="preserve">          },</w:t>
      </w:r>
      <w:r>
        <w:br w:type="textWrapping"/>
      </w:r>
      <w:r>
        <w:t xml:space="preserve">          {</w:t>
      </w:r>
      <w:r>
        <w:br w:type="textWrapping"/>
      </w:r>
      <w:r>
        <w:t xml:space="preserve">            value: "451030",</w:t>
      </w:r>
      <w:r>
        <w:br w:type="textWrapping"/>
      </w:r>
      <w:r>
        <w:t xml:space="preserve">            label: "西林县",</w:t>
      </w:r>
      <w:r>
        <w:br w:type="textWrapping"/>
      </w:r>
      <w:r>
        <w:t xml:space="preserve">          },</w:t>
      </w:r>
      <w:r>
        <w:br w:type="textWrapping"/>
      </w:r>
      <w:r>
        <w:t xml:space="preserve">          {</w:t>
      </w:r>
      <w:r>
        <w:br w:type="textWrapping"/>
      </w:r>
      <w:r>
        <w:t xml:space="preserve">            value: "451031",</w:t>
      </w:r>
      <w:r>
        <w:br w:type="textWrapping"/>
      </w:r>
      <w:r>
        <w:t xml:space="preserve">            label: "隆林各族自治县",</w:t>
      </w:r>
      <w:r>
        <w:br w:type="textWrapping"/>
      </w:r>
      <w:r>
        <w:t xml:space="preserve">          },</w:t>
      </w:r>
      <w:r>
        <w:br w:type="textWrapping"/>
      </w:r>
      <w:r>
        <w:t xml:space="preserve">          {</w:t>
      </w:r>
      <w:r>
        <w:br w:type="textWrapping"/>
      </w:r>
      <w:r>
        <w:t xml:space="preserve">            value: "451081",</w:t>
      </w:r>
      <w:r>
        <w:br w:type="textWrapping"/>
      </w:r>
      <w:r>
        <w:t xml:space="preserve">            label: "靖西市",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"4511",</w:t>
      </w:r>
      <w:r>
        <w:br w:type="textWrapping"/>
      </w:r>
      <w:r>
        <w:t xml:space="preserve">        label: "贺州市",</w:t>
      </w:r>
      <w:r>
        <w:br w:type="textWrapping"/>
      </w:r>
      <w:r>
        <w:t xml:space="preserve">        children: [</w:t>
      </w:r>
      <w:r>
        <w:br w:type="textWrapping"/>
      </w:r>
      <w:r>
        <w:t xml:space="preserve">          {</w:t>
      </w:r>
      <w:r>
        <w:br w:type="textWrapping"/>
      </w:r>
      <w:r>
        <w:t xml:space="preserve">            value: "451102",</w:t>
      </w:r>
      <w:r>
        <w:br w:type="textWrapping"/>
      </w:r>
      <w:r>
        <w:t xml:space="preserve">            label: "八步区",</w:t>
      </w:r>
      <w:r>
        <w:br w:type="textWrapping"/>
      </w:r>
      <w:r>
        <w:t xml:space="preserve">          },</w:t>
      </w:r>
      <w:r>
        <w:br w:type="textWrapping"/>
      </w:r>
      <w:r>
        <w:t xml:space="preserve">          {</w:t>
      </w:r>
      <w:r>
        <w:br w:type="textWrapping"/>
      </w:r>
      <w:r>
        <w:t xml:space="preserve">            value: "451103",</w:t>
      </w:r>
      <w:r>
        <w:br w:type="textWrapping"/>
      </w:r>
      <w:r>
        <w:t xml:space="preserve">            label: "平桂区",</w:t>
      </w:r>
      <w:r>
        <w:br w:type="textWrapping"/>
      </w:r>
      <w:r>
        <w:t xml:space="preserve">          },</w:t>
      </w:r>
      <w:r>
        <w:br w:type="textWrapping"/>
      </w:r>
      <w:r>
        <w:t xml:space="preserve">          {</w:t>
      </w:r>
      <w:r>
        <w:br w:type="textWrapping"/>
      </w:r>
      <w:r>
        <w:t xml:space="preserve">            value: "451121",</w:t>
      </w:r>
      <w:r>
        <w:br w:type="textWrapping"/>
      </w:r>
      <w:r>
        <w:t xml:space="preserve">            label: "昭平县",</w:t>
      </w:r>
      <w:r>
        <w:br w:type="textWrapping"/>
      </w:r>
      <w:r>
        <w:t xml:space="preserve">          },</w:t>
      </w:r>
      <w:r>
        <w:br w:type="textWrapping"/>
      </w:r>
      <w:r>
        <w:t xml:space="preserve">          {</w:t>
      </w:r>
      <w:r>
        <w:br w:type="textWrapping"/>
      </w:r>
      <w:r>
        <w:t xml:space="preserve">            value: "451122",</w:t>
      </w:r>
      <w:r>
        <w:br w:type="textWrapping"/>
      </w:r>
      <w:r>
        <w:t xml:space="preserve">            label: "钟山县",</w:t>
      </w:r>
      <w:r>
        <w:br w:type="textWrapping"/>
      </w:r>
      <w:r>
        <w:t xml:space="preserve">          },</w:t>
      </w:r>
      <w:r>
        <w:br w:type="textWrapping"/>
      </w:r>
      <w:r>
        <w:t xml:space="preserve">          {</w:t>
      </w:r>
      <w:r>
        <w:br w:type="textWrapping"/>
      </w:r>
      <w:r>
        <w:t xml:space="preserve">            value: "451123",</w:t>
      </w:r>
      <w:r>
        <w:br w:type="textWrapping"/>
      </w:r>
      <w:r>
        <w:t xml:space="preserve">            label: "富川瑶族自治县",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"4512",</w:t>
      </w:r>
      <w:r>
        <w:br w:type="textWrapping"/>
      </w:r>
      <w:r>
        <w:t xml:space="preserve">        label: "河池市",</w:t>
      </w:r>
      <w:r>
        <w:br w:type="textWrapping"/>
      </w:r>
      <w:r>
        <w:t xml:space="preserve">        children: [</w:t>
      </w:r>
      <w:r>
        <w:br w:type="textWrapping"/>
      </w:r>
      <w:r>
        <w:t xml:space="preserve">          {</w:t>
      </w:r>
      <w:r>
        <w:br w:type="textWrapping"/>
      </w:r>
      <w:r>
        <w:t xml:space="preserve">            value: "451202",</w:t>
      </w:r>
      <w:r>
        <w:br w:type="textWrapping"/>
      </w:r>
      <w:r>
        <w:t xml:space="preserve">            label: "金城江区",</w:t>
      </w:r>
      <w:r>
        <w:br w:type="textWrapping"/>
      </w:r>
      <w:r>
        <w:t xml:space="preserve">          },</w:t>
      </w:r>
      <w:r>
        <w:br w:type="textWrapping"/>
      </w:r>
      <w:r>
        <w:t xml:space="preserve">          {</w:t>
      </w:r>
      <w:r>
        <w:br w:type="textWrapping"/>
      </w:r>
      <w:r>
        <w:t xml:space="preserve">            value: "451203",</w:t>
      </w:r>
      <w:r>
        <w:br w:type="textWrapping"/>
      </w:r>
      <w:r>
        <w:t xml:space="preserve">            label: "宜州区",</w:t>
      </w:r>
      <w:r>
        <w:br w:type="textWrapping"/>
      </w:r>
      <w:r>
        <w:t xml:space="preserve">          },</w:t>
      </w:r>
      <w:r>
        <w:br w:type="textWrapping"/>
      </w:r>
      <w:r>
        <w:t xml:space="preserve">          {</w:t>
      </w:r>
      <w:r>
        <w:br w:type="textWrapping"/>
      </w:r>
      <w:r>
        <w:t xml:space="preserve">            value: "451221",</w:t>
      </w:r>
      <w:r>
        <w:br w:type="textWrapping"/>
      </w:r>
      <w:r>
        <w:t xml:space="preserve">            label: "南丹县",</w:t>
      </w:r>
      <w:r>
        <w:br w:type="textWrapping"/>
      </w:r>
      <w:r>
        <w:t xml:space="preserve">          },</w:t>
      </w:r>
      <w:r>
        <w:br w:type="textWrapping"/>
      </w:r>
      <w:r>
        <w:t xml:space="preserve">          {</w:t>
      </w:r>
      <w:r>
        <w:br w:type="textWrapping"/>
      </w:r>
      <w:r>
        <w:t xml:space="preserve">            value: "451222",</w:t>
      </w:r>
      <w:r>
        <w:br w:type="textWrapping"/>
      </w:r>
      <w:r>
        <w:t xml:space="preserve">            label: "天峨县",</w:t>
      </w:r>
      <w:r>
        <w:br w:type="textWrapping"/>
      </w:r>
      <w:r>
        <w:t xml:space="preserve">          },</w:t>
      </w:r>
      <w:r>
        <w:br w:type="textWrapping"/>
      </w:r>
      <w:r>
        <w:t xml:space="preserve">          {</w:t>
      </w:r>
      <w:r>
        <w:br w:type="textWrapping"/>
      </w:r>
      <w:r>
        <w:t xml:space="preserve">            value: "451223",</w:t>
      </w:r>
      <w:r>
        <w:br w:type="textWrapping"/>
      </w:r>
      <w:r>
        <w:t xml:space="preserve">            label: "凤山县",</w:t>
      </w:r>
      <w:r>
        <w:br w:type="textWrapping"/>
      </w:r>
      <w:r>
        <w:t xml:space="preserve">          },</w:t>
      </w:r>
      <w:r>
        <w:br w:type="textWrapping"/>
      </w:r>
      <w:r>
        <w:t xml:space="preserve">          {</w:t>
      </w:r>
      <w:r>
        <w:br w:type="textWrapping"/>
      </w:r>
      <w:r>
        <w:t xml:space="preserve">            value: "451224",</w:t>
      </w:r>
      <w:r>
        <w:br w:type="textWrapping"/>
      </w:r>
      <w:r>
        <w:t xml:space="preserve">            label: "东兰县",</w:t>
      </w:r>
      <w:r>
        <w:br w:type="textWrapping"/>
      </w:r>
      <w:r>
        <w:t xml:space="preserve">          },</w:t>
      </w:r>
      <w:r>
        <w:br w:type="textWrapping"/>
      </w:r>
      <w:r>
        <w:t xml:space="preserve">          {</w:t>
      </w:r>
      <w:r>
        <w:br w:type="textWrapping"/>
      </w:r>
      <w:r>
        <w:t xml:space="preserve">            value: "451225",</w:t>
      </w:r>
      <w:r>
        <w:br w:type="textWrapping"/>
      </w:r>
      <w:r>
        <w:t xml:space="preserve">            label: "罗城仫佬族自治县",</w:t>
      </w:r>
      <w:r>
        <w:br w:type="textWrapping"/>
      </w:r>
      <w:r>
        <w:t xml:space="preserve">          },</w:t>
      </w:r>
      <w:r>
        <w:br w:type="textWrapping"/>
      </w:r>
      <w:r>
        <w:t xml:space="preserve">          {</w:t>
      </w:r>
      <w:r>
        <w:br w:type="textWrapping"/>
      </w:r>
      <w:r>
        <w:t xml:space="preserve">            value: "451226",</w:t>
      </w:r>
      <w:r>
        <w:br w:type="textWrapping"/>
      </w:r>
      <w:r>
        <w:t xml:space="preserve">            label: "环江毛南族自治县",</w:t>
      </w:r>
      <w:r>
        <w:br w:type="textWrapping"/>
      </w:r>
      <w:r>
        <w:t xml:space="preserve">          },</w:t>
      </w:r>
      <w:r>
        <w:br w:type="textWrapping"/>
      </w:r>
      <w:r>
        <w:t xml:space="preserve">          {</w:t>
      </w:r>
      <w:r>
        <w:br w:type="textWrapping"/>
      </w:r>
      <w:r>
        <w:t xml:space="preserve">            value: "451227",</w:t>
      </w:r>
      <w:r>
        <w:br w:type="textWrapping"/>
      </w:r>
      <w:r>
        <w:t xml:space="preserve">            label: "巴马瑶族自治县",</w:t>
      </w:r>
      <w:r>
        <w:br w:type="textWrapping"/>
      </w:r>
      <w:r>
        <w:t xml:space="preserve">          },</w:t>
      </w:r>
      <w:r>
        <w:br w:type="textWrapping"/>
      </w:r>
      <w:r>
        <w:t xml:space="preserve">          {</w:t>
      </w:r>
      <w:r>
        <w:br w:type="textWrapping"/>
      </w:r>
      <w:r>
        <w:t xml:space="preserve">            value: "451228",</w:t>
      </w:r>
      <w:r>
        <w:br w:type="textWrapping"/>
      </w:r>
      <w:r>
        <w:t xml:space="preserve">            label: "都安瑶族自治县",</w:t>
      </w:r>
      <w:r>
        <w:br w:type="textWrapping"/>
      </w:r>
      <w:r>
        <w:t xml:space="preserve">          },</w:t>
      </w:r>
      <w:r>
        <w:br w:type="textWrapping"/>
      </w:r>
      <w:r>
        <w:t xml:space="preserve">          {</w:t>
      </w:r>
      <w:r>
        <w:br w:type="textWrapping"/>
      </w:r>
      <w:r>
        <w:t xml:space="preserve">            value: "451229",</w:t>
      </w:r>
      <w:r>
        <w:br w:type="textWrapping"/>
      </w:r>
      <w:r>
        <w:t xml:space="preserve">            label: "大化瑶族自治县",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"4513",</w:t>
      </w:r>
      <w:r>
        <w:br w:type="textWrapping"/>
      </w:r>
      <w:r>
        <w:t xml:space="preserve">        label: "来宾市",</w:t>
      </w:r>
      <w:r>
        <w:br w:type="textWrapping"/>
      </w:r>
      <w:r>
        <w:t xml:space="preserve">        children: [</w:t>
      </w:r>
      <w:r>
        <w:br w:type="textWrapping"/>
      </w:r>
      <w:r>
        <w:t xml:space="preserve">          {</w:t>
      </w:r>
      <w:r>
        <w:br w:type="textWrapping"/>
      </w:r>
      <w:r>
        <w:t xml:space="preserve">            value: "451302",</w:t>
      </w:r>
      <w:r>
        <w:br w:type="textWrapping"/>
      </w:r>
      <w:r>
        <w:t xml:space="preserve">            label: "兴宾区",</w:t>
      </w:r>
      <w:r>
        <w:br w:type="textWrapping"/>
      </w:r>
      <w:r>
        <w:t xml:space="preserve">          },</w:t>
      </w:r>
      <w:r>
        <w:br w:type="textWrapping"/>
      </w:r>
      <w:r>
        <w:t xml:space="preserve">          {</w:t>
      </w:r>
      <w:r>
        <w:br w:type="textWrapping"/>
      </w:r>
      <w:r>
        <w:t xml:space="preserve">            value: "451321",</w:t>
      </w:r>
      <w:r>
        <w:br w:type="textWrapping"/>
      </w:r>
      <w:r>
        <w:t xml:space="preserve">            label: "忻城县",</w:t>
      </w:r>
      <w:r>
        <w:br w:type="textWrapping"/>
      </w:r>
      <w:r>
        <w:t xml:space="preserve">          },</w:t>
      </w:r>
      <w:r>
        <w:br w:type="textWrapping"/>
      </w:r>
      <w:r>
        <w:t xml:space="preserve">          {</w:t>
      </w:r>
      <w:r>
        <w:br w:type="textWrapping"/>
      </w:r>
      <w:r>
        <w:t xml:space="preserve">            value: "451322",</w:t>
      </w:r>
      <w:r>
        <w:br w:type="textWrapping"/>
      </w:r>
      <w:r>
        <w:t xml:space="preserve">            label: "象州县",</w:t>
      </w:r>
      <w:r>
        <w:br w:type="textWrapping"/>
      </w:r>
      <w:r>
        <w:t xml:space="preserve">          },</w:t>
      </w:r>
      <w:r>
        <w:br w:type="textWrapping"/>
      </w:r>
      <w:r>
        <w:t xml:space="preserve">          {</w:t>
      </w:r>
      <w:r>
        <w:br w:type="textWrapping"/>
      </w:r>
      <w:r>
        <w:t xml:space="preserve">            value: "451323",</w:t>
      </w:r>
      <w:r>
        <w:br w:type="textWrapping"/>
      </w:r>
      <w:r>
        <w:t xml:space="preserve">            label: "武宣县",</w:t>
      </w:r>
      <w:r>
        <w:br w:type="textWrapping"/>
      </w:r>
      <w:r>
        <w:t xml:space="preserve">          },</w:t>
      </w:r>
      <w:r>
        <w:br w:type="textWrapping"/>
      </w:r>
      <w:r>
        <w:t xml:space="preserve">          {</w:t>
      </w:r>
      <w:r>
        <w:br w:type="textWrapping"/>
      </w:r>
      <w:r>
        <w:t xml:space="preserve">            value: "451324",</w:t>
      </w:r>
      <w:r>
        <w:br w:type="textWrapping"/>
      </w:r>
      <w:r>
        <w:t xml:space="preserve">            label: "金秀瑶族自治县",</w:t>
      </w:r>
      <w:r>
        <w:br w:type="textWrapping"/>
      </w:r>
      <w:r>
        <w:t xml:space="preserve">          },</w:t>
      </w:r>
      <w:r>
        <w:br w:type="textWrapping"/>
      </w:r>
      <w:r>
        <w:t xml:space="preserve">          {</w:t>
      </w:r>
      <w:r>
        <w:br w:type="textWrapping"/>
      </w:r>
      <w:r>
        <w:t xml:space="preserve">            value: "451381",</w:t>
      </w:r>
      <w:r>
        <w:br w:type="textWrapping"/>
      </w:r>
      <w:r>
        <w:t xml:space="preserve">            label: "合山市",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"4514",</w:t>
      </w:r>
      <w:r>
        <w:br w:type="textWrapping"/>
      </w:r>
      <w:r>
        <w:t xml:space="preserve">        label: "崇左市",</w:t>
      </w:r>
      <w:r>
        <w:br w:type="textWrapping"/>
      </w:r>
      <w:r>
        <w:t xml:space="preserve">        children: [</w:t>
      </w:r>
      <w:r>
        <w:br w:type="textWrapping"/>
      </w:r>
      <w:r>
        <w:t xml:space="preserve">          {</w:t>
      </w:r>
      <w:r>
        <w:br w:type="textWrapping"/>
      </w:r>
      <w:r>
        <w:t xml:space="preserve">            value: "451402",</w:t>
      </w:r>
      <w:r>
        <w:br w:type="textWrapping"/>
      </w:r>
      <w:r>
        <w:t xml:space="preserve">            label: "江州区",</w:t>
      </w:r>
      <w:r>
        <w:br w:type="textWrapping"/>
      </w:r>
      <w:r>
        <w:t xml:space="preserve">          },</w:t>
      </w:r>
      <w:r>
        <w:br w:type="textWrapping"/>
      </w:r>
      <w:r>
        <w:t xml:space="preserve">          {</w:t>
      </w:r>
      <w:r>
        <w:br w:type="textWrapping"/>
      </w:r>
      <w:r>
        <w:t xml:space="preserve">            value: "451421",</w:t>
      </w:r>
      <w:r>
        <w:br w:type="textWrapping"/>
      </w:r>
      <w:r>
        <w:t xml:space="preserve">            label: "扶绥县",</w:t>
      </w:r>
      <w:r>
        <w:br w:type="textWrapping"/>
      </w:r>
      <w:r>
        <w:t xml:space="preserve">          },</w:t>
      </w:r>
      <w:r>
        <w:br w:type="textWrapping"/>
      </w:r>
      <w:r>
        <w:t xml:space="preserve">          {</w:t>
      </w:r>
      <w:r>
        <w:br w:type="textWrapping"/>
      </w:r>
      <w:r>
        <w:t xml:space="preserve">            value: "451422",</w:t>
      </w:r>
      <w:r>
        <w:br w:type="textWrapping"/>
      </w:r>
      <w:r>
        <w:t xml:space="preserve">            label: "宁明县",</w:t>
      </w:r>
      <w:r>
        <w:br w:type="textWrapping"/>
      </w:r>
      <w:r>
        <w:t xml:space="preserve">          },</w:t>
      </w:r>
      <w:r>
        <w:br w:type="textWrapping"/>
      </w:r>
      <w:r>
        <w:t xml:space="preserve">          {</w:t>
      </w:r>
      <w:r>
        <w:br w:type="textWrapping"/>
      </w:r>
      <w:r>
        <w:t xml:space="preserve">            value: "451423",</w:t>
      </w:r>
      <w:r>
        <w:br w:type="textWrapping"/>
      </w:r>
      <w:r>
        <w:t xml:space="preserve">            label: "龙州县",</w:t>
      </w:r>
      <w:r>
        <w:br w:type="textWrapping"/>
      </w:r>
      <w:r>
        <w:t xml:space="preserve">          },</w:t>
      </w:r>
      <w:r>
        <w:br w:type="textWrapping"/>
      </w:r>
      <w:r>
        <w:t xml:space="preserve">          {</w:t>
      </w:r>
      <w:r>
        <w:br w:type="textWrapping"/>
      </w:r>
      <w:r>
        <w:t xml:space="preserve">            value: "451424",</w:t>
      </w:r>
      <w:r>
        <w:br w:type="textWrapping"/>
      </w:r>
      <w:r>
        <w:t xml:space="preserve">            label: "大新县",</w:t>
      </w:r>
      <w:r>
        <w:br w:type="textWrapping"/>
      </w:r>
      <w:r>
        <w:t xml:space="preserve">          },</w:t>
      </w:r>
      <w:r>
        <w:br w:type="textWrapping"/>
      </w:r>
      <w:r>
        <w:t xml:space="preserve">          {</w:t>
      </w:r>
      <w:r>
        <w:br w:type="textWrapping"/>
      </w:r>
      <w:r>
        <w:t xml:space="preserve">            value: "451425",</w:t>
      </w:r>
      <w:r>
        <w:br w:type="textWrapping"/>
      </w:r>
      <w:r>
        <w:t xml:space="preserve">            label: "天等县",</w:t>
      </w:r>
      <w:r>
        <w:br w:type="textWrapping"/>
      </w:r>
      <w:r>
        <w:t xml:space="preserve">          },</w:t>
      </w:r>
      <w:r>
        <w:br w:type="textWrapping"/>
      </w:r>
      <w:r>
        <w:t xml:space="preserve">          {</w:t>
      </w:r>
      <w:r>
        <w:br w:type="textWrapping"/>
      </w:r>
      <w:r>
        <w:t xml:space="preserve">            value: "451481",</w:t>
      </w:r>
      <w:r>
        <w:br w:type="textWrapping"/>
      </w:r>
      <w:r>
        <w:t xml:space="preserve">            label: "凭祥市",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"46",</w:t>
      </w:r>
      <w:r>
        <w:br w:type="textWrapping"/>
      </w:r>
      <w:r>
        <w:t xml:space="preserve">    label: "海南省",</w:t>
      </w:r>
      <w:r>
        <w:br w:type="textWrapping"/>
      </w:r>
      <w:r>
        <w:t xml:space="preserve">    children: [</w:t>
      </w:r>
      <w:r>
        <w:br w:type="textWrapping"/>
      </w:r>
      <w:r>
        <w:t xml:space="preserve">      {</w:t>
      </w:r>
      <w:r>
        <w:br w:type="textWrapping"/>
      </w:r>
      <w:r>
        <w:t xml:space="preserve">        value: "4601",</w:t>
      </w:r>
      <w:r>
        <w:br w:type="textWrapping"/>
      </w:r>
      <w:r>
        <w:t xml:space="preserve">        label: "海口市",</w:t>
      </w:r>
      <w:r>
        <w:br w:type="textWrapping"/>
      </w:r>
      <w:r>
        <w:t xml:space="preserve">        children: [</w:t>
      </w:r>
      <w:r>
        <w:br w:type="textWrapping"/>
      </w:r>
      <w:r>
        <w:t xml:space="preserve">          {</w:t>
      </w:r>
      <w:r>
        <w:br w:type="textWrapping"/>
      </w:r>
      <w:r>
        <w:t xml:space="preserve">            value: "460105",</w:t>
      </w:r>
      <w:r>
        <w:br w:type="textWrapping"/>
      </w:r>
      <w:r>
        <w:t xml:space="preserve">            label: "秀英区",</w:t>
      </w:r>
      <w:r>
        <w:br w:type="textWrapping"/>
      </w:r>
      <w:r>
        <w:t xml:space="preserve">          },</w:t>
      </w:r>
      <w:r>
        <w:br w:type="textWrapping"/>
      </w:r>
      <w:r>
        <w:t xml:space="preserve">          {</w:t>
      </w:r>
      <w:r>
        <w:br w:type="textWrapping"/>
      </w:r>
      <w:r>
        <w:t xml:space="preserve">            value: "460106",</w:t>
      </w:r>
      <w:r>
        <w:br w:type="textWrapping"/>
      </w:r>
      <w:r>
        <w:t xml:space="preserve">            label: "龙华区",</w:t>
      </w:r>
      <w:r>
        <w:br w:type="textWrapping"/>
      </w:r>
      <w:r>
        <w:t xml:space="preserve">          },</w:t>
      </w:r>
      <w:r>
        <w:br w:type="textWrapping"/>
      </w:r>
      <w:r>
        <w:t xml:space="preserve">          {</w:t>
      </w:r>
      <w:r>
        <w:br w:type="textWrapping"/>
      </w:r>
      <w:r>
        <w:t xml:space="preserve">            value: "460107",</w:t>
      </w:r>
      <w:r>
        <w:br w:type="textWrapping"/>
      </w:r>
      <w:r>
        <w:t xml:space="preserve">            label: "琼山区",</w:t>
      </w:r>
      <w:r>
        <w:br w:type="textWrapping"/>
      </w:r>
      <w:r>
        <w:t xml:space="preserve">          },</w:t>
      </w:r>
      <w:r>
        <w:br w:type="textWrapping"/>
      </w:r>
      <w:r>
        <w:t xml:space="preserve">          {</w:t>
      </w:r>
      <w:r>
        <w:br w:type="textWrapping"/>
      </w:r>
      <w:r>
        <w:t xml:space="preserve">            value: "460108",</w:t>
      </w:r>
      <w:r>
        <w:br w:type="textWrapping"/>
      </w:r>
      <w:r>
        <w:t xml:space="preserve">            label: "美兰区",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"4602",</w:t>
      </w:r>
      <w:r>
        <w:br w:type="textWrapping"/>
      </w:r>
      <w:r>
        <w:t xml:space="preserve">        label: "三亚市",</w:t>
      </w:r>
      <w:r>
        <w:br w:type="textWrapping"/>
      </w:r>
      <w:r>
        <w:t xml:space="preserve">        children: [</w:t>
      </w:r>
      <w:r>
        <w:br w:type="textWrapping"/>
      </w:r>
      <w:r>
        <w:t xml:space="preserve">          {</w:t>
      </w:r>
      <w:r>
        <w:br w:type="textWrapping"/>
      </w:r>
      <w:r>
        <w:t xml:space="preserve">            value: "460202",</w:t>
      </w:r>
      <w:r>
        <w:br w:type="textWrapping"/>
      </w:r>
      <w:r>
        <w:t xml:space="preserve">            label: "海棠区",</w:t>
      </w:r>
      <w:r>
        <w:br w:type="textWrapping"/>
      </w:r>
      <w:r>
        <w:t xml:space="preserve">          },</w:t>
      </w:r>
      <w:r>
        <w:br w:type="textWrapping"/>
      </w:r>
      <w:r>
        <w:t xml:space="preserve">          {</w:t>
      </w:r>
      <w:r>
        <w:br w:type="textWrapping"/>
      </w:r>
      <w:r>
        <w:t xml:space="preserve">            value: "460203",</w:t>
      </w:r>
      <w:r>
        <w:br w:type="textWrapping"/>
      </w:r>
      <w:r>
        <w:t xml:space="preserve">            label: "吉阳区",</w:t>
      </w:r>
      <w:r>
        <w:br w:type="textWrapping"/>
      </w:r>
      <w:r>
        <w:t xml:space="preserve">          },</w:t>
      </w:r>
      <w:r>
        <w:br w:type="textWrapping"/>
      </w:r>
      <w:r>
        <w:t xml:space="preserve">          {</w:t>
      </w:r>
      <w:r>
        <w:br w:type="textWrapping"/>
      </w:r>
      <w:r>
        <w:t xml:space="preserve">            value: "460204",</w:t>
      </w:r>
      <w:r>
        <w:br w:type="textWrapping"/>
      </w:r>
      <w:r>
        <w:t xml:space="preserve">            label: "天涯区",</w:t>
      </w:r>
      <w:r>
        <w:br w:type="textWrapping"/>
      </w:r>
      <w:r>
        <w:t xml:space="preserve">          },</w:t>
      </w:r>
      <w:r>
        <w:br w:type="textWrapping"/>
      </w:r>
      <w:r>
        <w:t xml:space="preserve">          {</w:t>
      </w:r>
      <w:r>
        <w:br w:type="textWrapping"/>
      </w:r>
      <w:r>
        <w:t xml:space="preserve">            value: "460205",</w:t>
      </w:r>
      <w:r>
        <w:br w:type="textWrapping"/>
      </w:r>
      <w:r>
        <w:t xml:space="preserve">            label: "崖州区",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"4603",</w:t>
      </w:r>
      <w:r>
        <w:br w:type="textWrapping"/>
      </w:r>
      <w:r>
        <w:t xml:space="preserve">        label: "三沙市",</w:t>
      </w:r>
      <w:r>
        <w:br w:type="textWrapping"/>
      </w:r>
      <w:r>
        <w:t xml:space="preserve">        children: [</w:t>
      </w:r>
      <w:r>
        <w:br w:type="textWrapping"/>
      </w:r>
      <w:r>
        <w:t xml:space="preserve">          {</w:t>
      </w:r>
      <w:r>
        <w:br w:type="textWrapping"/>
      </w:r>
      <w:r>
        <w:t xml:space="preserve">            value: "460321",</w:t>
      </w:r>
      <w:r>
        <w:br w:type="textWrapping"/>
      </w:r>
      <w:r>
        <w:t xml:space="preserve">            label: "西沙群岛",</w:t>
      </w:r>
      <w:r>
        <w:br w:type="textWrapping"/>
      </w:r>
      <w:r>
        <w:t xml:space="preserve">          },</w:t>
      </w:r>
      <w:r>
        <w:br w:type="textWrapping"/>
      </w:r>
      <w:r>
        <w:t xml:space="preserve">          {</w:t>
      </w:r>
      <w:r>
        <w:br w:type="textWrapping"/>
      </w:r>
      <w:r>
        <w:t xml:space="preserve">            value: "460322",</w:t>
      </w:r>
      <w:r>
        <w:br w:type="textWrapping"/>
      </w:r>
      <w:r>
        <w:t xml:space="preserve">            label: "南沙群岛",</w:t>
      </w:r>
      <w:r>
        <w:br w:type="textWrapping"/>
      </w:r>
      <w:r>
        <w:t xml:space="preserve">          },</w:t>
      </w:r>
      <w:r>
        <w:br w:type="textWrapping"/>
      </w:r>
      <w:r>
        <w:t xml:space="preserve">          {</w:t>
      </w:r>
      <w:r>
        <w:br w:type="textWrapping"/>
      </w:r>
      <w:r>
        <w:t xml:space="preserve">            value: "460323",</w:t>
      </w:r>
      <w:r>
        <w:br w:type="textWrapping"/>
      </w:r>
      <w:r>
        <w:t xml:space="preserve">            label: "中沙群岛的岛礁及其海域",</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"4604",</w:t>
      </w:r>
      <w:r>
        <w:br w:type="textWrapping"/>
      </w:r>
      <w:r>
        <w:t xml:space="preserve">        label: "儋州市",</w:t>
      </w:r>
      <w:r>
        <w:br w:type="textWrapping"/>
      </w:r>
      <w:r>
        <w:t xml:space="preserve">        children: [</w:t>
      </w:r>
      <w:r>
        <w:br w:type="textWrapping"/>
      </w:r>
      <w:r>
        <w:t xml:space="preserve">          {</w:t>
      </w:r>
      <w:r>
        <w:br w:type="textWrapping"/>
      </w:r>
      <w:r>
        <w:t xml:space="preserve">            value: "460400100",</w:t>
      </w:r>
      <w:r>
        <w:br w:type="textWrapping"/>
      </w:r>
      <w:r>
        <w:t xml:space="preserve">            label: "那大镇",</w:t>
      </w:r>
      <w:r>
        <w:br w:type="textWrapping"/>
      </w:r>
      <w:r>
        <w:t xml:space="preserve">          },</w:t>
      </w:r>
      <w:r>
        <w:br w:type="textWrapping"/>
      </w:r>
      <w:r>
        <w:t xml:space="preserve">          {</w:t>
      </w:r>
      <w:r>
        <w:br w:type="textWrapping"/>
      </w:r>
      <w:r>
        <w:t xml:space="preserve">            value: "460400101",</w:t>
      </w:r>
      <w:r>
        <w:br w:type="textWrapping"/>
      </w:r>
      <w:r>
        <w:t xml:space="preserve">            label: "和庆镇",</w:t>
      </w:r>
      <w:r>
        <w:br w:type="textWrapping"/>
      </w:r>
      <w:r>
        <w:t xml:space="preserve">          },</w:t>
      </w:r>
      <w:r>
        <w:br w:type="textWrapping"/>
      </w:r>
      <w:r>
        <w:t xml:space="preserve">          {</w:t>
      </w:r>
      <w:r>
        <w:br w:type="textWrapping"/>
      </w:r>
      <w:r>
        <w:t xml:space="preserve">            value: "460400102",</w:t>
      </w:r>
      <w:r>
        <w:br w:type="textWrapping"/>
      </w:r>
      <w:r>
        <w:t xml:space="preserve">            label: "南丰镇",</w:t>
      </w:r>
      <w:r>
        <w:br w:type="textWrapping"/>
      </w:r>
      <w:r>
        <w:t xml:space="preserve">          },</w:t>
      </w:r>
      <w:r>
        <w:br w:type="textWrapping"/>
      </w:r>
      <w:r>
        <w:t xml:space="preserve">          {</w:t>
      </w:r>
      <w:r>
        <w:br w:type="textWrapping"/>
      </w:r>
      <w:r>
        <w:t xml:space="preserve">            value: "460400103",</w:t>
      </w:r>
      <w:r>
        <w:br w:type="textWrapping"/>
      </w:r>
      <w:r>
        <w:t xml:space="preserve">            label: "大成镇",</w:t>
      </w:r>
      <w:r>
        <w:br w:type="textWrapping"/>
      </w:r>
      <w:r>
        <w:t xml:space="preserve">          },</w:t>
      </w:r>
      <w:r>
        <w:br w:type="textWrapping"/>
      </w:r>
      <w:r>
        <w:t xml:space="preserve">          {</w:t>
      </w:r>
      <w:r>
        <w:br w:type="textWrapping"/>
      </w:r>
      <w:r>
        <w:t xml:space="preserve">            value: "460400104",</w:t>
      </w:r>
      <w:r>
        <w:br w:type="textWrapping"/>
      </w:r>
      <w:r>
        <w:t xml:space="preserve">            label: "雅星镇",</w:t>
      </w:r>
      <w:r>
        <w:br w:type="textWrapping"/>
      </w:r>
      <w:r>
        <w:t xml:space="preserve">          },</w:t>
      </w:r>
      <w:r>
        <w:br w:type="textWrapping"/>
      </w:r>
      <w:r>
        <w:t xml:space="preserve">          {</w:t>
      </w:r>
      <w:r>
        <w:br w:type="textWrapping"/>
      </w:r>
      <w:r>
        <w:t xml:space="preserve">            value: "460400105",</w:t>
      </w:r>
      <w:r>
        <w:br w:type="textWrapping"/>
      </w:r>
      <w:r>
        <w:t xml:space="preserve">            label: "兰洋镇",</w:t>
      </w:r>
      <w:r>
        <w:br w:type="textWrapping"/>
      </w:r>
      <w:r>
        <w:t xml:space="preserve">          },</w:t>
      </w:r>
      <w:r>
        <w:br w:type="textWrapping"/>
      </w:r>
      <w:r>
        <w:t xml:space="preserve">          {</w:t>
      </w:r>
      <w:r>
        <w:br w:type="textWrapping"/>
      </w:r>
      <w:r>
        <w:t xml:space="preserve">            value: "460400106",</w:t>
      </w:r>
      <w:r>
        <w:br w:type="textWrapping"/>
      </w:r>
      <w:r>
        <w:t xml:space="preserve">            label: "光村镇",</w:t>
      </w:r>
      <w:r>
        <w:br w:type="textWrapping"/>
      </w:r>
      <w:r>
        <w:t xml:space="preserve">          },</w:t>
      </w:r>
      <w:r>
        <w:br w:type="textWrapping"/>
      </w:r>
      <w:r>
        <w:t xml:space="preserve">          {</w:t>
      </w:r>
      <w:r>
        <w:br w:type="textWrapping"/>
      </w:r>
      <w:r>
        <w:t xml:space="preserve">            value: "460400107",</w:t>
      </w:r>
      <w:r>
        <w:br w:type="textWrapping"/>
      </w:r>
      <w:r>
        <w:t xml:space="preserve">            label: "木棠镇",</w:t>
      </w:r>
      <w:r>
        <w:br w:type="textWrapping"/>
      </w:r>
      <w:r>
        <w:t xml:space="preserve">          },</w:t>
      </w:r>
      <w:r>
        <w:br w:type="textWrapping"/>
      </w:r>
      <w:r>
        <w:t xml:space="preserve">          {</w:t>
      </w:r>
      <w:r>
        <w:br w:type="textWrapping"/>
      </w:r>
      <w:r>
        <w:t xml:space="preserve">            value: "460400108",</w:t>
      </w:r>
      <w:r>
        <w:br w:type="textWrapping"/>
      </w:r>
      <w:r>
        <w:t xml:space="preserve">            label: "海头镇",</w:t>
      </w:r>
      <w:r>
        <w:br w:type="textWrapping"/>
      </w:r>
      <w:r>
        <w:t xml:space="preserve">          },</w:t>
      </w:r>
      <w:r>
        <w:br w:type="textWrapping"/>
      </w:r>
      <w:r>
        <w:t xml:space="preserve">          {</w:t>
      </w:r>
      <w:r>
        <w:br w:type="textWrapping"/>
      </w:r>
      <w:r>
        <w:t xml:space="preserve">            value: "460400109",</w:t>
      </w:r>
      <w:r>
        <w:br w:type="textWrapping"/>
      </w:r>
      <w:r>
        <w:t xml:space="preserve">            label: "峨蔓镇",</w:t>
      </w:r>
      <w:r>
        <w:br w:type="textWrapping"/>
      </w:r>
      <w:r>
        <w:t xml:space="preserve">          },</w:t>
      </w:r>
      <w:r>
        <w:br w:type="textWrapping"/>
      </w:r>
      <w:r>
        <w:t xml:space="preserve">          {</w:t>
      </w:r>
      <w:r>
        <w:br w:type="textWrapping"/>
      </w:r>
      <w:r>
        <w:t xml:space="preserve">            value: "460400111",</w:t>
      </w:r>
      <w:r>
        <w:br w:type="textWrapping"/>
      </w:r>
      <w:r>
        <w:t xml:space="preserve">            label: "王五镇",</w:t>
      </w:r>
      <w:r>
        <w:br w:type="textWrapping"/>
      </w:r>
      <w:r>
        <w:t xml:space="preserve">          },</w:t>
      </w:r>
      <w:r>
        <w:br w:type="textWrapping"/>
      </w:r>
      <w:r>
        <w:t xml:space="preserve">          {</w:t>
      </w:r>
      <w:r>
        <w:br w:type="textWrapping"/>
      </w:r>
      <w:r>
        <w:t xml:space="preserve">            value: "460400112",</w:t>
      </w:r>
      <w:r>
        <w:br w:type="textWrapping"/>
      </w:r>
      <w:r>
        <w:t xml:space="preserve">            label: "白马井镇",</w:t>
      </w:r>
      <w:r>
        <w:br w:type="textWrapping"/>
      </w:r>
      <w:r>
        <w:t xml:space="preserve">          },</w:t>
      </w:r>
      <w:r>
        <w:br w:type="textWrapping"/>
      </w:r>
      <w:r>
        <w:t xml:space="preserve">          {</w:t>
      </w:r>
      <w:r>
        <w:br w:type="textWrapping"/>
      </w:r>
      <w:r>
        <w:t xml:space="preserve">            value: "460400113",</w:t>
      </w:r>
      <w:r>
        <w:br w:type="textWrapping"/>
      </w:r>
      <w:r>
        <w:t xml:space="preserve">            label: "中和镇",</w:t>
      </w:r>
      <w:r>
        <w:br w:type="textWrapping"/>
      </w:r>
      <w:r>
        <w:t xml:space="preserve">          },</w:t>
      </w:r>
      <w:r>
        <w:br w:type="textWrapping"/>
      </w:r>
      <w:r>
        <w:t xml:space="preserve">          {</w:t>
      </w:r>
      <w:r>
        <w:br w:type="textWrapping"/>
      </w:r>
      <w:r>
        <w:t xml:space="preserve">            value: "460400114",</w:t>
      </w:r>
      <w:r>
        <w:br w:type="textWrapping"/>
      </w:r>
      <w:r>
        <w:t xml:space="preserve">            label: "排浦镇",</w:t>
      </w:r>
      <w:r>
        <w:br w:type="textWrapping"/>
      </w:r>
      <w:r>
        <w:t xml:space="preserve">          },</w:t>
      </w:r>
      <w:r>
        <w:br w:type="textWrapping"/>
      </w:r>
      <w:r>
        <w:t xml:space="preserve">          {</w:t>
      </w:r>
      <w:r>
        <w:br w:type="textWrapping"/>
      </w:r>
      <w:r>
        <w:t xml:space="preserve">            value: "460400115",</w:t>
      </w:r>
      <w:r>
        <w:br w:type="textWrapping"/>
      </w:r>
      <w:r>
        <w:t xml:space="preserve">            label: "东成镇",</w:t>
      </w:r>
      <w:r>
        <w:br w:type="textWrapping"/>
      </w:r>
      <w:r>
        <w:t xml:space="preserve">          },</w:t>
      </w:r>
      <w:r>
        <w:br w:type="textWrapping"/>
      </w:r>
      <w:r>
        <w:t xml:space="preserve">          {</w:t>
      </w:r>
      <w:r>
        <w:br w:type="textWrapping"/>
      </w:r>
      <w:r>
        <w:t xml:space="preserve">            value: "460400116",</w:t>
      </w:r>
      <w:r>
        <w:br w:type="textWrapping"/>
      </w:r>
      <w:r>
        <w:t xml:space="preserve">            label: "新州镇",</w:t>
      </w:r>
      <w:r>
        <w:br w:type="textWrapping"/>
      </w:r>
      <w:r>
        <w:t xml:space="preserve">          },</w:t>
      </w:r>
      <w:r>
        <w:br w:type="textWrapping"/>
      </w:r>
      <w:r>
        <w:t xml:space="preserve">          {</w:t>
      </w:r>
      <w:r>
        <w:br w:type="textWrapping"/>
      </w:r>
      <w:r>
        <w:t xml:space="preserve">            value: "460400499",</w:t>
      </w:r>
      <w:r>
        <w:br w:type="textWrapping"/>
      </w:r>
      <w:r>
        <w:t xml:space="preserve">            label: "洋浦经济开发区",</w:t>
      </w:r>
      <w:r>
        <w:br w:type="textWrapping"/>
      </w:r>
      <w:r>
        <w:t xml:space="preserve">          },</w:t>
      </w:r>
      <w:r>
        <w:br w:type="textWrapping"/>
      </w:r>
      <w:r>
        <w:t xml:space="preserve">          {</w:t>
      </w:r>
      <w:r>
        <w:br w:type="textWrapping"/>
      </w:r>
      <w:r>
        <w:t xml:space="preserve">            value: "460400500",</w:t>
      </w:r>
      <w:r>
        <w:br w:type="textWrapping"/>
      </w:r>
      <w:r>
        <w:t xml:space="preserve">            label: "华南热作学院",</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"4690",</w:t>
      </w:r>
      <w:r>
        <w:br w:type="textWrapping"/>
      </w:r>
      <w:r>
        <w:t xml:space="preserve">        label: "省直辖县级行政区划",</w:t>
      </w:r>
      <w:r>
        <w:br w:type="textWrapping"/>
      </w:r>
      <w:r>
        <w:t xml:space="preserve">        children: [</w:t>
      </w:r>
      <w:r>
        <w:br w:type="textWrapping"/>
      </w:r>
      <w:r>
        <w:t xml:space="preserve">          {</w:t>
      </w:r>
      <w:r>
        <w:br w:type="textWrapping"/>
      </w:r>
      <w:r>
        <w:t xml:space="preserve">            value: "469001",</w:t>
      </w:r>
      <w:r>
        <w:br w:type="textWrapping"/>
      </w:r>
      <w:r>
        <w:t xml:space="preserve">            label: "五指山市",</w:t>
      </w:r>
      <w:r>
        <w:br w:type="textWrapping"/>
      </w:r>
      <w:r>
        <w:t xml:space="preserve">          },</w:t>
      </w:r>
      <w:r>
        <w:br w:type="textWrapping"/>
      </w:r>
      <w:r>
        <w:t xml:space="preserve">          {</w:t>
      </w:r>
      <w:r>
        <w:br w:type="textWrapping"/>
      </w:r>
      <w:r>
        <w:t xml:space="preserve">            value: "469002",</w:t>
      </w:r>
      <w:r>
        <w:br w:type="textWrapping"/>
      </w:r>
      <w:r>
        <w:t xml:space="preserve">            label: "琼海市",</w:t>
      </w:r>
      <w:r>
        <w:br w:type="textWrapping"/>
      </w:r>
      <w:r>
        <w:t xml:space="preserve">          },</w:t>
      </w:r>
      <w:r>
        <w:br w:type="textWrapping"/>
      </w:r>
      <w:r>
        <w:t xml:space="preserve">          {</w:t>
      </w:r>
      <w:r>
        <w:br w:type="textWrapping"/>
      </w:r>
      <w:r>
        <w:t xml:space="preserve">            value: "469005",</w:t>
      </w:r>
      <w:r>
        <w:br w:type="textWrapping"/>
      </w:r>
      <w:r>
        <w:t xml:space="preserve">            label: "文昌市",</w:t>
      </w:r>
      <w:r>
        <w:br w:type="textWrapping"/>
      </w:r>
      <w:r>
        <w:t xml:space="preserve">          },</w:t>
      </w:r>
      <w:r>
        <w:br w:type="textWrapping"/>
      </w:r>
      <w:r>
        <w:t xml:space="preserve">          {</w:t>
      </w:r>
      <w:r>
        <w:br w:type="textWrapping"/>
      </w:r>
      <w:r>
        <w:t xml:space="preserve">            value: "469006",</w:t>
      </w:r>
      <w:r>
        <w:br w:type="textWrapping"/>
      </w:r>
      <w:r>
        <w:t xml:space="preserve">            label: "万宁市",</w:t>
      </w:r>
      <w:r>
        <w:br w:type="textWrapping"/>
      </w:r>
      <w:r>
        <w:t xml:space="preserve">          },</w:t>
      </w:r>
      <w:r>
        <w:br w:type="textWrapping"/>
      </w:r>
      <w:r>
        <w:t xml:space="preserve">          {</w:t>
      </w:r>
      <w:r>
        <w:br w:type="textWrapping"/>
      </w:r>
      <w:r>
        <w:t xml:space="preserve">            value: "469007",</w:t>
      </w:r>
      <w:r>
        <w:br w:type="textWrapping"/>
      </w:r>
      <w:r>
        <w:t xml:space="preserve">            label: "东方市",</w:t>
      </w:r>
      <w:r>
        <w:br w:type="textWrapping"/>
      </w:r>
      <w:r>
        <w:t xml:space="preserve">          },</w:t>
      </w:r>
      <w:r>
        <w:br w:type="textWrapping"/>
      </w:r>
      <w:r>
        <w:t xml:space="preserve">          {</w:t>
      </w:r>
      <w:r>
        <w:br w:type="textWrapping"/>
      </w:r>
      <w:r>
        <w:t xml:space="preserve">            value: "469021",</w:t>
      </w:r>
      <w:r>
        <w:br w:type="textWrapping"/>
      </w:r>
      <w:r>
        <w:t xml:space="preserve">            label: "定安县",</w:t>
      </w:r>
      <w:r>
        <w:br w:type="textWrapping"/>
      </w:r>
      <w:r>
        <w:t xml:space="preserve">          },</w:t>
      </w:r>
      <w:r>
        <w:br w:type="textWrapping"/>
      </w:r>
      <w:r>
        <w:t xml:space="preserve">          {</w:t>
      </w:r>
      <w:r>
        <w:br w:type="textWrapping"/>
      </w:r>
      <w:r>
        <w:t xml:space="preserve">            value: "469022",</w:t>
      </w:r>
      <w:r>
        <w:br w:type="textWrapping"/>
      </w:r>
      <w:r>
        <w:t xml:space="preserve">            label: "屯昌县",</w:t>
      </w:r>
      <w:r>
        <w:br w:type="textWrapping"/>
      </w:r>
      <w:r>
        <w:t xml:space="preserve">          },</w:t>
      </w:r>
      <w:r>
        <w:br w:type="textWrapping"/>
      </w:r>
      <w:r>
        <w:t xml:space="preserve">          {</w:t>
      </w:r>
      <w:r>
        <w:br w:type="textWrapping"/>
      </w:r>
      <w:r>
        <w:t xml:space="preserve">            value: "469023",</w:t>
      </w:r>
      <w:r>
        <w:br w:type="textWrapping"/>
      </w:r>
      <w:r>
        <w:t xml:space="preserve">            label: "澄迈县",</w:t>
      </w:r>
      <w:r>
        <w:br w:type="textWrapping"/>
      </w:r>
      <w:r>
        <w:t xml:space="preserve">          },</w:t>
      </w:r>
      <w:r>
        <w:br w:type="textWrapping"/>
      </w:r>
      <w:r>
        <w:t xml:space="preserve">          {</w:t>
      </w:r>
      <w:r>
        <w:br w:type="textWrapping"/>
      </w:r>
      <w:r>
        <w:t xml:space="preserve">            value: "469024",</w:t>
      </w:r>
      <w:r>
        <w:br w:type="textWrapping"/>
      </w:r>
      <w:r>
        <w:t xml:space="preserve">            label: "临高县",</w:t>
      </w:r>
      <w:r>
        <w:br w:type="textWrapping"/>
      </w:r>
      <w:r>
        <w:t xml:space="preserve">          },</w:t>
      </w:r>
      <w:r>
        <w:br w:type="textWrapping"/>
      </w:r>
      <w:r>
        <w:t xml:space="preserve">          {</w:t>
      </w:r>
      <w:r>
        <w:br w:type="textWrapping"/>
      </w:r>
      <w:r>
        <w:t xml:space="preserve">            value: "469025",</w:t>
      </w:r>
      <w:r>
        <w:br w:type="textWrapping"/>
      </w:r>
      <w:r>
        <w:t xml:space="preserve">            label: "白沙黎族自治县",</w:t>
      </w:r>
      <w:r>
        <w:br w:type="textWrapping"/>
      </w:r>
      <w:r>
        <w:t xml:space="preserve">          },</w:t>
      </w:r>
      <w:r>
        <w:br w:type="textWrapping"/>
      </w:r>
      <w:r>
        <w:t xml:space="preserve">          {</w:t>
      </w:r>
      <w:r>
        <w:br w:type="textWrapping"/>
      </w:r>
      <w:r>
        <w:t xml:space="preserve">            value: "469026",</w:t>
      </w:r>
      <w:r>
        <w:br w:type="textWrapping"/>
      </w:r>
      <w:r>
        <w:t xml:space="preserve">            label: "昌江黎族自治县",</w:t>
      </w:r>
      <w:r>
        <w:br w:type="textWrapping"/>
      </w:r>
      <w:r>
        <w:t xml:space="preserve">          },</w:t>
      </w:r>
      <w:r>
        <w:br w:type="textWrapping"/>
      </w:r>
      <w:r>
        <w:t xml:space="preserve">          {</w:t>
      </w:r>
      <w:r>
        <w:br w:type="textWrapping"/>
      </w:r>
      <w:r>
        <w:t xml:space="preserve">            value: "469027",</w:t>
      </w:r>
      <w:r>
        <w:br w:type="textWrapping"/>
      </w:r>
      <w:r>
        <w:t xml:space="preserve">            label: "乐东黎族自治县",</w:t>
      </w:r>
      <w:r>
        <w:br w:type="textWrapping"/>
      </w:r>
      <w:r>
        <w:t xml:space="preserve">          },</w:t>
      </w:r>
      <w:r>
        <w:br w:type="textWrapping"/>
      </w:r>
      <w:r>
        <w:t xml:space="preserve">          {</w:t>
      </w:r>
      <w:r>
        <w:br w:type="textWrapping"/>
      </w:r>
      <w:r>
        <w:t xml:space="preserve">            value: "469028",</w:t>
      </w:r>
      <w:r>
        <w:br w:type="textWrapping"/>
      </w:r>
      <w:r>
        <w:t xml:space="preserve">            label: "陵水黎族自治县",</w:t>
      </w:r>
      <w:r>
        <w:br w:type="textWrapping"/>
      </w:r>
      <w:r>
        <w:t xml:space="preserve">          },</w:t>
      </w:r>
      <w:r>
        <w:br w:type="textWrapping"/>
      </w:r>
      <w:r>
        <w:t xml:space="preserve">          {</w:t>
      </w:r>
      <w:r>
        <w:br w:type="textWrapping"/>
      </w:r>
      <w:r>
        <w:t xml:space="preserve">            value: "469029",</w:t>
      </w:r>
      <w:r>
        <w:br w:type="textWrapping"/>
      </w:r>
      <w:r>
        <w:t xml:space="preserve">            label: "保亭黎族苗族自治县",</w:t>
      </w:r>
      <w:r>
        <w:br w:type="textWrapping"/>
      </w:r>
      <w:r>
        <w:t xml:space="preserve">          },</w:t>
      </w:r>
      <w:r>
        <w:br w:type="textWrapping"/>
      </w:r>
      <w:r>
        <w:t xml:space="preserve">          {</w:t>
      </w:r>
      <w:r>
        <w:br w:type="textWrapping"/>
      </w:r>
      <w:r>
        <w:t xml:space="preserve">            value: "469030",</w:t>
      </w:r>
      <w:r>
        <w:br w:type="textWrapping"/>
      </w:r>
      <w:r>
        <w:t xml:space="preserve">            label: "琼中黎族苗族自治县",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"50",</w:t>
      </w:r>
      <w:r>
        <w:br w:type="textWrapping"/>
      </w:r>
      <w:r>
        <w:t xml:space="preserve">    label: "重庆市",</w:t>
      </w:r>
      <w:r>
        <w:br w:type="textWrapping"/>
      </w:r>
      <w:r>
        <w:t xml:space="preserve">    children: [</w:t>
      </w:r>
      <w:r>
        <w:br w:type="textWrapping"/>
      </w:r>
      <w:r>
        <w:t xml:space="preserve">      {</w:t>
      </w:r>
      <w:r>
        <w:br w:type="textWrapping"/>
      </w:r>
      <w:r>
        <w:t xml:space="preserve">        value: "5001",</w:t>
      </w:r>
      <w:r>
        <w:br w:type="textWrapping"/>
      </w:r>
      <w:r>
        <w:t xml:space="preserve">        label: "市辖区",</w:t>
      </w:r>
      <w:r>
        <w:br w:type="textWrapping"/>
      </w:r>
      <w:r>
        <w:t xml:space="preserve">        children: [</w:t>
      </w:r>
      <w:r>
        <w:br w:type="textWrapping"/>
      </w:r>
      <w:r>
        <w:t xml:space="preserve">          {</w:t>
      </w:r>
      <w:r>
        <w:br w:type="textWrapping"/>
      </w:r>
      <w:r>
        <w:t xml:space="preserve">            value: "500101",</w:t>
      </w:r>
      <w:r>
        <w:br w:type="textWrapping"/>
      </w:r>
      <w:r>
        <w:t xml:space="preserve">            label: "万州区",</w:t>
      </w:r>
      <w:r>
        <w:br w:type="textWrapping"/>
      </w:r>
      <w:r>
        <w:t xml:space="preserve">          },</w:t>
      </w:r>
      <w:r>
        <w:br w:type="textWrapping"/>
      </w:r>
      <w:r>
        <w:t xml:space="preserve">          {</w:t>
      </w:r>
      <w:r>
        <w:br w:type="textWrapping"/>
      </w:r>
      <w:r>
        <w:t xml:space="preserve">            value: "500102",</w:t>
      </w:r>
      <w:r>
        <w:br w:type="textWrapping"/>
      </w:r>
      <w:r>
        <w:t xml:space="preserve">            label: "涪陵区",</w:t>
      </w:r>
      <w:r>
        <w:br w:type="textWrapping"/>
      </w:r>
      <w:r>
        <w:t xml:space="preserve">          },</w:t>
      </w:r>
      <w:r>
        <w:br w:type="textWrapping"/>
      </w:r>
      <w:r>
        <w:t xml:space="preserve">          {</w:t>
      </w:r>
      <w:r>
        <w:br w:type="textWrapping"/>
      </w:r>
      <w:r>
        <w:t xml:space="preserve">            value: "500103",</w:t>
      </w:r>
      <w:r>
        <w:br w:type="textWrapping"/>
      </w:r>
      <w:r>
        <w:t xml:space="preserve">            label: "渝中区",</w:t>
      </w:r>
      <w:r>
        <w:br w:type="textWrapping"/>
      </w:r>
      <w:r>
        <w:t xml:space="preserve">          },</w:t>
      </w:r>
      <w:r>
        <w:br w:type="textWrapping"/>
      </w:r>
      <w:r>
        <w:t xml:space="preserve">          {</w:t>
      </w:r>
      <w:r>
        <w:br w:type="textWrapping"/>
      </w:r>
      <w:r>
        <w:t xml:space="preserve">            value: "500104",</w:t>
      </w:r>
      <w:r>
        <w:br w:type="textWrapping"/>
      </w:r>
      <w:r>
        <w:t xml:space="preserve">            label: "大渡口区",</w:t>
      </w:r>
      <w:r>
        <w:br w:type="textWrapping"/>
      </w:r>
      <w:r>
        <w:t xml:space="preserve">          },</w:t>
      </w:r>
      <w:r>
        <w:br w:type="textWrapping"/>
      </w:r>
      <w:r>
        <w:t xml:space="preserve">          {</w:t>
      </w:r>
      <w:r>
        <w:br w:type="textWrapping"/>
      </w:r>
      <w:r>
        <w:t xml:space="preserve">            value: "500105",</w:t>
      </w:r>
      <w:r>
        <w:br w:type="textWrapping"/>
      </w:r>
      <w:r>
        <w:t xml:space="preserve">            label: "江北区",</w:t>
      </w:r>
      <w:r>
        <w:br w:type="textWrapping"/>
      </w:r>
      <w:r>
        <w:t xml:space="preserve">          },</w:t>
      </w:r>
      <w:r>
        <w:br w:type="textWrapping"/>
      </w:r>
      <w:r>
        <w:t xml:space="preserve">          {</w:t>
      </w:r>
      <w:r>
        <w:br w:type="textWrapping"/>
      </w:r>
      <w:r>
        <w:t xml:space="preserve">            value: "500106",</w:t>
      </w:r>
      <w:r>
        <w:br w:type="textWrapping"/>
      </w:r>
      <w:r>
        <w:t xml:space="preserve">            label: "沙坪坝区",</w:t>
      </w:r>
      <w:r>
        <w:br w:type="textWrapping"/>
      </w:r>
      <w:r>
        <w:t xml:space="preserve">          },</w:t>
      </w:r>
      <w:r>
        <w:br w:type="textWrapping"/>
      </w:r>
      <w:r>
        <w:t xml:space="preserve">          {</w:t>
      </w:r>
      <w:r>
        <w:br w:type="textWrapping"/>
      </w:r>
      <w:r>
        <w:t xml:space="preserve">            value: "500107",</w:t>
      </w:r>
      <w:r>
        <w:br w:type="textWrapping"/>
      </w:r>
      <w:r>
        <w:t xml:space="preserve">            label: "九龙坡区",</w:t>
      </w:r>
      <w:r>
        <w:br w:type="textWrapping"/>
      </w:r>
      <w:r>
        <w:t xml:space="preserve">          },</w:t>
      </w:r>
      <w:r>
        <w:br w:type="textWrapping"/>
      </w:r>
      <w:r>
        <w:t xml:space="preserve">          {</w:t>
      </w:r>
      <w:r>
        <w:br w:type="textWrapping"/>
      </w:r>
      <w:r>
        <w:t xml:space="preserve">            value: "500108",</w:t>
      </w:r>
      <w:r>
        <w:br w:type="textWrapping"/>
      </w:r>
      <w:r>
        <w:t xml:space="preserve">            label: "南岸区",</w:t>
      </w:r>
      <w:r>
        <w:br w:type="textWrapping"/>
      </w:r>
      <w:r>
        <w:t xml:space="preserve">          },</w:t>
      </w:r>
      <w:r>
        <w:br w:type="textWrapping"/>
      </w:r>
      <w:r>
        <w:t xml:space="preserve">          {</w:t>
      </w:r>
      <w:r>
        <w:br w:type="textWrapping"/>
      </w:r>
      <w:r>
        <w:t xml:space="preserve">            value: "500109",</w:t>
      </w:r>
      <w:r>
        <w:br w:type="textWrapping"/>
      </w:r>
      <w:r>
        <w:t xml:space="preserve">            label: "北碚区",</w:t>
      </w:r>
      <w:r>
        <w:br w:type="textWrapping"/>
      </w:r>
      <w:r>
        <w:t xml:space="preserve">          },</w:t>
      </w:r>
      <w:r>
        <w:br w:type="textWrapping"/>
      </w:r>
      <w:r>
        <w:t xml:space="preserve">          {</w:t>
      </w:r>
      <w:r>
        <w:br w:type="textWrapping"/>
      </w:r>
      <w:r>
        <w:t xml:space="preserve">            value: "500110",</w:t>
      </w:r>
      <w:r>
        <w:br w:type="textWrapping"/>
      </w:r>
      <w:r>
        <w:t xml:space="preserve">            label: "綦江区",</w:t>
      </w:r>
      <w:r>
        <w:br w:type="textWrapping"/>
      </w:r>
      <w:r>
        <w:t xml:space="preserve">          },</w:t>
      </w:r>
      <w:r>
        <w:br w:type="textWrapping"/>
      </w:r>
      <w:r>
        <w:t xml:space="preserve">          {</w:t>
      </w:r>
      <w:r>
        <w:br w:type="textWrapping"/>
      </w:r>
      <w:r>
        <w:t xml:space="preserve">            value: "500111",</w:t>
      </w:r>
      <w:r>
        <w:br w:type="textWrapping"/>
      </w:r>
      <w:r>
        <w:t xml:space="preserve">            label: "大足区",</w:t>
      </w:r>
      <w:r>
        <w:br w:type="textWrapping"/>
      </w:r>
      <w:r>
        <w:t xml:space="preserve">          },</w:t>
      </w:r>
      <w:r>
        <w:br w:type="textWrapping"/>
      </w:r>
      <w:r>
        <w:t xml:space="preserve">          {</w:t>
      </w:r>
      <w:r>
        <w:br w:type="textWrapping"/>
      </w:r>
      <w:r>
        <w:t xml:space="preserve">            value: "500112",</w:t>
      </w:r>
      <w:r>
        <w:br w:type="textWrapping"/>
      </w:r>
      <w:r>
        <w:t xml:space="preserve">            label: "渝北区",</w:t>
      </w:r>
      <w:r>
        <w:br w:type="textWrapping"/>
      </w:r>
      <w:r>
        <w:t xml:space="preserve">          },</w:t>
      </w:r>
      <w:r>
        <w:br w:type="textWrapping"/>
      </w:r>
      <w:r>
        <w:t xml:space="preserve">          {</w:t>
      </w:r>
      <w:r>
        <w:br w:type="textWrapping"/>
      </w:r>
      <w:r>
        <w:t xml:space="preserve">            value: "500113",</w:t>
      </w:r>
      <w:r>
        <w:br w:type="textWrapping"/>
      </w:r>
      <w:r>
        <w:t xml:space="preserve">            label: "巴南区",</w:t>
      </w:r>
      <w:r>
        <w:br w:type="textWrapping"/>
      </w:r>
      <w:r>
        <w:t xml:space="preserve">          },</w:t>
      </w:r>
      <w:r>
        <w:br w:type="textWrapping"/>
      </w:r>
      <w:r>
        <w:t xml:space="preserve">          {</w:t>
      </w:r>
      <w:r>
        <w:br w:type="textWrapping"/>
      </w:r>
      <w:r>
        <w:t xml:space="preserve">            value: "500114",</w:t>
      </w:r>
      <w:r>
        <w:br w:type="textWrapping"/>
      </w:r>
      <w:r>
        <w:t xml:space="preserve">            label: "黔江区",</w:t>
      </w:r>
      <w:r>
        <w:br w:type="textWrapping"/>
      </w:r>
      <w:r>
        <w:t xml:space="preserve">          },</w:t>
      </w:r>
      <w:r>
        <w:br w:type="textWrapping"/>
      </w:r>
      <w:r>
        <w:t xml:space="preserve">          {</w:t>
      </w:r>
      <w:r>
        <w:br w:type="textWrapping"/>
      </w:r>
      <w:r>
        <w:t xml:space="preserve">            value: "500115",</w:t>
      </w:r>
      <w:r>
        <w:br w:type="textWrapping"/>
      </w:r>
      <w:r>
        <w:t xml:space="preserve">            label: "长寿区",</w:t>
      </w:r>
      <w:r>
        <w:br w:type="textWrapping"/>
      </w:r>
      <w:r>
        <w:t xml:space="preserve">          },</w:t>
      </w:r>
      <w:r>
        <w:br w:type="textWrapping"/>
      </w:r>
      <w:r>
        <w:t xml:space="preserve">          {</w:t>
      </w:r>
      <w:r>
        <w:br w:type="textWrapping"/>
      </w:r>
      <w:r>
        <w:t xml:space="preserve">            value: "500116",</w:t>
      </w:r>
      <w:r>
        <w:br w:type="textWrapping"/>
      </w:r>
      <w:r>
        <w:t xml:space="preserve">            label: "江津区",</w:t>
      </w:r>
      <w:r>
        <w:br w:type="textWrapping"/>
      </w:r>
      <w:r>
        <w:t xml:space="preserve">          },</w:t>
      </w:r>
      <w:r>
        <w:br w:type="textWrapping"/>
      </w:r>
      <w:r>
        <w:t xml:space="preserve">          {</w:t>
      </w:r>
      <w:r>
        <w:br w:type="textWrapping"/>
      </w:r>
      <w:r>
        <w:t xml:space="preserve">            value: "500117",</w:t>
      </w:r>
      <w:r>
        <w:br w:type="textWrapping"/>
      </w:r>
      <w:r>
        <w:t xml:space="preserve">            label: "合川区",</w:t>
      </w:r>
      <w:r>
        <w:br w:type="textWrapping"/>
      </w:r>
      <w:r>
        <w:t xml:space="preserve">          },</w:t>
      </w:r>
      <w:r>
        <w:br w:type="textWrapping"/>
      </w:r>
      <w:r>
        <w:t xml:space="preserve">          {</w:t>
      </w:r>
      <w:r>
        <w:br w:type="textWrapping"/>
      </w:r>
      <w:r>
        <w:t xml:space="preserve">            value: "500118",</w:t>
      </w:r>
      <w:r>
        <w:br w:type="textWrapping"/>
      </w:r>
      <w:r>
        <w:t xml:space="preserve">            label: "永川区",</w:t>
      </w:r>
      <w:r>
        <w:br w:type="textWrapping"/>
      </w:r>
      <w:r>
        <w:t xml:space="preserve">          },</w:t>
      </w:r>
      <w:r>
        <w:br w:type="textWrapping"/>
      </w:r>
      <w:r>
        <w:t xml:space="preserve">          {</w:t>
      </w:r>
      <w:r>
        <w:br w:type="textWrapping"/>
      </w:r>
      <w:r>
        <w:t xml:space="preserve">            value: "500119",</w:t>
      </w:r>
      <w:r>
        <w:br w:type="textWrapping"/>
      </w:r>
      <w:r>
        <w:t xml:space="preserve">            label: "南川区",</w:t>
      </w:r>
      <w:r>
        <w:br w:type="textWrapping"/>
      </w:r>
      <w:r>
        <w:t xml:space="preserve">          },</w:t>
      </w:r>
      <w:r>
        <w:br w:type="textWrapping"/>
      </w:r>
      <w:r>
        <w:t xml:space="preserve">          {</w:t>
      </w:r>
      <w:r>
        <w:br w:type="textWrapping"/>
      </w:r>
      <w:r>
        <w:t xml:space="preserve">            value: "500120",</w:t>
      </w:r>
      <w:r>
        <w:br w:type="textWrapping"/>
      </w:r>
      <w:r>
        <w:t xml:space="preserve">            label: "璧山区",</w:t>
      </w:r>
      <w:r>
        <w:br w:type="textWrapping"/>
      </w:r>
      <w:r>
        <w:t xml:space="preserve">          },</w:t>
      </w:r>
      <w:r>
        <w:br w:type="textWrapping"/>
      </w:r>
      <w:r>
        <w:t xml:space="preserve">          {</w:t>
      </w:r>
      <w:r>
        <w:br w:type="textWrapping"/>
      </w:r>
      <w:r>
        <w:t xml:space="preserve">            value: "500151",</w:t>
      </w:r>
      <w:r>
        <w:br w:type="textWrapping"/>
      </w:r>
      <w:r>
        <w:t xml:space="preserve">            label: "铜梁区",</w:t>
      </w:r>
      <w:r>
        <w:br w:type="textWrapping"/>
      </w:r>
      <w:r>
        <w:t xml:space="preserve">          },</w:t>
      </w:r>
      <w:r>
        <w:br w:type="textWrapping"/>
      </w:r>
      <w:r>
        <w:t xml:space="preserve">          {</w:t>
      </w:r>
      <w:r>
        <w:br w:type="textWrapping"/>
      </w:r>
      <w:r>
        <w:t xml:space="preserve">            value: "500152",</w:t>
      </w:r>
      <w:r>
        <w:br w:type="textWrapping"/>
      </w:r>
      <w:r>
        <w:t xml:space="preserve">            label: "潼南区",</w:t>
      </w:r>
      <w:r>
        <w:br w:type="textWrapping"/>
      </w:r>
      <w:r>
        <w:t xml:space="preserve">          },</w:t>
      </w:r>
      <w:r>
        <w:br w:type="textWrapping"/>
      </w:r>
      <w:r>
        <w:t xml:space="preserve">          {</w:t>
      </w:r>
      <w:r>
        <w:br w:type="textWrapping"/>
      </w:r>
      <w:r>
        <w:t xml:space="preserve">            value: "500153",</w:t>
      </w:r>
      <w:r>
        <w:br w:type="textWrapping"/>
      </w:r>
      <w:r>
        <w:t xml:space="preserve">            label: "荣昌区",</w:t>
      </w:r>
      <w:r>
        <w:br w:type="textWrapping"/>
      </w:r>
      <w:r>
        <w:t xml:space="preserve">          },</w:t>
      </w:r>
      <w:r>
        <w:br w:type="textWrapping"/>
      </w:r>
      <w:r>
        <w:t xml:space="preserve">          {</w:t>
      </w:r>
      <w:r>
        <w:br w:type="textWrapping"/>
      </w:r>
      <w:r>
        <w:t xml:space="preserve">            value: "500154",</w:t>
      </w:r>
      <w:r>
        <w:br w:type="textWrapping"/>
      </w:r>
      <w:r>
        <w:t xml:space="preserve">            label: "开州区",</w:t>
      </w:r>
      <w:r>
        <w:br w:type="textWrapping"/>
      </w:r>
      <w:r>
        <w:t xml:space="preserve">          },</w:t>
      </w:r>
      <w:r>
        <w:br w:type="textWrapping"/>
      </w:r>
      <w:r>
        <w:t xml:space="preserve">          {</w:t>
      </w:r>
      <w:r>
        <w:br w:type="textWrapping"/>
      </w:r>
      <w:r>
        <w:t xml:space="preserve">            value: "500155",</w:t>
      </w:r>
      <w:r>
        <w:br w:type="textWrapping"/>
      </w:r>
      <w:r>
        <w:t xml:space="preserve">            label: "梁平区",</w:t>
      </w:r>
      <w:r>
        <w:br w:type="textWrapping"/>
      </w:r>
      <w:r>
        <w:t xml:space="preserve">          },</w:t>
      </w:r>
      <w:r>
        <w:br w:type="textWrapping"/>
      </w:r>
      <w:r>
        <w:t xml:space="preserve">          {</w:t>
      </w:r>
      <w:r>
        <w:br w:type="textWrapping"/>
      </w:r>
      <w:r>
        <w:t xml:space="preserve">            value: "500156",</w:t>
      </w:r>
      <w:r>
        <w:br w:type="textWrapping"/>
      </w:r>
      <w:r>
        <w:t xml:space="preserve">            label: "武隆区",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"5002",</w:t>
      </w:r>
      <w:r>
        <w:br w:type="textWrapping"/>
      </w:r>
      <w:r>
        <w:t xml:space="preserve">        label: "县",</w:t>
      </w:r>
      <w:r>
        <w:br w:type="textWrapping"/>
      </w:r>
      <w:r>
        <w:t xml:space="preserve">        children: [</w:t>
      </w:r>
      <w:r>
        <w:br w:type="textWrapping"/>
      </w:r>
      <w:r>
        <w:t xml:space="preserve">          {</w:t>
      </w:r>
      <w:r>
        <w:br w:type="textWrapping"/>
      </w:r>
      <w:r>
        <w:t xml:space="preserve">            value: "500229",</w:t>
      </w:r>
      <w:r>
        <w:br w:type="textWrapping"/>
      </w:r>
      <w:r>
        <w:t xml:space="preserve">            label: "城口县",</w:t>
      </w:r>
      <w:r>
        <w:br w:type="textWrapping"/>
      </w:r>
      <w:r>
        <w:t xml:space="preserve">          },</w:t>
      </w:r>
      <w:r>
        <w:br w:type="textWrapping"/>
      </w:r>
      <w:r>
        <w:t xml:space="preserve">          {</w:t>
      </w:r>
      <w:r>
        <w:br w:type="textWrapping"/>
      </w:r>
      <w:r>
        <w:t xml:space="preserve">            value: "500230",</w:t>
      </w:r>
      <w:r>
        <w:br w:type="textWrapping"/>
      </w:r>
      <w:r>
        <w:t xml:space="preserve">            label: "丰都县",</w:t>
      </w:r>
      <w:r>
        <w:br w:type="textWrapping"/>
      </w:r>
      <w:r>
        <w:t xml:space="preserve">          },</w:t>
      </w:r>
      <w:r>
        <w:br w:type="textWrapping"/>
      </w:r>
      <w:r>
        <w:t xml:space="preserve">          {</w:t>
      </w:r>
      <w:r>
        <w:br w:type="textWrapping"/>
      </w:r>
      <w:r>
        <w:t xml:space="preserve">            value: "500231",</w:t>
      </w:r>
      <w:r>
        <w:br w:type="textWrapping"/>
      </w:r>
      <w:r>
        <w:t xml:space="preserve">            label: "垫江县",</w:t>
      </w:r>
      <w:r>
        <w:br w:type="textWrapping"/>
      </w:r>
      <w:r>
        <w:t xml:space="preserve">          },</w:t>
      </w:r>
      <w:r>
        <w:br w:type="textWrapping"/>
      </w:r>
      <w:r>
        <w:t xml:space="preserve">          {</w:t>
      </w:r>
      <w:r>
        <w:br w:type="textWrapping"/>
      </w:r>
      <w:r>
        <w:t xml:space="preserve">            value: "500233",</w:t>
      </w:r>
      <w:r>
        <w:br w:type="textWrapping"/>
      </w:r>
      <w:r>
        <w:t xml:space="preserve">            label: "忠县",</w:t>
      </w:r>
      <w:r>
        <w:br w:type="textWrapping"/>
      </w:r>
      <w:r>
        <w:t xml:space="preserve">          },</w:t>
      </w:r>
      <w:r>
        <w:br w:type="textWrapping"/>
      </w:r>
      <w:r>
        <w:t xml:space="preserve">          {</w:t>
      </w:r>
      <w:r>
        <w:br w:type="textWrapping"/>
      </w:r>
      <w:r>
        <w:t xml:space="preserve">            value: "500235",</w:t>
      </w:r>
      <w:r>
        <w:br w:type="textWrapping"/>
      </w:r>
      <w:r>
        <w:t xml:space="preserve">            label: "云阳县",</w:t>
      </w:r>
      <w:r>
        <w:br w:type="textWrapping"/>
      </w:r>
      <w:r>
        <w:t xml:space="preserve">          },</w:t>
      </w:r>
      <w:r>
        <w:br w:type="textWrapping"/>
      </w:r>
      <w:r>
        <w:t xml:space="preserve">          {</w:t>
      </w:r>
      <w:r>
        <w:br w:type="textWrapping"/>
      </w:r>
      <w:r>
        <w:t xml:space="preserve">            value: "500236",</w:t>
      </w:r>
      <w:r>
        <w:br w:type="textWrapping"/>
      </w:r>
      <w:r>
        <w:t xml:space="preserve">            label: "奉节县",</w:t>
      </w:r>
      <w:r>
        <w:br w:type="textWrapping"/>
      </w:r>
      <w:r>
        <w:t xml:space="preserve">          },</w:t>
      </w:r>
      <w:r>
        <w:br w:type="textWrapping"/>
      </w:r>
      <w:r>
        <w:t xml:space="preserve">          {</w:t>
      </w:r>
      <w:r>
        <w:br w:type="textWrapping"/>
      </w:r>
      <w:r>
        <w:t xml:space="preserve">            value: "500237",</w:t>
      </w:r>
      <w:r>
        <w:br w:type="textWrapping"/>
      </w:r>
      <w:r>
        <w:t xml:space="preserve">            label: "巫山县",</w:t>
      </w:r>
      <w:r>
        <w:br w:type="textWrapping"/>
      </w:r>
      <w:r>
        <w:t xml:space="preserve">          },</w:t>
      </w:r>
      <w:r>
        <w:br w:type="textWrapping"/>
      </w:r>
      <w:r>
        <w:t xml:space="preserve">          {</w:t>
      </w:r>
      <w:r>
        <w:br w:type="textWrapping"/>
      </w:r>
      <w:r>
        <w:t xml:space="preserve">            value: "500238",</w:t>
      </w:r>
      <w:r>
        <w:br w:type="textWrapping"/>
      </w:r>
      <w:r>
        <w:t xml:space="preserve">            label: "巫溪县",</w:t>
      </w:r>
      <w:r>
        <w:br w:type="textWrapping"/>
      </w:r>
      <w:r>
        <w:t xml:space="preserve">          },</w:t>
      </w:r>
      <w:r>
        <w:br w:type="textWrapping"/>
      </w:r>
      <w:r>
        <w:t xml:space="preserve">          {</w:t>
      </w:r>
      <w:r>
        <w:br w:type="textWrapping"/>
      </w:r>
      <w:r>
        <w:t xml:space="preserve">            value: "500240",</w:t>
      </w:r>
      <w:r>
        <w:br w:type="textWrapping"/>
      </w:r>
      <w:r>
        <w:t xml:space="preserve">            label: "石柱土家族自治县",</w:t>
      </w:r>
      <w:r>
        <w:br w:type="textWrapping"/>
      </w:r>
      <w:r>
        <w:t xml:space="preserve">          },</w:t>
      </w:r>
      <w:r>
        <w:br w:type="textWrapping"/>
      </w:r>
      <w:r>
        <w:t xml:space="preserve">          {</w:t>
      </w:r>
      <w:r>
        <w:br w:type="textWrapping"/>
      </w:r>
      <w:r>
        <w:t xml:space="preserve">            value: "500241",</w:t>
      </w:r>
      <w:r>
        <w:br w:type="textWrapping"/>
      </w:r>
      <w:r>
        <w:t xml:space="preserve">            label: "秀山土家族苗族自治县",</w:t>
      </w:r>
      <w:r>
        <w:br w:type="textWrapping"/>
      </w:r>
      <w:r>
        <w:t xml:space="preserve">          },</w:t>
      </w:r>
      <w:r>
        <w:br w:type="textWrapping"/>
      </w:r>
      <w:r>
        <w:t xml:space="preserve">          {</w:t>
      </w:r>
      <w:r>
        <w:br w:type="textWrapping"/>
      </w:r>
      <w:r>
        <w:t xml:space="preserve">            value: "500242",</w:t>
      </w:r>
      <w:r>
        <w:br w:type="textWrapping"/>
      </w:r>
      <w:r>
        <w:t xml:space="preserve">            label: "酉阳土家族苗族自治县",</w:t>
      </w:r>
      <w:r>
        <w:br w:type="textWrapping"/>
      </w:r>
      <w:r>
        <w:t xml:space="preserve">          },</w:t>
      </w:r>
      <w:r>
        <w:br w:type="textWrapping"/>
      </w:r>
      <w:r>
        <w:t xml:space="preserve">          {</w:t>
      </w:r>
      <w:r>
        <w:br w:type="textWrapping"/>
      </w:r>
      <w:r>
        <w:t xml:space="preserve">            value: "500243",</w:t>
      </w:r>
      <w:r>
        <w:br w:type="textWrapping"/>
      </w:r>
      <w:r>
        <w:t xml:space="preserve">            label: "彭水苗族土家族自治县",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w:t>
      </w:r>
      <w:r>
        <w:br w:type="textWrapping"/>
      </w:r>
      <w:r>
        <w:t xml:space="preserve">    label: "四川省",</w:t>
      </w:r>
      <w:r>
        <w:br w:type="textWrapping"/>
      </w:r>
      <w:r>
        <w:t xml:space="preserve">    children: [</w:t>
      </w:r>
      <w:r>
        <w:br w:type="textWrapping"/>
      </w:r>
      <w:r>
        <w:t xml:space="preserve">      {</w:t>
      </w:r>
      <w:r>
        <w:br w:type="textWrapping"/>
      </w:r>
      <w:r>
        <w:t xml:space="preserve">        value: "5101",</w:t>
      </w:r>
      <w:r>
        <w:br w:type="textWrapping"/>
      </w:r>
      <w:r>
        <w:t xml:space="preserve">        label: "成都市",</w:t>
      </w:r>
      <w:r>
        <w:br w:type="textWrapping"/>
      </w:r>
      <w:r>
        <w:t xml:space="preserve">        children: [</w:t>
      </w:r>
      <w:r>
        <w:br w:type="textWrapping"/>
      </w:r>
      <w:r>
        <w:t xml:space="preserve">          {</w:t>
      </w:r>
      <w:r>
        <w:br w:type="textWrapping"/>
      </w:r>
      <w:r>
        <w:t xml:space="preserve">            value: "510104",</w:t>
      </w:r>
      <w:r>
        <w:br w:type="textWrapping"/>
      </w:r>
      <w:r>
        <w:t xml:space="preserve">            label: "锦江区",</w:t>
      </w:r>
      <w:r>
        <w:br w:type="textWrapping"/>
      </w:r>
      <w:r>
        <w:t xml:space="preserve">          },</w:t>
      </w:r>
      <w:r>
        <w:br w:type="textWrapping"/>
      </w:r>
      <w:r>
        <w:t xml:space="preserve">          {</w:t>
      </w:r>
      <w:r>
        <w:br w:type="textWrapping"/>
      </w:r>
      <w:r>
        <w:t xml:space="preserve">            value: "510105",</w:t>
      </w:r>
      <w:r>
        <w:br w:type="textWrapping"/>
      </w:r>
      <w:r>
        <w:t xml:space="preserve">            label: "青羊区",</w:t>
      </w:r>
      <w:r>
        <w:br w:type="textWrapping"/>
      </w:r>
      <w:r>
        <w:t xml:space="preserve">          },</w:t>
      </w:r>
      <w:r>
        <w:br w:type="textWrapping"/>
      </w:r>
      <w:r>
        <w:t xml:space="preserve">          {</w:t>
      </w:r>
      <w:r>
        <w:br w:type="textWrapping"/>
      </w:r>
      <w:r>
        <w:t xml:space="preserve">            value: "510106",</w:t>
      </w:r>
      <w:r>
        <w:br w:type="textWrapping"/>
      </w:r>
      <w:r>
        <w:t xml:space="preserve">            label: "金牛区",</w:t>
      </w:r>
      <w:r>
        <w:br w:type="textWrapping"/>
      </w:r>
      <w:r>
        <w:t xml:space="preserve">          },</w:t>
      </w:r>
      <w:r>
        <w:br w:type="textWrapping"/>
      </w:r>
      <w:r>
        <w:t xml:space="preserve">          {</w:t>
      </w:r>
      <w:r>
        <w:br w:type="textWrapping"/>
      </w:r>
      <w:r>
        <w:t xml:space="preserve">            value: "510107",</w:t>
      </w:r>
      <w:r>
        <w:br w:type="textWrapping"/>
      </w:r>
      <w:r>
        <w:t xml:space="preserve">            label: "武侯区",</w:t>
      </w:r>
      <w:r>
        <w:br w:type="textWrapping"/>
      </w:r>
      <w:r>
        <w:t xml:space="preserve">          },</w:t>
      </w:r>
      <w:r>
        <w:br w:type="textWrapping"/>
      </w:r>
      <w:r>
        <w:t xml:space="preserve">          {</w:t>
      </w:r>
      <w:r>
        <w:br w:type="textWrapping"/>
      </w:r>
      <w:r>
        <w:t xml:space="preserve">            value: "510108",</w:t>
      </w:r>
      <w:r>
        <w:br w:type="textWrapping"/>
      </w:r>
      <w:r>
        <w:t xml:space="preserve">            label: "成华区",</w:t>
      </w:r>
      <w:r>
        <w:br w:type="textWrapping"/>
      </w:r>
      <w:r>
        <w:t xml:space="preserve">          },</w:t>
      </w:r>
      <w:r>
        <w:br w:type="textWrapping"/>
      </w:r>
      <w:r>
        <w:t xml:space="preserve">          {</w:t>
      </w:r>
      <w:r>
        <w:br w:type="textWrapping"/>
      </w:r>
      <w:r>
        <w:t xml:space="preserve">            value: "510112",</w:t>
      </w:r>
      <w:r>
        <w:br w:type="textWrapping"/>
      </w:r>
      <w:r>
        <w:t xml:space="preserve">            label: "龙泉驿区",</w:t>
      </w:r>
      <w:r>
        <w:br w:type="textWrapping"/>
      </w:r>
      <w:r>
        <w:t xml:space="preserve">          },</w:t>
      </w:r>
      <w:r>
        <w:br w:type="textWrapping"/>
      </w:r>
      <w:r>
        <w:t xml:space="preserve">          {</w:t>
      </w:r>
      <w:r>
        <w:br w:type="textWrapping"/>
      </w:r>
      <w:r>
        <w:t xml:space="preserve">            value: "510113",</w:t>
      </w:r>
      <w:r>
        <w:br w:type="textWrapping"/>
      </w:r>
      <w:r>
        <w:t xml:space="preserve">            label: "青白江区",</w:t>
      </w:r>
      <w:r>
        <w:br w:type="textWrapping"/>
      </w:r>
      <w:r>
        <w:t xml:space="preserve">          },</w:t>
      </w:r>
      <w:r>
        <w:br w:type="textWrapping"/>
      </w:r>
      <w:r>
        <w:t xml:space="preserve">          {</w:t>
      </w:r>
      <w:r>
        <w:br w:type="textWrapping"/>
      </w:r>
      <w:r>
        <w:t xml:space="preserve">            value: "510114",</w:t>
      </w:r>
      <w:r>
        <w:br w:type="textWrapping"/>
      </w:r>
      <w:r>
        <w:t xml:space="preserve">            label: "新都区",</w:t>
      </w:r>
      <w:r>
        <w:br w:type="textWrapping"/>
      </w:r>
      <w:r>
        <w:t xml:space="preserve">          },</w:t>
      </w:r>
      <w:r>
        <w:br w:type="textWrapping"/>
      </w:r>
      <w:r>
        <w:t xml:space="preserve">          {</w:t>
      </w:r>
      <w:r>
        <w:br w:type="textWrapping"/>
      </w:r>
      <w:r>
        <w:t xml:space="preserve">            value: "510115",</w:t>
      </w:r>
      <w:r>
        <w:br w:type="textWrapping"/>
      </w:r>
      <w:r>
        <w:t xml:space="preserve">            label: "温江区",</w:t>
      </w:r>
      <w:r>
        <w:br w:type="textWrapping"/>
      </w:r>
      <w:r>
        <w:t xml:space="preserve">          },</w:t>
      </w:r>
      <w:r>
        <w:br w:type="textWrapping"/>
      </w:r>
      <w:r>
        <w:t xml:space="preserve">          {</w:t>
      </w:r>
      <w:r>
        <w:br w:type="textWrapping"/>
      </w:r>
      <w:r>
        <w:t xml:space="preserve">            value: "510116",</w:t>
      </w:r>
      <w:r>
        <w:br w:type="textWrapping"/>
      </w:r>
      <w:r>
        <w:t xml:space="preserve">            label: "双流区",</w:t>
      </w:r>
      <w:r>
        <w:br w:type="textWrapping"/>
      </w:r>
      <w:r>
        <w:t xml:space="preserve">          },</w:t>
      </w:r>
      <w:r>
        <w:br w:type="textWrapping"/>
      </w:r>
      <w:r>
        <w:t xml:space="preserve">          {</w:t>
      </w:r>
      <w:r>
        <w:br w:type="textWrapping"/>
      </w:r>
      <w:r>
        <w:t xml:space="preserve">            value: "510117",</w:t>
      </w:r>
      <w:r>
        <w:br w:type="textWrapping"/>
      </w:r>
      <w:r>
        <w:t xml:space="preserve">            label: "郫都区",</w:t>
      </w:r>
      <w:r>
        <w:br w:type="textWrapping"/>
      </w:r>
      <w:r>
        <w:t xml:space="preserve">          },</w:t>
      </w:r>
      <w:r>
        <w:br w:type="textWrapping"/>
      </w:r>
      <w:r>
        <w:t xml:space="preserve">          {</w:t>
      </w:r>
      <w:r>
        <w:br w:type="textWrapping"/>
      </w:r>
      <w:r>
        <w:t xml:space="preserve">            value: "510121",</w:t>
      </w:r>
      <w:r>
        <w:br w:type="textWrapping"/>
      </w:r>
      <w:r>
        <w:t xml:space="preserve">            label: "金堂县",</w:t>
      </w:r>
      <w:r>
        <w:br w:type="textWrapping"/>
      </w:r>
      <w:r>
        <w:t xml:space="preserve">          },</w:t>
      </w:r>
      <w:r>
        <w:br w:type="textWrapping"/>
      </w:r>
      <w:r>
        <w:t xml:space="preserve">          {</w:t>
      </w:r>
      <w:r>
        <w:br w:type="textWrapping"/>
      </w:r>
      <w:r>
        <w:t xml:space="preserve">            value: "510129",</w:t>
      </w:r>
      <w:r>
        <w:br w:type="textWrapping"/>
      </w:r>
      <w:r>
        <w:t xml:space="preserve">            label: "大邑县",</w:t>
      </w:r>
      <w:r>
        <w:br w:type="textWrapping"/>
      </w:r>
      <w:r>
        <w:t xml:space="preserve">          },</w:t>
      </w:r>
      <w:r>
        <w:br w:type="textWrapping"/>
      </w:r>
      <w:r>
        <w:t xml:space="preserve">          {</w:t>
      </w:r>
      <w:r>
        <w:br w:type="textWrapping"/>
      </w:r>
      <w:r>
        <w:t xml:space="preserve">            value: "510131",</w:t>
      </w:r>
      <w:r>
        <w:br w:type="textWrapping"/>
      </w:r>
      <w:r>
        <w:t xml:space="preserve">            label: "蒲江县",</w:t>
      </w:r>
      <w:r>
        <w:br w:type="textWrapping"/>
      </w:r>
      <w:r>
        <w:t xml:space="preserve">          },</w:t>
      </w:r>
      <w:r>
        <w:br w:type="textWrapping"/>
      </w:r>
      <w:r>
        <w:t xml:space="preserve">          {</w:t>
      </w:r>
      <w:r>
        <w:br w:type="textWrapping"/>
      </w:r>
      <w:r>
        <w:t xml:space="preserve">            value: "510132",</w:t>
      </w:r>
      <w:r>
        <w:br w:type="textWrapping"/>
      </w:r>
      <w:r>
        <w:t xml:space="preserve">            label: "新津县",</w:t>
      </w:r>
      <w:r>
        <w:br w:type="textWrapping"/>
      </w:r>
      <w:r>
        <w:t xml:space="preserve">          },</w:t>
      </w:r>
      <w:r>
        <w:br w:type="textWrapping"/>
      </w:r>
      <w:r>
        <w:t xml:space="preserve">          {</w:t>
      </w:r>
      <w:r>
        <w:br w:type="textWrapping"/>
      </w:r>
      <w:r>
        <w:t xml:space="preserve">            value: "510181",</w:t>
      </w:r>
      <w:r>
        <w:br w:type="textWrapping"/>
      </w:r>
      <w:r>
        <w:t xml:space="preserve">            label: "都江堰市",</w:t>
      </w:r>
      <w:r>
        <w:br w:type="textWrapping"/>
      </w:r>
      <w:r>
        <w:t xml:space="preserve">          },</w:t>
      </w:r>
      <w:r>
        <w:br w:type="textWrapping"/>
      </w:r>
      <w:r>
        <w:t xml:space="preserve">          {</w:t>
      </w:r>
      <w:r>
        <w:br w:type="textWrapping"/>
      </w:r>
      <w:r>
        <w:t xml:space="preserve">            value: "510182",</w:t>
      </w:r>
      <w:r>
        <w:br w:type="textWrapping"/>
      </w:r>
      <w:r>
        <w:t xml:space="preserve">            label: "彭州市",</w:t>
      </w:r>
      <w:r>
        <w:br w:type="textWrapping"/>
      </w:r>
      <w:r>
        <w:t xml:space="preserve">          },</w:t>
      </w:r>
      <w:r>
        <w:br w:type="textWrapping"/>
      </w:r>
      <w:r>
        <w:t xml:space="preserve">          {</w:t>
      </w:r>
      <w:r>
        <w:br w:type="textWrapping"/>
      </w:r>
      <w:r>
        <w:t xml:space="preserve">            value: "510183",</w:t>
      </w:r>
      <w:r>
        <w:br w:type="textWrapping"/>
      </w:r>
      <w:r>
        <w:t xml:space="preserve">            label: "邛崃市",</w:t>
      </w:r>
      <w:r>
        <w:br w:type="textWrapping"/>
      </w:r>
      <w:r>
        <w:t xml:space="preserve">          },</w:t>
      </w:r>
      <w:r>
        <w:br w:type="textWrapping"/>
      </w:r>
      <w:r>
        <w:t xml:space="preserve">          {</w:t>
      </w:r>
      <w:r>
        <w:br w:type="textWrapping"/>
      </w:r>
      <w:r>
        <w:t xml:space="preserve">            value: "510184",</w:t>
      </w:r>
      <w:r>
        <w:br w:type="textWrapping"/>
      </w:r>
      <w:r>
        <w:t xml:space="preserve">            label: "崇州市",</w:t>
      </w:r>
      <w:r>
        <w:br w:type="textWrapping"/>
      </w:r>
      <w:r>
        <w:t xml:space="preserve">          },</w:t>
      </w:r>
      <w:r>
        <w:br w:type="textWrapping"/>
      </w:r>
      <w:r>
        <w:t xml:space="preserve">          {</w:t>
      </w:r>
      <w:r>
        <w:br w:type="textWrapping"/>
      </w:r>
      <w:r>
        <w:t xml:space="preserve">            value: "510185",</w:t>
      </w:r>
      <w:r>
        <w:br w:type="textWrapping"/>
      </w:r>
      <w:r>
        <w:t xml:space="preserve">            label: "简阳市",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"5103",</w:t>
      </w:r>
      <w:r>
        <w:br w:type="textWrapping"/>
      </w:r>
      <w:r>
        <w:t xml:space="preserve">        label: "自贡市",</w:t>
      </w:r>
      <w:r>
        <w:br w:type="textWrapping"/>
      </w:r>
      <w:r>
        <w:t xml:space="preserve">        children: [</w:t>
      </w:r>
      <w:r>
        <w:br w:type="textWrapping"/>
      </w:r>
      <w:r>
        <w:t xml:space="preserve">          {</w:t>
      </w:r>
      <w:r>
        <w:br w:type="textWrapping"/>
      </w:r>
      <w:r>
        <w:t xml:space="preserve">            value: "510302",</w:t>
      </w:r>
      <w:r>
        <w:br w:type="textWrapping"/>
      </w:r>
      <w:r>
        <w:t xml:space="preserve">            label: "自流井区",</w:t>
      </w:r>
      <w:r>
        <w:br w:type="textWrapping"/>
      </w:r>
      <w:r>
        <w:t xml:space="preserve">          },</w:t>
      </w:r>
      <w:r>
        <w:br w:type="textWrapping"/>
      </w:r>
      <w:r>
        <w:t xml:space="preserve">          {</w:t>
      </w:r>
      <w:r>
        <w:br w:type="textWrapping"/>
      </w:r>
      <w:r>
        <w:t xml:space="preserve">            value: "510303",</w:t>
      </w:r>
      <w:r>
        <w:br w:type="textWrapping"/>
      </w:r>
      <w:r>
        <w:t xml:space="preserve">            label: "贡井区",</w:t>
      </w:r>
      <w:r>
        <w:br w:type="textWrapping"/>
      </w:r>
      <w:r>
        <w:t xml:space="preserve">          },</w:t>
      </w:r>
      <w:r>
        <w:br w:type="textWrapping"/>
      </w:r>
      <w:r>
        <w:t xml:space="preserve">          {</w:t>
      </w:r>
      <w:r>
        <w:br w:type="textWrapping"/>
      </w:r>
      <w:r>
        <w:t xml:space="preserve">            value: "510304",</w:t>
      </w:r>
      <w:r>
        <w:br w:type="textWrapping"/>
      </w:r>
      <w:r>
        <w:t xml:space="preserve">            label: "大安区",</w:t>
      </w:r>
      <w:r>
        <w:br w:type="textWrapping"/>
      </w:r>
      <w:r>
        <w:t xml:space="preserve">          },</w:t>
      </w:r>
      <w:r>
        <w:br w:type="textWrapping"/>
      </w:r>
      <w:r>
        <w:t xml:space="preserve">          {</w:t>
      </w:r>
      <w:r>
        <w:br w:type="textWrapping"/>
      </w:r>
      <w:r>
        <w:t xml:space="preserve">            value: "510311",</w:t>
      </w:r>
      <w:r>
        <w:br w:type="textWrapping"/>
      </w:r>
      <w:r>
        <w:t xml:space="preserve">            label: "沿滩区",</w:t>
      </w:r>
      <w:r>
        <w:br w:type="textWrapping"/>
      </w:r>
      <w:r>
        <w:t xml:space="preserve">          },</w:t>
      </w:r>
      <w:r>
        <w:br w:type="textWrapping"/>
      </w:r>
      <w:r>
        <w:t xml:space="preserve">          {</w:t>
      </w:r>
      <w:r>
        <w:br w:type="textWrapping"/>
      </w:r>
      <w:r>
        <w:t xml:space="preserve">            value: "510321",</w:t>
      </w:r>
      <w:r>
        <w:br w:type="textWrapping"/>
      </w:r>
      <w:r>
        <w:t xml:space="preserve">            label: "荣县",</w:t>
      </w:r>
      <w:r>
        <w:br w:type="textWrapping"/>
      </w:r>
      <w:r>
        <w:t xml:space="preserve">          },</w:t>
      </w:r>
      <w:r>
        <w:br w:type="textWrapping"/>
      </w:r>
      <w:r>
        <w:t xml:space="preserve">          {</w:t>
      </w:r>
      <w:r>
        <w:br w:type="textWrapping"/>
      </w:r>
      <w:r>
        <w:t xml:space="preserve">            value: "510322",</w:t>
      </w:r>
      <w:r>
        <w:br w:type="textWrapping"/>
      </w:r>
      <w:r>
        <w:t xml:space="preserve">            label: "富顺县",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"5104",</w:t>
      </w:r>
      <w:r>
        <w:br w:type="textWrapping"/>
      </w:r>
      <w:r>
        <w:t xml:space="preserve">        label: "攀枝花市",</w:t>
      </w:r>
      <w:r>
        <w:br w:type="textWrapping"/>
      </w:r>
      <w:r>
        <w:t xml:space="preserve">        children: [</w:t>
      </w:r>
      <w:r>
        <w:br w:type="textWrapping"/>
      </w:r>
      <w:r>
        <w:t xml:space="preserve">          {</w:t>
      </w:r>
      <w:r>
        <w:br w:type="textWrapping"/>
      </w:r>
      <w:r>
        <w:t xml:space="preserve">            value: "510402",</w:t>
      </w:r>
      <w:r>
        <w:br w:type="textWrapping"/>
      </w:r>
      <w:r>
        <w:t xml:space="preserve">            label: "东区",</w:t>
      </w:r>
      <w:r>
        <w:br w:type="textWrapping"/>
      </w:r>
      <w:r>
        <w:t xml:space="preserve">          },</w:t>
      </w:r>
      <w:r>
        <w:br w:type="textWrapping"/>
      </w:r>
      <w:r>
        <w:t xml:space="preserve">          {</w:t>
      </w:r>
      <w:r>
        <w:br w:type="textWrapping"/>
      </w:r>
      <w:r>
        <w:t xml:space="preserve">            value: "510403",</w:t>
      </w:r>
      <w:r>
        <w:br w:type="textWrapping"/>
      </w:r>
      <w:r>
        <w:t xml:space="preserve">            label: "西区",</w:t>
      </w:r>
      <w:r>
        <w:br w:type="textWrapping"/>
      </w:r>
      <w:r>
        <w:t xml:space="preserve">          },</w:t>
      </w:r>
      <w:r>
        <w:br w:type="textWrapping"/>
      </w:r>
      <w:r>
        <w:t xml:space="preserve">          {</w:t>
      </w:r>
      <w:r>
        <w:br w:type="textWrapping"/>
      </w:r>
      <w:r>
        <w:t xml:space="preserve">            value: "510411",</w:t>
      </w:r>
      <w:r>
        <w:br w:type="textWrapping"/>
      </w:r>
      <w:r>
        <w:t xml:space="preserve">            label: "仁和区",</w:t>
      </w:r>
      <w:r>
        <w:br w:type="textWrapping"/>
      </w:r>
      <w:r>
        <w:t xml:space="preserve">          },</w:t>
      </w:r>
      <w:r>
        <w:br w:type="textWrapping"/>
      </w:r>
      <w:r>
        <w:t xml:space="preserve">          {</w:t>
      </w:r>
      <w:r>
        <w:br w:type="textWrapping"/>
      </w:r>
      <w:r>
        <w:t xml:space="preserve">            value: "510421",</w:t>
      </w:r>
      <w:r>
        <w:br w:type="textWrapping"/>
      </w:r>
      <w:r>
        <w:t xml:space="preserve">            label: "米易县",</w:t>
      </w:r>
      <w:r>
        <w:br w:type="textWrapping"/>
      </w:r>
      <w:r>
        <w:t xml:space="preserve">          },</w:t>
      </w:r>
      <w:r>
        <w:br w:type="textWrapping"/>
      </w:r>
      <w:r>
        <w:t xml:space="preserve">          {</w:t>
      </w:r>
      <w:r>
        <w:br w:type="textWrapping"/>
      </w:r>
      <w:r>
        <w:t xml:space="preserve">            value: "510422",</w:t>
      </w:r>
      <w:r>
        <w:br w:type="textWrapping"/>
      </w:r>
      <w:r>
        <w:t xml:space="preserve">            label: "盐边县",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"5105",</w:t>
      </w:r>
      <w:r>
        <w:br w:type="textWrapping"/>
      </w:r>
      <w:r>
        <w:t xml:space="preserve">        label: "泸州市",</w:t>
      </w:r>
      <w:r>
        <w:br w:type="textWrapping"/>
      </w:r>
      <w:r>
        <w:t xml:space="preserve">        children: [</w:t>
      </w:r>
      <w:r>
        <w:br w:type="textWrapping"/>
      </w:r>
      <w:r>
        <w:t xml:space="preserve">          {</w:t>
      </w:r>
      <w:r>
        <w:br w:type="textWrapping"/>
      </w:r>
      <w:r>
        <w:t xml:space="preserve">            value: "510502",</w:t>
      </w:r>
      <w:r>
        <w:br w:type="textWrapping"/>
      </w:r>
      <w:r>
        <w:t xml:space="preserve">            label: "江阳区",</w:t>
      </w:r>
      <w:r>
        <w:br w:type="textWrapping"/>
      </w:r>
      <w:r>
        <w:t xml:space="preserve">          },</w:t>
      </w:r>
      <w:r>
        <w:br w:type="textWrapping"/>
      </w:r>
      <w:r>
        <w:t xml:space="preserve">          {</w:t>
      </w:r>
      <w:r>
        <w:br w:type="textWrapping"/>
      </w:r>
      <w:r>
        <w:t xml:space="preserve">            value: "510503",</w:t>
      </w:r>
      <w:r>
        <w:br w:type="textWrapping"/>
      </w:r>
      <w:r>
        <w:t xml:space="preserve">            label: "纳溪区",</w:t>
      </w:r>
      <w:r>
        <w:br w:type="textWrapping"/>
      </w:r>
      <w:r>
        <w:t xml:space="preserve">          },</w:t>
      </w:r>
      <w:r>
        <w:br w:type="textWrapping"/>
      </w:r>
      <w:r>
        <w:t xml:space="preserve">          {</w:t>
      </w:r>
      <w:r>
        <w:br w:type="textWrapping"/>
      </w:r>
      <w:r>
        <w:t xml:space="preserve">            value: "510504",</w:t>
      </w:r>
      <w:r>
        <w:br w:type="textWrapping"/>
      </w:r>
      <w:r>
        <w:t xml:space="preserve">            label: "龙马潭区",</w:t>
      </w:r>
      <w:r>
        <w:br w:type="textWrapping"/>
      </w:r>
      <w:r>
        <w:t xml:space="preserve">          },</w:t>
      </w:r>
      <w:r>
        <w:br w:type="textWrapping"/>
      </w:r>
      <w:r>
        <w:t xml:space="preserve">          {</w:t>
      </w:r>
      <w:r>
        <w:br w:type="textWrapping"/>
      </w:r>
      <w:r>
        <w:t xml:space="preserve">            value: "510521",</w:t>
      </w:r>
      <w:r>
        <w:br w:type="textWrapping"/>
      </w:r>
      <w:r>
        <w:t xml:space="preserve">            label: "泸县",</w:t>
      </w:r>
      <w:r>
        <w:br w:type="textWrapping"/>
      </w:r>
      <w:r>
        <w:t xml:space="preserve">          },</w:t>
      </w:r>
      <w:r>
        <w:br w:type="textWrapping"/>
      </w:r>
      <w:r>
        <w:t xml:space="preserve">          {</w:t>
      </w:r>
      <w:r>
        <w:br w:type="textWrapping"/>
      </w:r>
      <w:r>
        <w:t xml:space="preserve">            value: "510522",</w:t>
      </w:r>
      <w:r>
        <w:br w:type="textWrapping"/>
      </w:r>
      <w:r>
        <w:t xml:space="preserve">            label: "合江县",</w:t>
      </w:r>
      <w:r>
        <w:br w:type="textWrapping"/>
      </w:r>
      <w:r>
        <w:t xml:space="preserve">          },</w:t>
      </w:r>
      <w:r>
        <w:br w:type="textWrapping"/>
      </w:r>
      <w:r>
        <w:t xml:space="preserve">          {</w:t>
      </w:r>
      <w:r>
        <w:br w:type="textWrapping"/>
      </w:r>
      <w:r>
        <w:t xml:space="preserve">            value: "510524",</w:t>
      </w:r>
      <w:r>
        <w:br w:type="textWrapping"/>
      </w:r>
      <w:r>
        <w:t xml:space="preserve">            label: "叙永县",</w:t>
      </w:r>
      <w:r>
        <w:br w:type="textWrapping"/>
      </w:r>
      <w:r>
        <w:t xml:space="preserve">          },</w:t>
      </w:r>
      <w:r>
        <w:br w:type="textWrapping"/>
      </w:r>
      <w:r>
        <w:t xml:space="preserve">          {</w:t>
      </w:r>
      <w:r>
        <w:br w:type="textWrapping"/>
      </w:r>
      <w:r>
        <w:t xml:space="preserve">            value: "510525",</w:t>
      </w:r>
      <w:r>
        <w:br w:type="textWrapping"/>
      </w:r>
      <w:r>
        <w:t xml:space="preserve">            label: "古蔺县",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"5106",</w:t>
      </w:r>
      <w:r>
        <w:br w:type="textWrapping"/>
      </w:r>
      <w:r>
        <w:t xml:space="preserve">        label: "德阳市",</w:t>
      </w:r>
      <w:r>
        <w:br w:type="textWrapping"/>
      </w:r>
      <w:r>
        <w:t xml:space="preserve">        children: [</w:t>
      </w:r>
      <w:r>
        <w:br w:type="textWrapping"/>
      </w:r>
      <w:r>
        <w:t xml:space="preserve">          {</w:t>
      </w:r>
      <w:r>
        <w:br w:type="textWrapping"/>
      </w:r>
      <w:r>
        <w:t xml:space="preserve">            value: "510603",</w:t>
      </w:r>
      <w:r>
        <w:br w:type="textWrapping"/>
      </w:r>
      <w:r>
        <w:t xml:space="preserve">            label: "旌阳区",</w:t>
      </w:r>
      <w:r>
        <w:br w:type="textWrapping"/>
      </w:r>
      <w:r>
        <w:t xml:space="preserve">          },</w:t>
      </w:r>
      <w:r>
        <w:br w:type="textWrapping"/>
      </w:r>
      <w:r>
        <w:t xml:space="preserve">          {</w:t>
      </w:r>
      <w:r>
        <w:br w:type="textWrapping"/>
      </w:r>
      <w:r>
        <w:t xml:space="preserve">            value: "510604",</w:t>
      </w:r>
      <w:r>
        <w:br w:type="textWrapping"/>
      </w:r>
      <w:r>
        <w:t xml:space="preserve">            label: "罗江区",</w:t>
      </w:r>
      <w:r>
        <w:br w:type="textWrapping"/>
      </w:r>
      <w:r>
        <w:t xml:space="preserve">          },</w:t>
      </w:r>
      <w:r>
        <w:br w:type="textWrapping"/>
      </w:r>
      <w:r>
        <w:t xml:space="preserve">          {</w:t>
      </w:r>
      <w:r>
        <w:br w:type="textWrapping"/>
      </w:r>
      <w:r>
        <w:t xml:space="preserve">            value: "510623",</w:t>
      </w:r>
      <w:r>
        <w:br w:type="textWrapping"/>
      </w:r>
      <w:r>
        <w:t xml:space="preserve">            label: "中江县",</w:t>
      </w:r>
      <w:r>
        <w:br w:type="textWrapping"/>
      </w:r>
      <w:r>
        <w:t xml:space="preserve">          },</w:t>
      </w:r>
      <w:r>
        <w:br w:type="textWrapping"/>
      </w:r>
      <w:r>
        <w:t xml:space="preserve">          {</w:t>
      </w:r>
      <w:r>
        <w:br w:type="textWrapping"/>
      </w:r>
      <w:r>
        <w:t xml:space="preserve">            value: "510681",</w:t>
      </w:r>
      <w:r>
        <w:br w:type="textWrapping"/>
      </w:r>
      <w:r>
        <w:t xml:space="preserve">            label: "广汉市",</w:t>
      </w:r>
      <w:r>
        <w:br w:type="textWrapping"/>
      </w:r>
      <w:r>
        <w:t xml:space="preserve">          },</w:t>
      </w:r>
      <w:r>
        <w:br w:type="textWrapping"/>
      </w:r>
      <w:r>
        <w:t xml:space="preserve">          {</w:t>
      </w:r>
      <w:r>
        <w:br w:type="textWrapping"/>
      </w:r>
      <w:r>
        <w:t xml:space="preserve">            value: "510682",</w:t>
      </w:r>
      <w:r>
        <w:br w:type="textWrapping"/>
      </w:r>
      <w:r>
        <w:t xml:space="preserve">            label: "什邡市",</w:t>
      </w:r>
      <w:r>
        <w:br w:type="textWrapping"/>
      </w:r>
      <w:r>
        <w:t xml:space="preserve">          },</w:t>
      </w:r>
      <w:r>
        <w:br w:type="textWrapping"/>
      </w:r>
      <w:r>
        <w:t xml:space="preserve">          {</w:t>
      </w:r>
      <w:r>
        <w:br w:type="textWrapping"/>
      </w:r>
      <w:r>
        <w:t xml:space="preserve">            value: "510683",</w:t>
      </w:r>
      <w:r>
        <w:br w:type="textWrapping"/>
      </w:r>
      <w:r>
        <w:t xml:space="preserve">            label: "绵竹市",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"5107",</w:t>
      </w:r>
      <w:r>
        <w:br w:type="textWrapping"/>
      </w:r>
      <w:r>
        <w:t xml:space="preserve">        label: "绵阳市",</w:t>
      </w:r>
      <w:r>
        <w:br w:type="textWrapping"/>
      </w:r>
      <w:r>
        <w:t xml:space="preserve">        children: [</w:t>
      </w:r>
      <w:r>
        <w:br w:type="textWrapping"/>
      </w:r>
      <w:r>
        <w:t xml:space="preserve">          {</w:t>
      </w:r>
      <w:r>
        <w:br w:type="textWrapping"/>
      </w:r>
      <w:r>
        <w:t xml:space="preserve">            value: "510703",</w:t>
      </w:r>
      <w:r>
        <w:br w:type="textWrapping"/>
      </w:r>
      <w:r>
        <w:t xml:space="preserve">            label: "涪城区",</w:t>
      </w:r>
      <w:r>
        <w:br w:type="textWrapping"/>
      </w:r>
      <w:r>
        <w:t xml:space="preserve">          },</w:t>
      </w:r>
      <w:r>
        <w:br w:type="textWrapping"/>
      </w:r>
      <w:r>
        <w:t xml:space="preserve">          {</w:t>
      </w:r>
      <w:r>
        <w:br w:type="textWrapping"/>
      </w:r>
      <w:r>
        <w:t xml:space="preserve">            value: "510704",</w:t>
      </w:r>
      <w:r>
        <w:br w:type="textWrapping"/>
      </w:r>
      <w:r>
        <w:t xml:space="preserve">            label: "游仙区",</w:t>
      </w:r>
      <w:r>
        <w:br w:type="textWrapping"/>
      </w:r>
      <w:r>
        <w:t xml:space="preserve">          },</w:t>
      </w:r>
      <w:r>
        <w:br w:type="textWrapping"/>
      </w:r>
      <w:r>
        <w:t xml:space="preserve">          {</w:t>
      </w:r>
      <w:r>
        <w:br w:type="textWrapping"/>
      </w:r>
      <w:r>
        <w:t xml:space="preserve">            value: "510705",</w:t>
      </w:r>
      <w:r>
        <w:br w:type="textWrapping"/>
      </w:r>
      <w:r>
        <w:t xml:space="preserve">            label: "安州区",</w:t>
      </w:r>
      <w:r>
        <w:br w:type="textWrapping"/>
      </w:r>
      <w:r>
        <w:t xml:space="preserve">          },</w:t>
      </w:r>
      <w:r>
        <w:br w:type="textWrapping"/>
      </w:r>
      <w:r>
        <w:t xml:space="preserve">          {</w:t>
      </w:r>
      <w:r>
        <w:br w:type="textWrapping"/>
      </w:r>
      <w:r>
        <w:t xml:space="preserve">            value: "510722",</w:t>
      </w:r>
      <w:r>
        <w:br w:type="textWrapping"/>
      </w:r>
      <w:r>
        <w:t xml:space="preserve">            label: "三台县",</w:t>
      </w:r>
      <w:r>
        <w:br w:type="textWrapping"/>
      </w:r>
      <w:r>
        <w:t xml:space="preserve">          },</w:t>
      </w:r>
      <w:r>
        <w:br w:type="textWrapping"/>
      </w:r>
      <w:r>
        <w:t xml:space="preserve">          {</w:t>
      </w:r>
      <w:r>
        <w:br w:type="textWrapping"/>
      </w:r>
      <w:r>
        <w:t xml:space="preserve">            value: "510723",</w:t>
      </w:r>
      <w:r>
        <w:br w:type="textWrapping"/>
      </w:r>
      <w:r>
        <w:t xml:space="preserve">            label: "盐亭县",</w:t>
      </w:r>
      <w:r>
        <w:br w:type="textWrapping"/>
      </w:r>
      <w:r>
        <w:t xml:space="preserve">          },</w:t>
      </w:r>
      <w:r>
        <w:br w:type="textWrapping"/>
      </w:r>
      <w:r>
        <w:t xml:space="preserve">          {</w:t>
      </w:r>
      <w:r>
        <w:br w:type="textWrapping"/>
      </w:r>
      <w:r>
        <w:t xml:space="preserve">            value: "510725",</w:t>
      </w:r>
      <w:r>
        <w:br w:type="textWrapping"/>
      </w:r>
      <w:r>
        <w:t xml:space="preserve">            label: "梓潼县",</w:t>
      </w:r>
      <w:r>
        <w:br w:type="textWrapping"/>
      </w:r>
      <w:r>
        <w:t xml:space="preserve">          },</w:t>
      </w:r>
      <w:r>
        <w:br w:type="textWrapping"/>
      </w:r>
      <w:r>
        <w:t xml:space="preserve">          {</w:t>
      </w:r>
      <w:r>
        <w:br w:type="textWrapping"/>
      </w:r>
      <w:r>
        <w:t xml:space="preserve">            value: "510726",</w:t>
      </w:r>
      <w:r>
        <w:br w:type="textWrapping"/>
      </w:r>
      <w:r>
        <w:t xml:space="preserve">            label: "北川羌族自治县",</w:t>
      </w:r>
      <w:r>
        <w:br w:type="textWrapping"/>
      </w:r>
      <w:r>
        <w:t xml:space="preserve">          },</w:t>
      </w:r>
      <w:r>
        <w:br w:type="textWrapping"/>
      </w:r>
      <w:r>
        <w:t xml:space="preserve">          {</w:t>
      </w:r>
      <w:r>
        <w:br w:type="textWrapping"/>
      </w:r>
      <w:r>
        <w:t xml:space="preserve">            value: "510727",</w:t>
      </w:r>
      <w:r>
        <w:br w:type="textWrapping"/>
      </w:r>
      <w:r>
        <w:t xml:space="preserve">            label: "平武县",</w:t>
      </w:r>
      <w:r>
        <w:br w:type="textWrapping"/>
      </w:r>
      <w:r>
        <w:t xml:space="preserve">          },</w:t>
      </w:r>
      <w:r>
        <w:br w:type="textWrapping"/>
      </w:r>
      <w:r>
        <w:t xml:space="preserve">          {</w:t>
      </w:r>
      <w:r>
        <w:br w:type="textWrapping"/>
      </w:r>
      <w:r>
        <w:t xml:space="preserve">            value: "510781",</w:t>
      </w:r>
      <w:r>
        <w:br w:type="textWrapping"/>
      </w:r>
      <w:r>
        <w:t xml:space="preserve">            label: "江油市",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"5108",</w:t>
      </w:r>
      <w:r>
        <w:br w:type="textWrapping"/>
      </w:r>
      <w:r>
        <w:t xml:space="preserve">        label: "广元市",</w:t>
      </w:r>
      <w:r>
        <w:br w:type="textWrapping"/>
      </w:r>
      <w:r>
        <w:t xml:space="preserve">        children: [</w:t>
      </w:r>
      <w:r>
        <w:br w:type="textWrapping"/>
      </w:r>
      <w:r>
        <w:t xml:space="preserve">          {</w:t>
      </w:r>
      <w:r>
        <w:br w:type="textWrapping"/>
      </w:r>
      <w:r>
        <w:t xml:space="preserve">            value: "510802",</w:t>
      </w:r>
      <w:r>
        <w:br w:type="textWrapping"/>
      </w:r>
      <w:r>
        <w:t xml:space="preserve">            label: "利州区",</w:t>
      </w:r>
      <w:r>
        <w:br w:type="textWrapping"/>
      </w:r>
      <w:r>
        <w:t xml:space="preserve">          },</w:t>
      </w:r>
      <w:r>
        <w:br w:type="textWrapping"/>
      </w:r>
      <w:r>
        <w:t xml:space="preserve">          {</w:t>
      </w:r>
      <w:r>
        <w:br w:type="textWrapping"/>
      </w:r>
      <w:r>
        <w:t xml:space="preserve">            value: "510811",</w:t>
      </w:r>
      <w:r>
        <w:br w:type="textWrapping"/>
      </w:r>
      <w:r>
        <w:t xml:space="preserve">            label: "昭化区",</w:t>
      </w:r>
      <w:r>
        <w:br w:type="textWrapping"/>
      </w:r>
      <w:r>
        <w:t xml:space="preserve">          },</w:t>
      </w:r>
      <w:r>
        <w:br w:type="textWrapping"/>
      </w:r>
      <w:r>
        <w:t xml:space="preserve">          {</w:t>
      </w:r>
      <w:r>
        <w:br w:type="textWrapping"/>
      </w:r>
      <w:r>
        <w:t xml:space="preserve">            value: "510812",</w:t>
      </w:r>
      <w:r>
        <w:br w:type="textWrapping"/>
      </w:r>
      <w:r>
        <w:t xml:space="preserve">            label: "朝天区",</w:t>
      </w:r>
      <w:r>
        <w:br w:type="textWrapping"/>
      </w:r>
      <w:r>
        <w:t xml:space="preserve">          },</w:t>
      </w:r>
      <w:r>
        <w:br w:type="textWrapping"/>
      </w:r>
      <w:r>
        <w:t xml:space="preserve">          {</w:t>
      </w:r>
      <w:r>
        <w:br w:type="textWrapping"/>
      </w:r>
      <w:r>
        <w:t xml:space="preserve">            value: "510821",</w:t>
      </w:r>
      <w:r>
        <w:br w:type="textWrapping"/>
      </w:r>
      <w:r>
        <w:t xml:space="preserve">            label: "旺苍县",</w:t>
      </w:r>
      <w:r>
        <w:br w:type="textWrapping"/>
      </w:r>
      <w:r>
        <w:t xml:space="preserve">          },</w:t>
      </w:r>
      <w:r>
        <w:br w:type="textWrapping"/>
      </w:r>
      <w:r>
        <w:t xml:space="preserve">          {</w:t>
      </w:r>
      <w:r>
        <w:br w:type="textWrapping"/>
      </w:r>
      <w:r>
        <w:t xml:space="preserve">            value: "510822",</w:t>
      </w:r>
      <w:r>
        <w:br w:type="textWrapping"/>
      </w:r>
      <w:r>
        <w:t xml:space="preserve">            label: "青川县",</w:t>
      </w:r>
      <w:r>
        <w:br w:type="textWrapping"/>
      </w:r>
      <w:r>
        <w:t xml:space="preserve">          },</w:t>
      </w:r>
      <w:r>
        <w:br w:type="textWrapping"/>
      </w:r>
      <w:r>
        <w:t xml:space="preserve">          {</w:t>
      </w:r>
      <w:r>
        <w:br w:type="textWrapping"/>
      </w:r>
      <w:r>
        <w:t xml:space="preserve">            value: "510823",</w:t>
      </w:r>
      <w:r>
        <w:br w:type="textWrapping"/>
      </w:r>
      <w:r>
        <w:t xml:space="preserve">            label: "剑阁县",</w:t>
      </w:r>
      <w:r>
        <w:br w:type="textWrapping"/>
      </w:r>
      <w:r>
        <w:t xml:space="preserve">          },</w:t>
      </w:r>
      <w:r>
        <w:br w:type="textWrapping"/>
      </w:r>
      <w:r>
        <w:t xml:space="preserve">          {</w:t>
      </w:r>
      <w:r>
        <w:br w:type="textWrapping"/>
      </w:r>
      <w:r>
        <w:t xml:space="preserve">            value: "510824",</w:t>
      </w:r>
      <w:r>
        <w:br w:type="textWrapping"/>
      </w:r>
      <w:r>
        <w:t xml:space="preserve">            label: "苍溪县",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"5109",</w:t>
      </w:r>
      <w:r>
        <w:br w:type="textWrapping"/>
      </w:r>
      <w:r>
        <w:t xml:space="preserve">        label: "遂宁市",</w:t>
      </w:r>
      <w:r>
        <w:br w:type="textWrapping"/>
      </w:r>
      <w:r>
        <w:t xml:space="preserve">        children: [</w:t>
      </w:r>
      <w:r>
        <w:br w:type="textWrapping"/>
      </w:r>
      <w:r>
        <w:t xml:space="preserve">          {</w:t>
      </w:r>
      <w:r>
        <w:br w:type="textWrapping"/>
      </w:r>
      <w:r>
        <w:t xml:space="preserve">            value: "510903",</w:t>
      </w:r>
      <w:r>
        <w:br w:type="textWrapping"/>
      </w:r>
      <w:r>
        <w:t xml:space="preserve">            label: "船山区",</w:t>
      </w:r>
      <w:r>
        <w:br w:type="textWrapping"/>
      </w:r>
      <w:r>
        <w:t xml:space="preserve">          },</w:t>
      </w:r>
      <w:r>
        <w:br w:type="textWrapping"/>
      </w:r>
      <w:r>
        <w:t xml:space="preserve">          {</w:t>
      </w:r>
      <w:r>
        <w:br w:type="textWrapping"/>
      </w:r>
      <w:r>
        <w:t xml:space="preserve">            value: "510904",</w:t>
      </w:r>
      <w:r>
        <w:br w:type="textWrapping"/>
      </w:r>
      <w:r>
        <w:t xml:space="preserve">            label: "安居区",</w:t>
      </w:r>
      <w:r>
        <w:br w:type="textWrapping"/>
      </w:r>
      <w:r>
        <w:t xml:space="preserve">          },</w:t>
      </w:r>
      <w:r>
        <w:br w:type="textWrapping"/>
      </w:r>
      <w:r>
        <w:t xml:space="preserve">          {</w:t>
      </w:r>
      <w:r>
        <w:br w:type="textWrapping"/>
      </w:r>
      <w:r>
        <w:t xml:space="preserve">            value: "510921",</w:t>
      </w:r>
      <w:r>
        <w:br w:type="textWrapping"/>
      </w:r>
      <w:r>
        <w:t xml:space="preserve">            label: "蓬溪县",</w:t>
      </w:r>
      <w:r>
        <w:br w:type="textWrapping"/>
      </w:r>
      <w:r>
        <w:t xml:space="preserve">          },</w:t>
      </w:r>
      <w:r>
        <w:br w:type="textWrapping"/>
      </w:r>
      <w:r>
        <w:t xml:space="preserve">          {</w:t>
      </w:r>
      <w:r>
        <w:br w:type="textWrapping"/>
      </w:r>
      <w:r>
        <w:t xml:space="preserve">            value: "510923",</w:t>
      </w:r>
      <w:r>
        <w:br w:type="textWrapping"/>
      </w:r>
      <w:r>
        <w:t xml:space="preserve">            label: "大英县",</w:t>
      </w:r>
      <w:r>
        <w:br w:type="textWrapping"/>
      </w:r>
      <w:r>
        <w:t xml:space="preserve">          },</w:t>
      </w:r>
      <w:r>
        <w:br w:type="textWrapping"/>
      </w:r>
      <w:r>
        <w:t xml:space="preserve">          {</w:t>
      </w:r>
      <w:r>
        <w:br w:type="textWrapping"/>
      </w:r>
      <w:r>
        <w:t xml:space="preserve">            value: "510981",</w:t>
      </w:r>
      <w:r>
        <w:br w:type="textWrapping"/>
      </w:r>
      <w:r>
        <w:t xml:space="preserve">            label: "射洪市",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"5110",</w:t>
      </w:r>
      <w:r>
        <w:br w:type="textWrapping"/>
      </w:r>
      <w:r>
        <w:t xml:space="preserve">        label: "内江市",</w:t>
      </w:r>
      <w:r>
        <w:br w:type="textWrapping"/>
      </w:r>
      <w:r>
        <w:t xml:space="preserve">        children: [</w:t>
      </w:r>
      <w:r>
        <w:br w:type="textWrapping"/>
      </w:r>
      <w:r>
        <w:t xml:space="preserve">          {</w:t>
      </w:r>
      <w:r>
        <w:br w:type="textWrapping"/>
      </w:r>
      <w:r>
        <w:t xml:space="preserve">            value: "511002",</w:t>
      </w:r>
      <w:r>
        <w:br w:type="textWrapping"/>
      </w:r>
      <w:r>
        <w:t xml:space="preserve">            label: "市中区",</w:t>
      </w:r>
      <w:r>
        <w:br w:type="textWrapping"/>
      </w:r>
      <w:r>
        <w:t xml:space="preserve">          },</w:t>
      </w:r>
      <w:r>
        <w:br w:type="textWrapping"/>
      </w:r>
      <w:r>
        <w:t xml:space="preserve">          {</w:t>
      </w:r>
      <w:r>
        <w:br w:type="textWrapping"/>
      </w:r>
      <w:r>
        <w:t xml:space="preserve">            value: "511011",</w:t>
      </w:r>
      <w:r>
        <w:br w:type="textWrapping"/>
      </w:r>
      <w:r>
        <w:t xml:space="preserve">            label: "东兴区",</w:t>
      </w:r>
      <w:r>
        <w:br w:type="textWrapping"/>
      </w:r>
      <w:r>
        <w:t xml:space="preserve">          },</w:t>
      </w:r>
      <w:r>
        <w:br w:type="textWrapping"/>
      </w:r>
      <w:r>
        <w:t xml:space="preserve">          {</w:t>
      </w:r>
      <w:r>
        <w:br w:type="textWrapping"/>
      </w:r>
      <w:r>
        <w:t xml:space="preserve">            value: "511024",</w:t>
      </w:r>
      <w:r>
        <w:br w:type="textWrapping"/>
      </w:r>
      <w:r>
        <w:t xml:space="preserve">            label: "威远县",</w:t>
      </w:r>
      <w:r>
        <w:br w:type="textWrapping"/>
      </w:r>
      <w:r>
        <w:t xml:space="preserve">          },</w:t>
      </w:r>
      <w:r>
        <w:br w:type="textWrapping"/>
      </w:r>
      <w:r>
        <w:t xml:space="preserve">          {</w:t>
      </w:r>
      <w:r>
        <w:br w:type="textWrapping"/>
      </w:r>
      <w:r>
        <w:t xml:space="preserve">            value: "511025",</w:t>
      </w:r>
      <w:r>
        <w:br w:type="textWrapping"/>
      </w:r>
      <w:r>
        <w:t xml:space="preserve">            label: "资中县",</w:t>
      </w:r>
      <w:r>
        <w:br w:type="textWrapping"/>
      </w:r>
      <w:r>
        <w:t xml:space="preserve">          },</w:t>
      </w:r>
      <w:r>
        <w:br w:type="textWrapping"/>
      </w:r>
      <w:r>
        <w:t xml:space="preserve">          {</w:t>
      </w:r>
      <w:r>
        <w:br w:type="textWrapping"/>
      </w:r>
      <w:r>
        <w:t xml:space="preserve">            value: "511071",</w:t>
      </w:r>
      <w:r>
        <w:br w:type="textWrapping"/>
      </w:r>
      <w:r>
        <w:t xml:space="preserve">            label: "内江经济开发区",</w:t>
      </w:r>
      <w:r>
        <w:br w:type="textWrapping"/>
      </w:r>
      <w:r>
        <w:t xml:space="preserve">          },</w:t>
      </w:r>
      <w:r>
        <w:br w:type="textWrapping"/>
      </w:r>
      <w:r>
        <w:t xml:space="preserve">          {</w:t>
      </w:r>
      <w:r>
        <w:br w:type="textWrapping"/>
      </w:r>
      <w:r>
        <w:t xml:space="preserve">            value: "511083",</w:t>
      </w:r>
      <w:r>
        <w:br w:type="textWrapping"/>
      </w:r>
      <w:r>
        <w:t xml:space="preserve">            label: "隆昌市",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"5111",</w:t>
      </w:r>
      <w:r>
        <w:br w:type="textWrapping"/>
      </w:r>
      <w:r>
        <w:t xml:space="preserve">        label: "乐山市",</w:t>
      </w:r>
      <w:r>
        <w:br w:type="textWrapping"/>
      </w:r>
      <w:r>
        <w:t xml:space="preserve">        children: [</w:t>
      </w:r>
      <w:r>
        <w:br w:type="textWrapping"/>
      </w:r>
      <w:r>
        <w:t xml:space="preserve">          {</w:t>
      </w:r>
      <w:r>
        <w:br w:type="textWrapping"/>
      </w:r>
      <w:r>
        <w:t xml:space="preserve">            value: "511102",</w:t>
      </w:r>
      <w:r>
        <w:br w:type="textWrapping"/>
      </w:r>
      <w:r>
        <w:t xml:space="preserve">            label: "市中区",</w:t>
      </w:r>
      <w:r>
        <w:br w:type="textWrapping"/>
      </w:r>
      <w:r>
        <w:t xml:space="preserve">          },</w:t>
      </w:r>
      <w:r>
        <w:br w:type="textWrapping"/>
      </w:r>
      <w:r>
        <w:t xml:space="preserve">          {</w:t>
      </w:r>
      <w:r>
        <w:br w:type="textWrapping"/>
      </w:r>
      <w:r>
        <w:t xml:space="preserve">            value: "511111",</w:t>
      </w:r>
      <w:r>
        <w:br w:type="textWrapping"/>
      </w:r>
      <w:r>
        <w:t xml:space="preserve">            label: "沙湾区",</w:t>
      </w:r>
      <w:r>
        <w:br w:type="textWrapping"/>
      </w:r>
      <w:r>
        <w:t xml:space="preserve">          },</w:t>
      </w:r>
      <w:r>
        <w:br w:type="textWrapping"/>
      </w:r>
      <w:r>
        <w:t xml:space="preserve">          {</w:t>
      </w:r>
      <w:r>
        <w:br w:type="textWrapping"/>
      </w:r>
      <w:r>
        <w:t xml:space="preserve">            value: "511112",</w:t>
      </w:r>
      <w:r>
        <w:br w:type="textWrapping"/>
      </w:r>
      <w:r>
        <w:t xml:space="preserve">            label: "五通桥区",</w:t>
      </w:r>
      <w:r>
        <w:br w:type="textWrapping"/>
      </w:r>
      <w:r>
        <w:t xml:space="preserve">          },</w:t>
      </w:r>
      <w:r>
        <w:br w:type="textWrapping"/>
      </w:r>
      <w:r>
        <w:t xml:space="preserve">          {</w:t>
      </w:r>
      <w:r>
        <w:br w:type="textWrapping"/>
      </w:r>
      <w:r>
        <w:t xml:space="preserve">            value: "511113",</w:t>
      </w:r>
      <w:r>
        <w:br w:type="textWrapping"/>
      </w:r>
      <w:r>
        <w:t xml:space="preserve">            label: "金口河区",</w:t>
      </w:r>
      <w:r>
        <w:br w:type="textWrapping"/>
      </w:r>
      <w:r>
        <w:t xml:space="preserve">          },</w:t>
      </w:r>
      <w:r>
        <w:br w:type="textWrapping"/>
      </w:r>
      <w:r>
        <w:t xml:space="preserve">          {</w:t>
      </w:r>
      <w:r>
        <w:br w:type="textWrapping"/>
      </w:r>
      <w:r>
        <w:t xml:space="preserve">            value: "511123",</w:t>
      </w:r>
      <w:r>
        <w:br w:type="textWrapping"/>
      </w:r>
      <w:r>
        <w:t xml:space="preserve">            label: "犍为县",</w:t>
      </w:r>
      <w:r>
        <w:br w:type="textWrapping"/>
      </w:r>
      <w:r>
        <w:t xml:space="preserve">          },</w:t>
      </w:r>
      <w:r>
        <w:br w:type="textWrapping"/>
      </w:r>
      <w:r>
        <w:t xml:space="preserve">          {</w:t>
      </w:r>
      <w:r>
        <w:br w:type="textWrapping"/>
      </w:r>
      <w:r>
        <w:t xml:space="preserve">            value: "511124",</w:t>
      </w:r>
      <w:r>
        <w:br w:type="textWrapping"/>
      </w:r>
      <w:r>
        <w:t xml:space="preserve">            label: "井研县",</w:t>
      </w:r>
      <w:r>
        <w:br w:type="textWrapping"/>
      </w:r>
      <w:r>
        <w:t xml:space="preserve">          },</w:t>
      </w:r>
      <w:r>
        <w:br w:type="textWrapping"/>
      </w:r>
      <w:r>
        <w:t xml:space="preserve">          {</w:t>
      </w:r>
      <w:r>
        <w:br w:type="textWrapping"/>
      </w:r>
      <w:r>
        <w:t xml:space="preserve">            value: "511126",</w:t>
      </w:r>
      <w:r>
        <w:br w:type="textWrapping"/>
      </w:r>
      <w:r>
        <w:t xml:space="preserve">            label: "夹江县",</w:t>
      </w:r>
      <w:r>
        <w:br w:type="textWrapping"/>
      </w:r>
      <w:r>
        <w:t xml:space="preserve">          },</w:t>
      </w:r>
      <w:r>
        <w:br w:type="textWrapping"/>
      </w:r>
      <w:r>
        <w:t xml:space="preserve">          {</w:t>
      </w:r>
      <w:r>
        <w:br w:type="textWrapping"/>
      </w:r>
      <w:r>
        <w:t xml:space="preserve">            value: "511129",</w:t>
      </w:r>
      <w:r>
        <w:br w:type="textWrapping"/>
      </w:r>
      <w:r>
        <w:t xml:space="preserve">            label: "沐川县",</w:t>
      </w:r>
      <w:r>
        <w:br w:type="textWrapping"/>
      </w:r>
      <w:r>
        <w:t xml:space="preserve">          },</w:t>
      </w:r>
      <w:r>
        <w:br w:type="textWrapping"/>
      </w:r>
      <w:r>
        <w:t xml:space="preserve">          {</w:t>
      </w:r>
      <w:r>
        <w:br w:type="textWrapping"/>
      </w:r>
      <w:r>
        <w:t xml:space="preserve">            value: "511132",</w:t>
      </w:r>
      <w:r>
        <w:br w:type="textWrapping"/>
      </w:r>
      <w:r>
        <w:t xml:space="preserve">            label: "峨边彝族自治县",</w:t>
      </w:r>
      <w:r>
        <w:br w:type="textWrapping"/>
      </w:r>
      <w:r>
        <w:t xml:space="preserve">          },</w:t>
      </w:r>
      <w:r>
        <w:br w:type="textWrapping"/>
      </w:r>
      <w:r>
        <w:t xml:space="preserve">          {</w:t>
      </w:r>
      <w:r>
        <w:br w:type="textWrapping"/>
      </w:r>
      <w:r>
        <w:t xml:space="preserve">            value: "511133",</w:t>
      </w:r>
      <w:r>
        <w:br w:type="textWrapping"/>
      </w:r>
      <w:r>
        <w:t xml:space="preserve">            label: "马边彝族自治县",</w:t>
      </w:r>
      <w:r>
        <w:br w:type="textWrapping"/>
      </w:r>
      <w:r>
        <w:t xml:space="preserve">          },</w:t>
      </w:r>
      <w:r>
        <w:br w:type="textWrapping"/>
      </w:r>
      <w:r>
        <w:t xml:space="preserve">          {</w:t>
      </w:r>
      <w:r>
        <w:br w:type="textWrapping"/>
      </w:r>
      <w:r>
        <w:t xml:space="preserve">            value: "511181",</w:t>
      </w:r>
      <w:r>
        <w:br w:type="textWrapping"/>
      </w:r>
      <w:r>
        <w:t xml:space="preserve">            label: "峨眉山市",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"5113",</w:t>
      </w:r>
      <w:r>
        <w:br w:type="textWrapping"/>
      </w:r>
      <w:r>
        <w:t xml:space="preserve">        label: "南充市",</w:t>
      </w:r>
      <w:r>
        <w:br w:type="textWrapping"/>
      </w:r>
      <w:r>
        <w:t xml:space="preserve">        children: [</w:t>
      </w:r>
      <w:r>
        <w:br w:type="textWrapping"/>
      </w:r>
      <w:r>
        <w:t xml:space="preserve">          {</w:t>
      </w:r>
      <w:r>
        <w:br w:type="textWrapping"/>
      </w:r>
      <w:r>
        <w:t xml:space="preserve">            value: "511302",</w:t>
      </w:r>
      <w:r>
        <w:br w:type="textWrapping"/>
      </w:r>
      <w:r>
        <w:t xml:space="preserve">            label: "顺庆区",</w:t>
      </w:r>
      <w:r>
        <w:br w:type="textWrapping"/>
      </w:r>
      <w:r>
        <w:t xml:space="preserve">          },</w:t>
      </w:r>
      <w:r>
        <w:br w:type="textWrapping"/>
      </w:r>
      <w:r>
        <w:t xml:space="preserve">          {</w:t>
      </w:r>
      <w:r>
        <w:br w:type="textWrapping"/>
      </w:r>
      <w:r>
        <w:t xml:space="preserve">            value: "511303",</w:t>
      </w:r>
      <w:r>
        <w:br w:type="textWrapping"/>
      </w:r>
      <w:r>
        <w:t xml:space="preserve">            label: "高坪区",</w:t>
      </w:r>
      <w:r>
        <w:br w:type="textWrapping"/>
      </w:r>
      <w:r>
        <w:t xml:space="preserve">          },</w:t>
      </w:r>
      <w:r>
        <w:br w:type="textWrapping"/>
      </w:r>
      <w:r>
        <w:t xml:space="preserve">          {</w:t>
      </w:r>
      <w:r>
        <w:br w:type="textWrapping"/>
      </w:r>
      <w:r>
        <w:t xml:space="preserve">            value: "511304",</w:t>
      </w:r>
      <w:r>
        <w:br w:type="textWrapping"/>
      </w:r>
      <w:r>
        <w:t xml:space="preserve">            label: "嘉陵区",</w:t>
      </w:r>
      <w:r>
        <w:br w:type="textWrapping"/>
      </w:r>
      <w:r>
        <w:t xml:space="preserve">          },</w:t>
      </w:r>
      <w:r>
        <w:br w:type="textWrapping"/>
      </w:r>
      <w:r>
        <w:t xml:space="preserve">          {</w:t>
      </w:r>
      <w:r>
        <w:br w:type="textWrapping"/>
      </w:r>
      <w:r>
        <w:t xml:space="preserve">            value: "511321",</w:t>
      </w:r>
      <w:r>
        <w:br w:type="textWrapping"/>
      </w:r>
      <w:r>
        <w:t xml:space="preserve">            label: "南部县",</w:t>
      </w:r>
      <w:r>
        <w:br w:type="textWrapping"/>
      </w:r>
      <w:r>
        <w:t xml:space="preserve">          },</w:t>
      </w:r>
      <w:r>
        <w:br w:type="textWrapping"/>
      </w:r>
      <w:r>
        <w:t xml:space="preserve">          {</w:t>
      </w:r>
      <w:r>
        <w:br w:type="textWrapping"/>
      </w:r>
      <w:r>
        <w:t xml:space="preserve">            value: "511322",</w:t>
      </w:r>
      <w:r>
        <w:br w:type="textWrapping"/>
      </w:r>
      <w:r>
        <w:t xml:space="preserve">            label: "营山县",</w:t>
      </w:r>
      <w:r>
        <w:br w:type="textWrapping"/>
      </w:r>
      <w:r>
        <w:t xml:space="preserve">          },</w:t>
      </w:r>
      <w:r>
        <w:br w:type="textWrapping"/>
      </w:r>
      <w:r>
        <w:t xml:space="preserve">          {</w:t>
      </w:r>
      <w:r>
        <w:br w:type="textWrapping"/>
      </w:r>
      <w:r>
        <w:t xml:space="preserve">            value: "511323",</w:t>
      </w:r>
      <w:r>
        <w:br w:type="textWrapping"/>
      </w:r>
      <w:r>
        <w:t xml:space="preserve">            label: "蓬安县",</w:t>
      </w:r>
      <w:r>
        <w:br w:type="textWrapping"/>
      </w:r>
      <w:r>
        <w:t xml:space="preserve">          },</w:t>
      </w:r>
      <w:r>
        <w:br w:type="textWrapping"/>
      </w:r>
      <w:r>
        <w:t xml:space="preserve">          {</w:t>
      </w:r>
      <w:r>
        <w:br w:type="textWrapping"/>
      </w:r>
      <w:r>
        <w:t xml:space="preserve">            value: "511324",</w:t>
      </w:r>
      <w:r>
        <w:br w:type="textWrapping"/>
      </w:r>
      <w:r>
        <w:t xml:space="preserve">            label: "仪陇县",</w:t>
      </w:r>
      <w:r>
        <w:br w:type="textWrapping"/>
      </w:r>
      <w:r>
        <w:t xml:space="preserve">          },</w:t>
      </w:r>
      <w:r>
        <w:br w:type="textWrapping"/>
      </w:r>
      <w:r>
        <w:t xml:space="preserve">          {</w:t>
      </w:r>
      <w:r>
        <w:br w:type="textWrapping"/>
      </w:r>
      <w:r>
        <w:t xml:space="preserve">            value: "511325",</w:t>
      </w:r>
      <w:r>
        <w:br w:type="textWrapping"/>
      </w:r>
      <w:r>
        <w:t xml:space="preserve">            label: "西充县",</w:t>
      </w:r>
      <w:r>
        <w:br w:type="textWrapping"/>
      </w:r>
      <w:r>
        <w:t xml:space="preserve">          },</w:t>
      </w:r>
      <w:r>
        <w:br w:type="textWrapping"/>
      </w:r>
      <w:r>
        <w:t xml:space="preserve">          {</w:t>
      </w:r>
      <w:r>
        <w:br w:type="textWrapping"/>
      </w:r>
      <w:r>
        <w:t xml:space="preserve">            value: "511381",</w:t>
      </w:r>
      <w:r>
        <w:br w:type="textWrapping"/>
      </w:r>
      <w:r>
        <w:t xml:space="preserve">            label: "阆中市",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"5114",</w:t>
      </w:r>
      <w:r>
        <w:br w:type="textWrapping"/>
      </w:r>
      <w:r>
        <w:t xml:space="preserve">        label: "眉山市",</w:t>
      </w:r>
      <w:r>
        <w:br w:type="textWrapping"/>
      </w:r>
      <w:r>
        <w:t xml:space="preserve">        children: [</w:t>
      </w:r>
      <w:r>
        <w:br w:type="textWrapping"/>
      </w:r>
      <w:r>
        <w:t xml:space="preserve">          {</w:t>
      </w:r>
      <w:r>
        <w:br w:type="textWrapping"/>
      </w:r>
      <w:r>
        <w:t xml:space="preserve">            value: "511402",</w:t>
      </w:r>
      <w:r>
        <w:br w:type="textWrapping"/>
      </w:r>
      <w:r>
        <w:t xml:space="preserve">            label: "东坡区",</w:t>
      </w:r>
      <w:r>
        <w:br w:type="textWrapping"/>
      </w:r>
      <w:r>
        <w:t xml:space="preserve">          },</w:t>
      </w:r>
      <w:r>
        <w:br w:type="textWrapping"/>
      </w:r>
      <w:r>
        <w:t xml:space="preserve">          {</w:t>
      </w:r>
      <w:r>
        <w:br w:type="textWrapping"/>
      </w:r>
      <w:r>
        <w:t xml:space="preserve">            value: "511403",</w:t>
      </w:r>
      <w:r>
        <w:br w:type="textWrapping"/>
      </w:r>
      <w:r>
        <w:t xml:space="preserve">            label: "彭山区",</w:t>
      </w:r>
      <w:r>
        <w:br w:type="textWrapping"/>
      </w:r>
      <w:r>
        <w:t xml:space="preserve">          },</w:t>
      </w:r>
      <w:r>
        <w:br w:type="textWrapping"/>
      </w:r>
      <w:r>
        <w:t xml:space="preserve">          {</w:t>
      </w:r>
      <w:r>
        <w:br w:type="textWrapping"/>
      </w:r>
      <w:r>
        <w:t xml:space="preserve">            value: "511421",</w:t>
      </w:r>
      <w:r>
        <w:br w:type="textWrapping"/>
      </w:r>
      <w:r>
        <w:t xml:space="preserve">            label: "仁寿县",</w:t>
      </w:r>
      <w:r>
        <w:br w:type="textWrapping"/>
      </w:r>
      <w:r>
        <w:t xml:space="preserve">          },</w:t>
      </w:r>
      <w:r>
        <w:br w:type="textWrapping"/>
      </w:r>
      <w:r>
        <w:t xml:space="preserve">          {</w:t>
      </w:r>
      <w:r>
        <w:br w:type="textWrapping"/>
      </w:r>
      <w:r>
        <w:t xml:space="preserve">            value: "511423",</w:t>
      </w:r>
      <w:r>
        <w:br w:type="textWrapping"/>
      </w:r>
      <w:r>
        <w:t xml:space="preserve">            label: "洪雅县",</w:t>
      </w:r>
      <w:r>
        <w:br w:type="textWrapping"/>
      </w:r>
      <w:r>
        <w:t xml:space="preserve">          },</w:t>
      </w:r>
      <w:r>
        <w:br w:type="textWrapping"/>
      </w:r>
      <w:r>
        <w:t xml:space="preserve">          {</w:t>
      </w:r>
      <w:r>
        <w:br w:type="textWrapping"/>
      </w:r>
      <w:r>
        <w:t xml:space="preserve">            value: "511424",</w:t>
      </w:r>
      <w:r>
        <w:br w:type="textWrapping"/>
      </w:r>
      <w:r>
        <w:t xml:space="preserve">            label: "丹棱县",</w:t>
      </w:r>
      <w:r>
        <w:br w:type="textWrapping"/>
      </w:r>
      <w:r>
        <w:t xml:space="preserve">          },</w:t>
      </w:r>
      <w:r>
        <w:br w:type="textWrapping"/>
      </w:r>
      <w:r>
        <w:t xml:space="preserve">          {</w:t>
      </w:r>
      <w:r>
        <w:br w:type="textWrapping"/>
      </w:r>
      <w:r>
        <w:t xml:space="preserve">            value: "511425",</w:t>
      </w:r>
      <w:r>
        <w:br w:type="textWrapping"/>
      </w:r>
      <w:r>
        <w:t xml:space="preserve">            label: "青神县",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"5115",</w:t>
      </w:r>
      <w:r>
        <w:br w:type="textWrapping"/>
      </w:r>
      <w:r>
        <w:t xml:space="preserve">        label: "宜宾市",</w:t>
      </w:r>
      <w:r>
        <w:br w:type="textWrapping"/>
      </w:r>
      <w:r>
        <w:t xml:space="preserve">        children: [</w:t>
      </w:r>
      <w:r>
        <w:br w:type="textWrapping"/>
      </w:r>
      <w:r>
        <w:t xml:space="preserve">          {</w:t>
      </w:r>
      <w:r>
        <w:br w:type="textWrapping"/>
      </w:r>
      <w:r>
        <w:t xml:space="preserve">            value: "511502",</w:t>
      </w:r>
      <w:r>
        <w:br w:type="textWrapping"/>
      </w:r>
      <w:r>
        <w:t xml:space="preserve">            label: "翠屏区",</w:t>
      </w:r>
      <w:r>
        <w:br w:type="textWrapping"/>
      </w:r>
      <w:r>
        <w:t xml:space="preserve">          },</w:t>
      </w:r>
      <w:r>
        <w:br w:type="textWrapping"/>
      </w:r>
      <w:r>
        <w:t xml:space="preserve">          {</w:t>
      </w:r>
      <w:r>
        <w:br w:type="textWrapping"/>
      </w:r>
      <w:r>
        <w:t xml:space="preserve">            value: "511503",</w:t>
      </w:r>
      <w:r>
        <w:br w:type="textWrapping"/>
      </w:r>
      <w:r>
        <w:t xml:space="preserve">            label: "南溪区",</w:t>
      </w:r>
      <w:r>
        <w:br w:type="textWrapping"/>
      </w:r>
      <w:r>
        <w:t xml:space="preserve">          },</w:t>
      </w:r>
      <w:r>
        <w:br w:type="textWrapping"/>
      </w:r>
      <w:r>
        <w:t xml:space="preserve">          {</w:t>
      </w:r>
      <w:r>
        <w:br w:type="textWrapping"/>
      </w:r>
      <w:r>
        <w:t xml:space="preserve">            value: "511504",</w:t>
      </w:r>
      <w:r>
        <w:br w:type="textWrapping"/>
      </w:r>
      <w:r>
        <w:t xml:space="preserve">            label: "叙州区",</w:t>
      </w:r>
      <w:r>
        <w:br w:type="textWrapping"/>
      </w:r>
      <w:r>
        <w:t xml:space="preserve">          },</w:t>
      </w:r>
      <w:r>
        <w:br w:type="textWrapping"/>
      </w:r>
      <w:r>
        <w:t xml:space="preserve">          {</w:t>
      </w:r>
      <w:r>
        <w:br w:type="textWrapping"/>
      </w:r>
      <w:r>
        <w:t xml:space="preserve">            value: "511523",</w:t>
      </w:r>
      <w:r>
        <w:br w:type="textWrapping"/>
      </w:r>
      <w:r>
        <w:t xml:space="preserve">            label: "江安县",</w:t>
      </w:r>
      <w:r>
        <w:br w:type="textWrapping"/>
      </w:r>
      <w:r>
        <w:t xml:space="preserve">          },</w:t>
      </w:r>
      <w:r>
        <w:br w:type="textWrapping"/>
      </w:r>
      <w:r>
        <w:t xml:space="preserve">          {</w:t>
      </w:r>
      <w:r>
        <w:br w:type="textWrapping"/>
      </w:r>
      <w:r>
        <w:t xml:space="preserve">            value: "511524",</w:t>
      </w:r>
      <w:r>
        <w:br w:type="textWrapping"/>
      </w:r>
      <w:r>
        <w:t xml:space="preserve">            label: "长宁县",</w:t>
      </w:r>
      <w:r>
        <w:br w:type="textWrapping"/>
      </w:r>
      <w:r>
        <w:t xml:space="preserve">          },</w:t>
      </w:r>
      <w:r>
        <w:br w:type="textWrapping"/>
      </w:r>
      <w:r>
        <w:t xml:space="preserve">          {</w:t>
      </w:r>
      <w:r>
        <w:br w:type="textWrapping"/>
      </w:r>
      <w:r>
        <w:t xml:space="preserve">            value: "511525",</w:t>
      </w:r>
      <w:r>
        <w:br w:type="textWrapping"/>
      </w:r>
      <w:r>
        <w:t xml:space="preserve">            label: "高县",</w:t>
      </w:r>
      <w:r>
        <w:br w:type="textWrapping"/>
      </w:r>
      <w:r>
        <w:t xml:space="preserve">          },</w:t>
      </w:r>
      <w:r>
        <w:br w:type="textWrapping"/>
      </w:r>
      <w:r>
        <w:t xml:space="preserve">          {</w:t>
      </w:r>
      <w:r>
        <w:br w:type="textWrapping"/>
      </w:r>
      <w:r>
        <w:t xml:space="preserve">            value: "511526",</w:t>
      </w:r>
      <w:r>
        <w:br w:type="textWrapping"/>
      </w:r>
      <w:r>
        <w:t xml:space="preserve">            label: "珙县",</w:t>
      </w:r>
      <w:r>
        <w:br w:type="textWrapping"/>
      </w:r>
      <w:r>
        <w:t xml:space="preserve">          },</w:t>
      </w:r>
      <w:r>
        <w:br w:type="textWrapping"/>
      </w:r>
      <w:r>
        <w:t xml:space="preserve">          {</w:t>
      </w:r>
      <w:r>
        <w:br w:type="textWrapping"/>
      </w:r>
      <w:r>
        <w:t xml:space="preserve">            value: "511527",</w:t>
      </w:r>
      <w:r>
        <w:br w:type="textWrapping"/>
      </w:r>
      <w:r>
        <w:t xml:space="preserve">            label: "筠连县",</w:t>
      </w:r>
      <w:r>
        <w:br w:type="textWrapping"/>
      </w:r>
      <w:r>
        <w:t xml:space="preserve">          },</w:t>
      </w:r>
      <w:r>
        <w:br w:type="textWrapping"/>
      </w:r>
      <w:r>
        <w:t xml:space="preserve">          {</w:t>
      </w:r>
      <w:r>
        <w:br w:type="textWrapping"/>
      </w:r>
      <w:r>
        <w:t xml:space="preserve">            value: "511528",</w:t>
      </w:r>
      <w:r>
        <w:br w:type="textWrapping"/>
      </w:r>
      <w:r>
        <w:t xml:space="preserve">            label: "兴文县",</w:t>
      </w:r>
      <w:r>
        <w:br w:type="textWrapping"/>
      </w:r>
      <w:r>
        <w:t xml:space="preserve">          },</w:t>
      </w:r>
      <w:r>
        <w:br w:type="textWrapping"/>
      </w:r>
      <w:r>
        <w:t xml:space="preserve">          {</w:t>
      </w:r>
      <w:r>
        <w:br w:type="textWrapping"/>
      </w:r>
      <w:r>
        <w:t xml:space="preserve">            value: "511529",</w:t>
      </w:r>
      <w:r>
        <w:br w:type="textWrapping"/>
      </w:r>
      <w:r>
        <w:t xml:space="preserve">            label: "屏山县",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"5116",</w:t>
      </w:r>
      <w:r>
        <w:br w:type="textWrapping"/>
      </w:r>
      <w:r>
        <w:t xml:space="preserve">        label: "广安市",</w:t>
      </w:r>
      <w:r>
        <w:br w:type="textWrapping"/>
      </w:r>
      <w:r>
        <w:t xml:space="preserve">        children: [</w:t>
      </w:r>
      <w:r>
        <w:br w:type="textWrapping"/>
      </w:r>
      <w:r>
        <w:t xml:space="preserve">          {</w:t>
      </w:r>
      <w:r>
        <w:br w:type="textWrapping"/>
      </w:r>
      <w:r>
        <w:t xml:space="preserve">            value: "511602",</w:t>
      </w:r>
      <w:r>
        <w:br w:type="textWrapping"/>
      </w:r>
      <w:r>
        <w:t xml:space="preserve">            label: "广安区",</w:t>
      </w:r>
      <w:r>
        <w:br w:type="textWrapping"/>
      </w:r>
      <w:r>
        <w:t xml:space="preserve">          },</w:t>
      </w:r>
      <w:r>
        <w:br w:type="textWrapping"/>
      </w:r>
      <w:r>
        <w:t xml:space="preserve">          {</w:t>
      </w:r>
      <w:r>
        <w:br w:type="textWrapping"/>
      </w:r>
      <w:r>
        <w:t xml:space="preserve">            value: "511603",</w:t>
      </w:r>
      <w:r>
        <w:br w:type="textWrapping"/>
      </w:r>
      <w:r>
        <w:t xml:space="preserve">            label: "前锋区",</w:t>
      </w:r>
      <w:r>
        <w:br w:type="textWrapping"/>
      </w:r>
      <w:r>
        <w:t xml:space="preserve">          },</w:t>
      </w:r>
      <w:r>
        <w:br w:type="textWrapping"/>
      </w:r>
      <w:r>
        <w:t xml:space="preserve">          {</w:t>
      </w:r>
      <w:r>
        <w:br w:type="textWrapping"/>
      </w:r>
      <w:r>
        <w:t xml:space="preserve">            value: "511621",</w:t>
      </w:r>
      <w:r>
        <w:br w:type="textWrapping"/>
      </w:r>
      <w:r>
        <w:t xml:space="preserve">            label: "岳池县",</w:t>
      </w:r>
      <w:r>
        <w:br w:type="textWrapping"/>
      </w:r>
      <w:r>
        <w:t xml:space="preserve">          },</w:t>
      </w:r>
      <w:r>
        <w:br w:type="textWrapping"/>
      </w:r>
      <w:r>
        <w:t xml:space="preserve">          {</w:t>
      </w:r>
      <w:r>
        <w:br w:type="textWrapping"/>
      </w:r>
      <w:r>
        <w:t xml:space="preserve">            value: "511622",</w:t>
      </w:r>
      <w:r>
        <w:br w:type="textWrapping"/>
      </w:r>
      <w:r>
        <w:t xml:space="preserve">            label: "武胜县",</w:t>
      </w:r>
      <w:r>
        <w:br w:type="textWrapping"/>
      </w:r>
      <w:r>
        <w:t xml:space="preserve">          },</w:t>
      </w:r>
      <w:r>
        <w:br w:type="textWrapping"/>
      </w:r>
      <w:r>
        <w:t xml:space="preserve">          {</w:t>
      </w:r>
      <w:r>
        <w:br w:type="textWrapping"/>
      </w:r>
      <w:r>
        <w:t xml:space="preserve">            value: "511623",</w:t>
      </w:r>
      <w:r>
        <w:br w:type="textWrapping"/>
      </w:r>
      <w:r>
        <w:t xml:space="preserve">            label: "邻水县",</w:t>
      </w:r>
      <w:r>
        <w:br w:type="textWrapping"/>
      </w:r>
      <w:r>
        <w:t xml:space="preserve">          },</w:t>
      </w:r>
      <w:r>
        <w:br w:type="textWrapping"/>
      </w:r>
      <w:r>
        <w:t xml:space="preserve">          {</w:t>
      </w:r>
      <w:r>
        <w:br w:type="textWrapping"/>
      </w:r>
      <w:r>
        <w:t xml:space="preserve">            value: "511681",</w:t>
      </w:r>
      <w:r>
        <w:br w:type="textWrapping"/>
      </w:r>
      <w:r>
        <w:t xml:space="preserve">            label: "华蓥市",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"5117",</w:t>
      </w:r>
      <w:r>
        <w:br w:type="textWrapping"/>
      </w:r>
      <w:r>
        <w:t xml:space="preserve">        label: "达州市",</w:t>
      </w:r>
      <w:r>
        <w:br w:type="textWrapping"/>
      </w:r>
      <w:r>
        <w:t xml:space="preserve">        children: [</w:t>
      </w:r>
      <w:r>
        <w:br w:type="textWrapping"/>
      </w:r>
      <w:r>
        <w:t xml:space="preserve">          {</w:t>
      </w:r>
      <w:r>
        <w:br w:type="textWrapping"/>
      </w:r>
      <w:r>
        <w:t xml:space="preserve">            value: "511702",</w:t>
      </w:r>
      <w:r>
        <w:br w:type="textWrapping"/>
      </w:r>
      <w:r>
        <w:t xml:space="preserve">            label: "通川区",</w:t>
      </w:r>
      <w:r>
        <w:br w:type="textWrapping"/>
      </w:r>
      <w:r>
        <w:t xml:space="preserve">          },</w:t>
      </w:r>
      <w:r>
        <w:br w:type="textWrapping"/>
      </w:r>
      <w:r>
        <w:t xml:space="preserve">          {</w:t>
      </w:r>
      <w:r>
        <w:br w:type="textWrapping"/>
      </w:r>
      <w:r>
        <w:t xml:space="preserve">            value: "511703",</w:t>
      </w:r>
      <w:r>
        <w:br w:type="textWrapping"/>
      </w:r>
      <w:r>
        <w:t xml:space="preserve">            label: "达川区",</w:t>
      </w:r>
      <w:r>
        <w:br w:type="textWrapping"/>
      </w:r>
      <w:r>
        <w:t xml:space="preserve">          },</w:t>
      </w:r>
      <w:r>
        <w:br w:type="textWrapping"/>
      </w:r>
      <w:r>
        <w:t xml:space="preserve">          {</w:t>
      </w:r>
      <w:r>
        <w:br w:type="textWrapping"/>
      </w:r>
      <w:r>
        <w:t xml:space="preserve">            value: "511722",</w:t>
      </w:r>
      <w:r>
        <w:br w:type="textWrapping"/>
      </w:r>
      <w:r>
        <w:t xml:space="preserve">            label: "宣汉县",</w:t>
      </w:r>
      <w:r>
        <w:br w:type="textWrapping"/>
      </w:r>
      <w:r>
        <w:t xml:space="preserve">          },</w:t>
      </w:r>
      <w:r>
        <w:br w:type="textWrapping"/>
      </w:r>
      <w:r>
        <w:t xml:space="preserve">          {</w:t>
      </w:r>
      <w:r>
        <w:br w:type="textWrapping"/>
      </w:r>
      <w:r>
        <w:t xml:space="preserve">            value: "511723",</w:t>
      </w:r>
      <w:r>
        <w:br w:type="textWrapping"/>
      </w:r>
      <w:r>
        <w:t xml:space="preserve">            label: "开江县",</w:t>
      </w:r>
      <w:r>
        <w:br w:type="textWrapping"/>
      </w:r>
      <w:r>
        <w:t xml:space="preserve">          },</w:t>
      </w:r>
      <w:r>
        <w:br w:type="textWrapping"/>
      </w:r>
      <w:r>
        <w:t xml:space="preserve">          {</w:t>
      </w:r>
      <w:r>
        <w:br w:type="textWrapping"/>
      </w:r>
      <w:r>
        <w:t xml:space="preserve">            value: "511724",</w:t>
      </w:r>
      <w:r>
        <w:br w:type="textWrapping"/>
      </w:r>
      <w:r>
        <w:t xml:space="preserve">            label: "大竹县",</w:t>
      </w:r>
      <w:r>
        <w:br w:type="textWrapping"/>
      </w:r>
      <w:r>
        <w:t xml:space="preserve">          },</w:t>
      </w:r>
      <w:r>
        <w:br w:type="textWrapping"/>
      </w:r>
      <w:r>
        <w:t xml:space="preserve">          {</w:t>
      </w:r>
      <w:r>
        <w:br w:type="textWrapping"/>
      </w:r>
      <w:r>
        <w:t xml:space="preserve">            value: "511725",</w:t>
      </w:r>
      <w:r>
        <w:br w:type="textWrapping"/>
      </w:r>
      <w:r>
        <w:t xml:space="preserve">            label: "渠县",</w:t>
      </w:r>
      <w:r>
        <w:br w:type="textWrapping"/>
      </w:r>
      <w:r>
        <w:t xml:space="preserve">          },</w:t>
      </w:r>
      <w:r>
        <w:br w:type="textWrapping"/>
      </w:r>
      <w:r>
        <w:t xml:space="preserve">          {</w:t>
      </w:r>
      <w:r>
        <w:br w:type="textWrapping"/>
      </w:r>
      <w:r>
        <w:t xml:space="preserve">            value: "511771",</w:t>
      </w:r>
      <w:r>
        <w:br w:type="textWrapping"/>
      </w:r>
      <w:r>
        <w:t xml:space="preserve">            label: "达州经济开发区",</w:t>
      </w:r>
      <w:r>
        <w:br w:type="textWrapping"/>
      </w:r>
      <w:r>
        <w:t xml:space="preserve">          },</w:t>
      </w:r>
      <w:r>
        <w:br w:type="textWrapping"/>
      </w:r>
      <w:r>
        <w:t xml:space="preserve">          {</w:t>
      </w:r>
      <w:r>
        <w:br w:type="textWrapping"/>
      </w:r>
      <w:r>
        <w:t xml:space="preserve">            value: "511781",</w:t>
      </w:r>
      <w:r>
        <w:br w:type="textWrapping"/>
      </w:r>
      <w:r>
        <w:t xml:space="preserve">            label: "万源市",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"5118",</w:t>
      </w:r>
      <w:r>
        <w:br w:type="textWrapping"/>
      </w:r>
      <w:r>
        <w:t xml:space="preserve">        label: "雅安市",</w:t>
      </w:r>
      <w:r>
        <w:br w:type="textWrapping"/>
      </w:r>
      <w:r>
        <w:t xml:space="preserve">        children: [</w:t>
      </w:r>
      <w:r>
        <w:br w:type="textWrapping"/>
      </w:r>
      <w:r>
        <w:t xml:space="preserve">          {</w:t>
      </w:r>
      <w:r>
        <w:br w:type="textWrapping"/>
      </w:r>
      <w:r>
        <w:t xml:space="preserve">            value: "511802",</w:t>
      </w:r>
      <w:r>
        <w:br w:type="textWrapping"/>
      </w:r>
      <w:r>
        <w:t xml:space="preserve">            label: "雨城区",</w:t>
      </w:r>
      <w:r>
        <w:br w:type="textWrapping"/>
      </w:r>
      <w:r>
        <w:t xml:space="preserve">          },</w:t>
      </w:r>
      <w:r>
        <w:br w:type="textWrapping"/>
      </w:r>
      <w:r>
        <w:t xml:space="preserve">          {</w:t>
      </w:r>
      <w:r>
        <w:br w:type="textWrapping"/>
      </w:r>
      <w:r>
        <w:t xml:space="preserve">            value: "511803",</w:t>
      </w:r>
      <w:r>
        <w:br w:type="textWrapping"/>
      </w:r>
      <w:r>
        <w:t xml:space="preserve">            label: "名山区",</w:t>
      </w:r>
      <w:r>
        <w:br w:type="textWrapping"/>
      </w:r>
      <w:r>
        <w:t xml:space="preserve">          },</w:t>
      </w:r>
      <w:r>
        <w:br w:type="textWrapping"/>
      </w:r>
      <w:r>
        <w:t xml:space="preserve">          {</w:t>
      </w:r>
      <w:r>
        <w:br w:type="textWrapping"/>
      </w:r>
      <w:r>
        <w:t xml:space="preserve">            value: "511822",</w:t>
      </w:r>
      <w:r>
        <w:br w:type="textWrapping"/>
      </w:r>
      <w:r>
        <w:t xml:space="preserve">            label: "荥经县",</w:t>
      </w:r>
      <w:r>
        <w:br w:type="textWrapping"/>
      </w:r>
      <w:r>
        <w:t xml:space="preserve">          },</w:t>
      </w:r>
      <w:r>
        <w:br w:type="textWrapping"/>
      </w:r>
      <w:r>
        <w:t xml:space="preserve">          {</w:t>
      </w:r>
      <w:r>
        <w:br w:type="textWrapping"/>
      </w:r>
      <w:r>
        <w:t xml:space="preserve">            value: "511823",</w:t>
      </w:r>
      <w:r>
        <w:br w:type="textWrapping"/>
      </w:r>
      <w:r>
        <w:t xml:space="preserve">            label: "汉源县",</w:t>
      </w:r>
      <w:r>
        <w:br w:type="textWrapping"/>
      </w:r>
      <w:r>
        <w:t xml:space="preserve">          },</w:t>
      </w:r>
      <w:r>
        <w:br w:type="textWrapping"/>
      </w:r>
      <w:r>
        <w:t xml:space="preserve">          {</w:t>
      </w:r>
      <w:r>
        <w:br w:type="textWrapping"/>
      </w:r>
      <w:r>
        <w:t xml:space="preserve">            value: "511824",</w:t>
      </w:r>
      <w:r>
        <w:br w:type="textWrapping"/>
      </w:r>
      <w:r>
        <w:t xml:space="preserve">            label: "石棉县",</w:t>
      </w:r>
      <w:r>
        <w:br w:type="textWrapping"/>
      </w:r>
      <w:r>
        <w:t xml:space="preserve">          },</w:t>
      </w:r>
      <w:r>
        <w:br w:type="textWrapping"/>
      </w:r>
      <w:r>
        <w:t xml:space="preserve">          {</w:t>
      </w:r>
      <w:r>
        <w:br w:type="textWrapping"/>
      </w:r>
      <w:r>
        <w:t xml:space="preserve">            value: "511825",</w:t>
      </w:r>
      <w:r>
        <w:br w:type="textWrapping"/>
      </w:r>
      <w:r>
        <w:t xml:space="preserve">            label: "天全县",</w:t>
      </w:r>
      <w:r>
        <w:br w:type="textWrapping"/>
      </w:r>
      <w:r>
        <w:t xml:space="preserve">          },</w:t>
      </w:r>
      <w:r>
        <w:br w:type="textWrapping"/>
      </w:r>
      <w:r>
        <w:t xml:space="preserve">          {</w:t>
      </w:r>
      <w:r>
        <w:br w:type="textWrapping"/>
      </w:r>
      <w:r>
        <w:t xml:space="preserve">            value: "511826",</w:t>
      </w:r>
      <w:r>
        <w:br w:type="textWrapping"/>
      </w:r>
      <w:r>
        <w:t xml:space="preserve">            label: "芦山县",</w:t>
      </w:r>
      <w:r>
        <w:br w:type="textWrapping"/>
      </w:r>
      <w:r>
        <w:t xml:space="preserve">          },</w:t>
      </w:r>
      <w:r>
        <w:br w:type="textWrapping"/>
      </w:r>
      <w:r>
        <w:t xml:space="preserve">          {</w:t>
      </w:r>
      <w:r>
        <w:br w:type="textWrapping"/>
      </w:r>
      <w:r>
        <w:t xml:space="preserve">            value: "511827",</w:t>
      </w:r>
      <w:r>
        <w:br w:type="textWrapping"/>
      </w:r>
      <w:r>
        <w:t xml:space="preserve">            label: "宝兴县",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"5119",</w:t>
      </w:r>
      <w:r>
        <w:br w:type="textWrapping"/>
      </w:r>
      <w:r>
        <w:t xml:space="preserve">        label: "巴中市",</w:t>
      </w:r>
      <w:r>
        <w:br w:type="textWrapping"/>
      </w:r>
      <w:r>
        <w:t xml:space="preserve">        children: [</w:t>
      </w:r>
      <w:r>
        <w:br w:type="textWrapping"/>
      </w:r>
      <w:r>
        <w:t xml:space="preserve">          {</w:t>
      </w:r>
      <w:r>
        <w:br w:type="textWrapping"/>
      </w:r>
      <w:r>
        <w:t xml:space="preserve">            value: "511902",</w:t>
      </w:r>
      <w:r>
        <w:br w:type="textWrapping"/>
      </w:r>
      <w:r>
        <w:t xml:space="preserve">            label: "巴州区",</w:t>
      </w:r>
      <w:r>
        <w:br w:type="textWrapping"/>
      </w:r>
      <w:r>
        <w:t xml:space="preserve">          },</w:t>
      </w:r>
      <w:r>
        <w:br w:type="textWrapping"/>
      </w:r>
      <w:r>
        <w:t xml:space="preserve">          {</w:t>
      </w:r>
      <w:r>
        <w:br w:type="textWrapping"/>
      </w:r>
      <w:r>
        <w:t xml:space="preserve">            value: "511903",</w:t>
      </w:r>
      <w:r>
        <w:br w:type="textWrapping"/>
      </w:r>
      <w:r>
        <w:t xml:space="preserve">            label: "恩阳区",</w:t>
      </w:r>
      <w:r>
        <w:br w:type="textWrapping"/>
      </w:r>
      <w:r>
        <w:t xml:space="preserve">          },</w:t>
      </w:r>
      <w:r>
        <w:br w:type="textWrapping"/>
      </w:r>
      <w:r>
        <w:t xml:space="preserve">          {</w:t>
      </w:r>
      <w:r>
        <w:br w:type="textWrapping"/>
      </w:r>
      <w:r>
        <w:t xml:space="preserve">            value: "511921",</w:t>
      </w:r>
      <w:r>
        <w:br w:type="textWrapping"/>
      </w:r>
      <w:r>
        <w:t xml:space="preserve">            label: "通江县",</w:t>
      </w:r>
      <w:r>
        <w:br w:type="textWrapping"/>
      </w:r>
      <w:r>
        <w:t xml:space="preserve">          },</w:t>
      </w:r>
      <w:r>
        <w:br w:type="textWrapping"/>
      </w:r>
      <w:r>
        <w:t xml:space="preserve">          {</w:t>
      </w:r>
      <w:r>
        <w:br w:type="textWrapping"/>
      </w:r>
      <w:r>
        <w:t xml:space="preserve">            value: "511922",</w:t>
      </w:r>
      <w:r>
        <w:br w:type="textWrapping"/>
      </w:r>
      <w:r>
        <w:t xml:space="preserve">            label: "南江县",</w:t>
      </w:r>
      <w:r>
        <w:br w:type="textWrapping"/>
      </w:r>
      <w:r>
        <w:t xml:space="preserve">          },</w:t>
      </w:r>
      <w:r>
        <w:br w:type="textWrapping"/>
      </w:r>
      <w:r>
        <w:t xml:space="preserve">          {</w:t>
      </w:r>
      <w:r>
        <w:br w:type="textWrapping"/>
      </w:r>
      <w:r>
        <w:t xml:space="preserve">            value: "511923",</w:t>
      </w:r>
      <w:r>
        <w:br w:type="textWrapping"/>
      </w:r>
      <w:r>
        <w:t xml:space="preserve">            label: "平昌县",</w:t>
      </w:r>
      <w:r>
        <w:br w:type="textWrapping"/>
      </w:r>
      <w:r>
        <w:t xml:space="preserve">          },</w:t>
      </w:r>
      <w:r>
        <w:br w:type="textWrapping"/>
      </w:r>
      <w:r>
        <w:t xml:space="preserve">          {</w:t>
      </w:r>
      <w:r>
        <w:br w:type="textWrapping"/>
      </w:r>
      <w:r>
        <w:t xml:space="preserve">            value: "511971",</w:t>
      </w:r>
      <w:r>
        <w:br w:type="textWrapping"/>
      </w:r>
      <w:r>
        <w:t xml:space="preserve">            label: "巴中经济开发区",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"5120",</w:t>
      </w:r>
      <w:r>
        <w:br w:type="textWrapping"/>
      </w:r>
      <w:r>
        <w:t xml:space="preserve">        label: "资阳市",</w:t>
      </w:r>
      <w:r>
        <w:br w:type="textWrapping"/>
      </w:r>
      <w:r>
        <w:t xml:space="preserve">        children: [</w:t>
      </w:r>
      <w:r>
        <w:br w:type="textWrapping"/>
      </w:r>
      <w:r>
        <w:t xml:space="preserve">          {</w:t>
      </w:r>
      <w:r>
        <w:br w:type="textWrapping"/>
      </w:r>
      <w:r>
        <w:t xml:space="preserve">            value: "512002",</w:t>
      </w:r>
      <w:r>
        <w:br w:type="textWrapping"/>
      </w:r>
      <w:r>
        <w:t xml:space="preserve">            label: "雁江区",</w:t>
      </w:r>
      <w:r>
        <w:br w:type="textWrapping"/>
      </w:r>
      <w:r>
        <w:t xml:space="preserve">          },</w:t>
      </w:r>
      <w:r>
        <w:br w:type="textWrapping"/>
      </w:r>
      <w:r>
        <w:t xml:space="preserve">          {</w:t>
      </w:r>
      <w:r>
        <w:br w:type="textWrapping"/>
      </w:r>
      <w:r>
        <w:t xml:space="preserve">            value: "512021",</w:t>
      </w:r>
      <w:r>
        <w:br w:type="textWrapping"/>
      </w:r>
      <w:r>
        <w:t xml:space="preserve">            label: "安岳县",</w:t>
      </w:r>
      <w:r>
        <w:br w:type="textWrapping"/>
      </w:r>
      <w:r>
        <w:t xml:space="preserve">          },</w:t>
      </w:r>
      <w:r>
        <w:br w:type="textWrapping"/>
      </w:r>
      <w:r>
        <w:t xml:space="preserve">          {</w:t>
      </w:r>
      <w:r>
        <w:br w:type="textWrapping"/>
      </w:r>
      <w:r>
        <w:t xml:space="preserve">            value: "512022",</w:t>
      </w:r>
      <w:r>
        <w:br w:type="textWrapping"/>
      </w:r>
      <w:r>
        <w:t xml:space="preserve">            label: "乐至县",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"5132",</w:t>
      </w:r>
      <w:r>
        <w:br w:type="textWrapping"/>
      </w:r>
      <w:r>
        <w:t xml:space="preserve">        label: "阿坝藏族羌族自治州",</w:t>
      </w:r>
      <w:r>
        <w:br w:type="textWrapping"/>
      </w:r>
      <w:r>
        <w:t xml:space="preserve">        children: [</w:t>
      </w:r>
      <w:r>
        <w:br w:type="textWrapping"/>
      </w:r>
      <w:r>
        <w:t xml:space="preserve">          {</w:t>
      </w:r>
      <w:r>
        <w:br w:type="textWrapping"/>
      </w:r>
      <w:r>
        <w:t xml:space="preserve">            value: "513201",</w:t>
      </w:r>
      <w:r>
        <w:br w:type="textWrapping"/>
      </w:r>
      <w:r>
        <w:t xml:space="preserve">            label: "马尔康市",</w:t>
      </w:r>
      <w:r>
        <w:br w:type="textWrapping"/>
      </w:r>
      <w:r>
        <w:t xml:space="preserve">          },</w:t>
      </w:r>
      <w:r>
        <w:br w:type="textWrapping"/>
      </w:r>
      <w:r>
        <w:t xml:space="preserve">          {</w:t>
      </w:r>
      <w:r>
        <w:br w:type="textWrapping"/>
      </w:r>
      <w:r>
        <w:t xml:space="preserve">            value: "513221",</w:t>
      </w:r>
      <w:r>
        <w:br w:type="textWrapping"/>
      </w:r>
      <w:r>
        <w:t xml:space="preserve">            label: "汶川县",</w:t>
      </w:r>
      <w:r>
        <w:br w:type="textWrapping"/>
      </w:r>
      <w:r>
        <w:t xml:space="preserve">          },</w:t>
      </w:r>
      <w:r>
        <w:br w:type="textWrapping"/>
      </w:r>
      <w:r>
        <w:t xml:space="preserve">          {</w:t>
      </w:r>
      <w:r>
        <w:br w:type="textWrapping"/>
      </w:r>
      <w:r>
        <w:t xml:space="preserve">            value: "513222",</w:t>
      </w:r>
      <w:r>
        <w:br w:type="textWrapping"/>
      </w:r>
      <w:r>
        <w:t xml:space="preserve">            label: "理县",</w:t>
      </w:r>
      <w:r>
        <w:br w:type="textWrapping"/>
      </w:r>
      <w:r>
        <w:t xml:space="preserve">          },</w:t>
      </w:r>
      <w:r>
        <w:br w:type="textWrapping"/>
      </w:r>
      <w:r>
        <w:t xml:space="preserve">          {</w:t>
      </w:r>
      <w:r>
        <w:br w:type="textWrapping"/>
      </w:r>
      <w:r>
        <w:t xml:space="preserve">            value: "513223",</w:t>
      </w:r>
      <w:r>
        <w:br w:type="textWrapping"/>
      </w:r>
      <w:r>
        <w:t xml:space="preserve">            label: "茂县",</w:t>
      </w:r>
      <w:r>
        <w:br w:type="textWrapping"/>
      </w:r>
      <w:r>
        <w:t xml:space="preserve">          },</w:t>
      </w:r>
      <w:r>
        <w:br w:type="textWrapping"/>
      </w:r>
      <w:r>
        <w:t xml:space="preserve">          {</w:t>
      </w:r>
      <w:r>
        <w:br w:type="textWrapping"/>
      </w:r>
      <w:r>
        <w:t xml:space="preserve">            value: "513224",</w:t>
      </w:r>
      <w:r>
        <w:br w:type="textWrapping"/>
      </w:r>
      <w:r>
        <w:t xml:space="preserve">            label: "松潘县",</w:t>
      </w:r>
      <w:r>
        <w:br w:type="textWrapping"/>
      </w:r>
      <w:r>
        <w:t xml:space="preserve">          },</w:t>
      </w:r>
      <w:r>
        <w:br w:type="textWrapping"/>
      </w:r>
      <w:r>
        <w:t xml:space="preserve">          {</w:t>
      </w:r>
      <w:r>
        <w:br w:type="textWrapping"/>
      </w:r>
      <w:r>
        <w:t xml:space="preserve">            value: "513225",</w:t>
      </w:r>
      <w:r>
        <w:br w:type="textWrapping"/>
      </w:r>
      <w:r>
        <w:t xml:space="preserve">            label: "九寨沟县",</w:t>
      </w:r>
      <w:r>
        <w:br w:type="textWrapping"/>
      </w:r>
      <w:r>
        <w:t xml:space="preserve">          },</w:t>
      </w:r>
      <w:r>
        <w:br w:type="textWrapping"/>
      </w:r>
      <w:r>
        <w:t xml:space="preserve">          {</w:t>
      </w:r>
      <w:r>
        <w:br w:type="textWrapping"/>
      </w:r>
      <w:r>
        <w:t xml:space="preserve">            value: "513226",</w:t>
      </w:r>
      <w:r>
        <w:br w:type="textWrapping"/>
      </w:r>
      <w:r>
        <w:t xml:space="preserve">            label: "金川县",</w:t>
      </w:r>
      <w:r>
        <w:br w:type="textWrapping"/>
      </w:r>
      <w:r>
        <w:t xml:space="preserve">          },</w:t>
      </w:r>
      <w:r>
        <w:br w:type="textWrapping"/>
      </w:r>
      <w:r>
        <w:t xml:space="preserve">          {</w:t>
      </w:r>
      <w:r>
        <w:br w:type="textWrapping"/>
      </w:r>
      <w:r>
        <w:t xml:space="preserve">            value: "513227",</w:t>
      </w:r>
      <w:r>
        <w:br w:type="textWrapping"/>
      </w:r>
      <w:r>
        <w:t xml:space="preserve">            label: "小金县",</w:t>
      </w:r>
      <w:r>
        <w:br w:type="textWrapping"/>
      </w:r>
      <w:r>
        <w:t xml:space="preserve">          },</w:t>
      </w:r>
      <w:r>
        <w:br w:type="textWrapping"/>
      </w:r>
      <w:r>
        <w:t xml:space="preserve">          {</w:t>
      </w:r>
      <w:r>
        <w:br w:type="textWrapping"/>
      </w:r>
      <w:r>
        <w:t xml:space="preserve">            value: "513228",</w:t>
      </w:r>
      <w:r>
        <w:br w:type="textWrapping"/>
      </w:r>
      <w:r>
        <w:t xml:space="preserve">            label: "黑水县",</w:t>
      </w:r>
      <w:r>
        <w:br w:type="textWrapping"/>
      </w:r>
      <w:r>
        <w:t xml:space="preserve">          },</w:t>
      </w:r>
      <w:r>
        <w:br w:type="textWrapping"/>
      </w:r>
      <w:r>
        <w:t xml:space="preserve">          {</w:t>
      </w:r>
      <w:r>
        <w:br w:type="textWrapping"/>
      </w:r>
      <w:r>
        <w:t xml:space="preserve">            value: "513230",</w:t>
      </w:r>
      <w:r>
        <w:br w:type="textWrapping"/>
      </w:r>
      <w:r>
        <w:t xml:space="preserve">            label: "壤塘县",</w:t>
      </w:r>
      <w:r>
        <w:br w:type="textWrapping"/>
      </w:r>
      <w:r>
        <w:t xml:space="preserve">          },</w:t>
      </w:r>
      <w:r>
        <w:br w:type="textWrapping"/>
      </w:r>
      <w:r>
        <w:t xml:space="preserve">          {</w:t>
      </w:r>
      <w:r>
        <w:br w:type="textWrapping"/>
      </w:r>
      <w:r>
        <w:t xml:space="preserve">            value: "513231",</w:t>
      </w:r>
      <w:r>
        <w:br w:type="textWrapping"/>
      </w:r>
      <w:r>
        <w:t xml:space="preserve">            label: "阿坝县",</w:t>
      </w:r>
      <w:r>
        <w:br w:type="textWrapping"/>
      </w:r>
      <w:r>
        <w:t xml:space="preserve">          },</w:t>
      </w:r>
      <w:r>
        <w:br w:type="textWrapping"/>
      </w:r>
      <w:r>
        <w:t xml:space="preserve">          {</w:t>
      </w:r>
      <w:r>
        <w:br w:type="textWrapping"/>
      </w:r>
      <w:r>
        <w:t xml:space="preserve">            value: "513232",</w:t>
      </w:r>
      <w:r>
        <w:br w:type="textWrapping"/>
      </w:r>
      <w:r>
        <w:t xml:space="preserve">            label: "若尔盖县",</w:t>
      </w:r>
      <w:r>
        <w:br w:type="textWrapping"/>
      </w:r>
      <w:r>
        <w:t xml:space="preserve">          },</w:t>
      </w:r>
      <w:r>
        <w:br w:type="textWrapping"/>
      </w:r>
      <w:r>
        <w:t xml:space="preserve">          {</w:t>
      </w:r>
      <w:r>
        <w:br w:type="textWrapping"/>
      </w:r>
      <w:r>
        <w:t xml:space="preserve">            value: "513233",</w:t>
      </w:r>
      <w:r>
        <w:br w:type="textWrapping"/>
      </w:r>
      <w:r>
        <w:t xml:space="preserve">            label: "红原县",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"5133",</w:t>
      </w:r>
      <w:r>
        <w:br w:type="textWrapping"/>
      </w:r>
      <w:r>
        <w:t xml:space="preserve">        label: "甘孜藏族自治州",</w:t>
      </w:r>
      <w:r>
        <w:br w:type="textWrapping"/>
      </w:r>
      <w:r>
        <w:t xml:space="preserve">        children: [</w:t>
      </w:r>
      <w:r>
        <w:br w:type="textWrapping"/>
      </w:r>
      <w:r>
        <w:t xml:space="preserve">          {</w:t>
      </w:r>
      <w:r>
        <w:br w:type="textWrapping"/>
      </w:r>
      <w:r>
        <w:t xml:space="preserve">            value: "513301",</w:t>
      </w:r>
      <w:r>
        <w:br w:type="textWrapping"/>
      </w:r>
      <w:r>
        <w:t xml:space="preserve">            label: "康定市",</w:t>
      </w:r>
      <w:r>
        <w:br w:type="textWrapping"/>
      </w:r>
      <w:r>
        <w:t xml:space="preserve">          },</w:t>
      </w:r>
      <w:r>
        <w:br w:type="textWrapping"/>
      </w:r>
      <w:r>
        <w:t xml:space="preserve">          {</w:t>
      </w:r>
      <w:r>
        <w:br w:type="textWrapping"/>
      </w:r>
      <w:r>
        <w:t xml:space="preserve">            value: "513322",</w:t>
      </w:r>
      <w:r>
        <w:br w:type="textWrapping"/>
      </w:r>
      <w:r>
        <w:t xml:space="preserve">            label: "泸定县",</w:t>
      </w:r>
      <w:r>
        <w:br w:type="textWrapping"/>
      </w:r>
      <w:r>
        <w:t xml:space="preserve">          },</w:t>
      </w:r>
      <w:r>
        <w:br w:type="textWrapping"/>
      </w:r>
      <w:r>
        <w:t xml:space="preserve">          {</w:t>
      </w:r>
      <w:r>
        <w:br w:type="textWrapping"/>
      </w:r>
      <w:r>
        <w:t xml:space="preserve">            value: "513323",</w:t>
      </w:r>
      <w:r>
        <w:br w:type="textWrapping"/>
      </w:r>
      <w:r>
        <w:t xml:space="preserve">            label: "丹巴县",</w:t>
      </w:r>
      <w:r>
        <w:br w:type="textWrapping"/>
      </w:r>
      <w:r>
        <w:t xml:space="preserve">          },</w:t>
      </w:r>
      <w:r>
        <w:br w:type="textWrapping"/>
      </w:r>
      <w:r>
        <w:t xml:space="preserve">          {</w:t>
      </w:r>
      <w:r>
        <w:br w:type="textWrapping"/>
      </w:r>
      <w:r>
        <w:t xml:space="preserve">            value: "513324",</w:t>
      </w:r>
      <w:r>
        <w:br w:type="textWrapping"/>
      </w:r>
      <w:r>
        <w:t xml:space="preserve">            label: "九龙县",</w:t>
      </w:r>
      <w:r>
        <w:br w:type="textWrapping"/>
      </w:r>
      <w:r>
        <w:t xml:space="preserve">          },</w:t>
      </w:r>
      <w:r>
        <w:br w:type="textWrapping"/>
      </w:r>
      <w:r>
        <w:t xml:space="preserve">          {</w:t>
      </w:r>
      <w:r>
        <w:br w:type="textWrapping"/>
      </w:r>
      <w:r>
        <w:t xml:space="preserve">            value: "513325",</w:t>
      </w:r>
      <w:r>
        <w:br w:type="textWrapping"/>
      </w:r>
      <w:r>
        <w:t xml:space="preserve">            label: "雅江县",</w:t>
      </w:r>
      <w:r>
        <w:br w:type="textWrapping"/>
      </w:r>
      <w:r>
        <w:t xml:space="preserve">          },</w:t>
      </w:r>
      <w:r>
        <w:br w:type="textWrapping"/>
      </w:r>
      <w:r>
        <w:t xml:space="preserve">          {</w:t>
      </w:r>
      <w:r>
        <w:br w:type="textWrapping"/>
      </w:r>
      <w:r>
        <w:t xml:space="preserve">            value: "513326",</w:t>
      </w:r>
      <w:r>
        <w:br w:type="textWrapping"/>
      </w:r>
      <w:r>
        <w:t xml:space="preserve">            label: "道孚县",</w:t>
      </w:r>
      <w:r>
        <w:br w:type="textWrapping"/>
      </w:r>
      <w:r>
        <w:t xml:space="preserve">          },</w:t>
      </w:r>
      <w:r>
        <w:br w:type="textWrapping"/>
      </w:r>
      <w:r>
        <w:t xml:space="preserve">          {</w:t>
      </w:r>
      <w:r>
        <w:br w:type="textWrapping"/>
      </w:r>
      <w:r>
        <w:t xml:space="preserve">            value: "513327",</w:t>
      </w:r>
      <w:r>
        <w:br w:type="textWrapping"/>
      </w:r>
      <w:r>
        <w:t xml:space="preserve">            label: "炉霍县",</w:t>
      </w:r>
      <w:r>
        <w:br w:type="textWrapping"/>
      </w:r>
      <w:r>
        <w:t xml:space="preserve">          },</w:t>
      </w:r>
      <w:r>
        <w:br w:type="textWrapping"/>
      </w:r>
      <w:r>
        <w:t xml:space="preserve">          {</w:t>
      </w:r>
      <w:r>
        <w:br w:type="textWrapping"/>
      </w:r>
      <w:r>
        <w:t xml:space="preserve">            value: "513328",</w:t>
      </w:r>
      <w:r>
        <w:br w:type="textWrapping"/>
      </w:r>
      <w:r>
        <w:t xml:space="preserve">            label: "甘孜县",</w:t>
      </w:r>
      <w:r>
        <w:br w:type="textWrapping"/>
      </w:r>
      <w:r>
        <w:t xml:space="preserve">          },</w:t>
      </w:r>
      <w:r>
        <w:br w:type="textWrapping"/>
      </w:r>
      <w:r>
        <w:t xml:space="preserve">          {</w:t>
      </w:r>
      <w:r>
        <w:br w:type="textWrapping"/>
      </w:r>
      <w:r>
        <w:t xml:space="preserve">            value: "513329",</w:t>
      </w:r>
      <w:r>
        <w:br w:type="textWrapping"/>
      </w:r>
      <w:r>
        <w:t xml:space="preserve">            label: "新龙县",</w:t>
      </w:r>
      <w:r>
        <w:br w:type="textWrapping"/>
      </w:r>
      <w:r>
        <w:t xml:space="preserve">          },</w:t>
      </w:r>
      <w:r>
        <w:br w:type="textWrapping"/>
      </w:r>
      <w:r>
        <w:t xml:space="preserve">          {</w:t>
      </w:r>
      <w:r>
        <w:br w:type="textWrapping"/>
      </w:r>
      <w:r>
        <w:t xml:space="preserve">            value: "513330",</w:t>
      </w:r>
      <w:r>
        <w:br w:type="textWrapping"/>
      </w:r>
      <w:r>
        <w:t xml:space="preserve">            label: "德格县",</w:t>
      </w:r>
      <w:r>
        <w:br w:type="textWrapping"/>
      </w:r>
      <w:r>
        <w:t xml:space="preserve">          },</w:t>
      </w:r>
      <w:r>
        <w:br w:type="textWrapping"/>
      </w:r>
      <w:r>
        <w:t xml:space="preserve">          {</w:t>
      </w:r>
      <w:r>
        <w:br w:type="textWrapping"/>
      </w:r>
      <w:r>
        <w:t xml:space="preserve">            value: "513331",</w:t>
      </w:r>
      <w:r>
        <w:br w:type="textWrapping"/>
      </w:r>
      <w:r>
        <w:t xml:space="preserve">            label: "白玉县",</w:t>
      </w:r>
      <w:r>
        <w:br w:type="textWrapping"/>
      </w:r>
      <w:r>
        <w:t xml:space="preserve">          },</w:t>
      </w:r>
      <w:r>
        <w:br w:type="textWrapping"/>
      </w:r>
      <w:r>
        <w:t xml:space="preserve">          {</w:t>
      </w:r>
      <w:r>
        <w:br w:type="textWrapping"/>
      </w:r>
      <w:r>
        <w:t xml:space="preserve">            value: "513332",</w:t>
      </w:r>
      <w:r>
        <w:br w:type="textWrapping"/>
      </w:r>
      <w:r>
        <w:t xml:space="preserve">            label: "石渠县",</w:t>
      </w:r>
      <w:r>
        <w:br w:type="textWrapping"/>
      </w:r>
      <w:r>
        <w:t xml:space="preserve">          },</w:t>
      </w:r>
      <w:r>
        <w:br w:type="textWrapping"/>
      </w:r>
      <w:r>
        <w:t xml:space="preserve">          {</w:t>
      </w:r>
      <w:r>
        <w:br w:type="textWrapping"/>
      </w:r>
      <w:r>
        <w:t xml:space="preserve">            value: "513333",</w:t>
      </w:r>
      <w:r>
        <w:br w:type="textWrapping"/>
      </w:r>
      <w:r>
        <w:t xml:space="preserve">            label: "色达县",</w:t>
      </w:r>
      <w:r>
        <w:br w:type="textWrapping"/>
      </w:r>
      <w:r>
        <w:t xml:space="preserve">          },</w:t>
      </w:r>
      <w:r>
        <w:br w:type="textWrapping"/>
      </w:r>
      <w:r>
        <w:t xml:space="preserve">          {</w:t>
      </w:r>
      <w:r>
        <w:br w:type="textWrapping"/>
      </w:r>
      <w:r>
        <w:t xml:space="preserve">            value: "513334",</w:t>
      </w:r>
      <w:r>
        <w:br w:type="textWrapping"/>
      </w:r>
      <w:r>
        <w:t xml:space="preserve">            label: "理塘县",</w:t>
      </w:r>
      <w:r>
        <w:br w:type="textWrapping"/>
      </w:r>
      <w:r>
        <w:t xml:space="preserve">          },</w:t>
      </w:r>
      <w:r>
        <w:br w:type="textWrapping"/>
      </w:r>
      <w:r>
        <w:t xml:space="preserve">          {</w:t>
      </w:r>
      <w:r>
        <w:br w:type="textWrapping"/>
      </w:r>
      <w:r>
        <w:t xml:space="preserve">            value: "513335",</w:t>
      </w:r>
      <w:r>
        <w:br w:type="textWrapping"/>
      </w:r>
      <w:r>
        <w:t xml:space="preserve">            label: "巴塘县",</w:t>
      </w:r>
      <w:r>
        <w:br w:type="textWrapping"/>
      </w:r>
      <w:r>
        <w:t xml:space="preserve">          },</w:t>
      </w:r>
      <w:r>
        <w:br w:type="textWrapping"/>
      </w:r>
      <w:r>
        <w:t xml:space="preserve">          {</w:t>
      </w:r>
      <w:r>
        <w:br w:type="textWrapping"/>
      </w:r>
      <w:r>
        <w:t xml:space="preserve">            value: "513336",</w:t>
      </w:r>
      <w:r>
        <w:br w:type="textWrapping"/>
      </w:r>
      <w:r>
        <w:t xml:space="preserve">            label: "乡城县",</w:t>
      </w:r>
      <w:r>
        <w:br w:type="textWrapping"/>
      </w:r>
      <w:r>
        <w:t xml:space="preserve">          },</w:t>
      </w:r>
      <w:r>
        <w:br w:type="textWrapping"/>
      </w:r>
      <w:r>
        <w:t xml:space="preserve">          {</w:t>
      </w:r>
      <w:r>
        <w:br w:type="textWrapping"/>
      </w:r>
      <w:r>
        <w:t xml:space="preserve">            value: "513337",</w:t>
      </w:r>
      <w:r>
        <w:br w:type="textWrapping"/>
      </w:r>
      <w:r>
        <w:t xml:space="preserve">            label: "稻城县",</w:t>
      </w:r>
      <w:r>
        <w:br w:type="textWrapping"/>
      </w:r>
      <w:r>
        <w:t xml:space="preserve">          },</w:t>
      </w:r>
      <w:r>
        <w:br w:type="textWrapping"/>
      </w:r>
      <w:r>
        <w:t xml:space="preserve">          {</w:t>
      </w:r>
      <w:r>
        <w:br w:type="textWrapping"/>
      </w:r>
      <w:r>
        <w:t xml:space="preserve">            value: "513338",</w:t>
      </w:r>
      <w:r>
        <w:br w:type="textWrapping"/>
      </w:r>
      <w:r>
        <w:t xml:space="preserve">            label: "得荣县",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"5134",</w:t>
      </w:r>
      <w:r>
        <w:br w:type="textWrapping"/>
      </w:r>
      <w:r>
        <w:t xml:space="preserve">        label: "凉山彝族自治州",</w:t>
      </w:r>
      <w:r>
        <w:br w:type="textWrapping"/>
      </w:r>
      <w:r>
        <w:t xml:space="preserve">        children: [</w:t>
      </w:r>
      <w:r>
        <w:br w:type="textWrapping"/>
      </w:r>
      <w:r>
        <w:t xml:space="preserve">          {</w:t>
      </w:r>
      <w:r>
        <w:br w:type="textWrapping"/>
      </w:r>
      <w:r>
        <w:t xml:space="preserve">            value: "513401",</w:t>
      </w:r>
      <w:r>
        <w:br w:type="textWrapping"/>
      </w:r>
      <w:r>
        <w:t xml:space="preserve">            label: "西昌市",</w:t>
      </w:r>
      <w:r>
        <w:br w:type="textWrapping"/>
      </w:r>
      <w:r>
        <w:t xml:space="preserve">          },</w:t>
      </w:r>
      <w:r>
        <w:br w:type="textWrapping"/>
      </w:r>
      <w:r>
        <w:t xml:space="preserve">          {</w:t>
      </w:r>
      <w:r>
        <w:br w:type="textWrapping"/>
      </w:r>
      <w:r>
        <w:t xml:space="preserve">            value: "513422",</w:t>
      </w:r>
      <w:r>
        <w:br w:type="textWrapping"/>
      </w:r>
      <w:r>
        <w:t xml:space="preserve">            label: "木里藏族自治县",</w:t>
      </w:r>
      <w:r>
        <w:br w:type="textWrapping"/>
      </w:r>
      <w:r>
        <w:t xml:space="preserve">          },</w:t>
      </w:r>
      <w:r>
        <w:br w:type="textWrapping"/>
      </w:r>
      <w:r>
        <w:t xml:space="preserve">          {</w:t>
      </w:r>
      <w:r>
        <w:br w:type="textWrapping"/>
      </w:r>
      <w:r>
        <w:t xml:space="preserve">            value: "513423",</w:t>
      </w:r>
      <w:r>
        <w:br w:type="textWrapping"/>
      </w:r>
      <w:r>
        <w:t xml:space="preserve">            label: "盐源县",</w:t>
      </w:r>
      <w:r>
        <w:br w:type="textWrapping"/>
      </w:r>
      <w:r>
        <w:t xml:space="preserve">          },</w:t>
      </w:r>
      <w:r>
        <w:br w:type="textWrapping"/>
      </w:r>
      <w:r>
        <w:t xml:space="preserve">          {</w:t>
      </w:r>
      <w:r>
        <w:br w:type="textWrapping"/>
      </w:r>
      <w:r>
        <w:t xml:space="preserve">            value: "513424",</w:t>
      </w:r>
      <w:r>
        <w:br w:type="textWrapping"/>
      </w:r>
      <w:r>
        <w:t xml:space="preserve">            label: "德昌县",</w:t>
      </w:r>
      <w:r>
        <w:br w:type="textWrapping"/>
      </w:r>
      <w:r>
        <w:t xml:space="preserve">          },</w:t>
      </w:r>
      <w:r>
        <w:br w:type="textWrapping"/>
      </w:r>
      <w:r>
        <w:t xml:space="preserve">          {</w:t>
      </w:r>
      <w:r>
        <w:br w:type="textWrapping"/>
      </w:r>
      <w:r>
        <w:t xml:space="preserve">            value: "513425",</w:t>
      </w:r>
      <w:r>
        <w:br w:type="textWrapping"/>
      </w:r>
      <w:r>
        <w:t xml:space="preserve">            label: "会理县",</w:t>
      </w:r>
      <w:r>
        <w:br w:type="textWrapping"/>
      </w:r>
      <w:r>
        <w:t xml:space="preserve">          },</w:t>
      </w:r>
      <w:r>
        <w:br w:type="textWrapping"/>
      </w:r>
      <w:r>
        <w:t xml:space="preserve">          {</w:t>
      </w:r>
      <w:r>
        <w:br w:type="textWrapping"/>
      </w:r>
      <w:r>
        <w:t xml:space="preserve">            value: "513426",</w:t>
      </w:r>
      <w:r>
        <w:br w:type="textWrapping"/>
      </w:r>
      <w:r>
        <w:t xml:space="preserve">            label: "会东县",</w:t>
      </w:r>
      <w:r>
        <w:br w:type="textWrapping"/>
      </w:r>
      <w:r>
        <w:t xml:space="preserve">          },</w:t>
      </w:r>
      <w:r>
        <w:br w:type="textWrapping"/>
      </w:r>
      <w:r>
        <w:t xml:space="preserve">          {</w:t>
      </w:r>
      <w:r>
        <w:br w:type="textWrapping"/>
      </w:r>
      <w:r>
        <w:t xml:space="preserve">            value: "513427",</w:t>
      </w:r>
      <w:r>
        <w:br w:type="textWrapping"/>
      </w:r>
      <w:r>
        <w:t xml:space="preserve">            label: "宁南县",</w:t>
      </w:r>
      <w:r>
        <w:br w:type="textWrapping"/>
      </w:r>
      <w:r>
        <w:t xml:space="preserve">          },</w:t>
      </w:r>
      <w:r>
        <w:br w:type="textWrapping"/>
      </w:r>
      <w:r>
        <w:t xml:space="preserve">          {</w:t>
      </w:r>
      <w:r>
        <w:br w:type="textWrapping"/>
      </w:r>
      <w:r>
        <w:t xml:space="preserve">            value: "513428",</w:t>
      </w:r>
      <w:r>
        <w:br w:type="textWrapping"/>
      </w:r>
      <w:r>
        <w:t xml:space="preserve">            label: "普格县",</w:t>
      </w:r>
      <w:r>
        <w:br w:type="textWrapping"/>
      </w:r>
      <w:r>
        <w:t xml:space="preserve">          },</w:t>
      </w:r>
      <w:r>
        <w:br w:type="textWrapping"/>
      </w:r>
      <w:r>
        <w:t xml:space="preserve">          {</w:t>
      </w:r>
      <w:r>
        <w:br w:type="textWrapping"/>
      </w:r>
      <w:r>
        <w:t xml:space="preserve">            value: "513429",</w:t>
      </w:r>
      <w:r>
        <w:br w:type="textWrapping"/>
      </w:r>
      <w:r>
        <w:t xml:space="preserve">            label: "布拖县",</w:t>
      </w:r>
      <w:r>
        <w:br w:type="textWrapping"/>
      </w:r>
      <w:r>
        <w:t xml:space="preserve">          },</w:t>
      </w:r>
      <w:r>
        <w:br w:type="textWrapping"/>
      </w:r>
      <w:r>
        <w:t xml:space="preserve">          {</w:t>
      </w:r>
      <w:r>
        <w:br w:type="textWrapping"/>
      </w:r>
      <w:r>
        <w:t xml:space="preserve">            value: "513430",</w:t>
      </w:r>
      <w:r>
        <w:br w:type="textWrapping"/>
      </w:r>
      <w:r>
        <w:t xml:space="preserve">            label: "金阳县",</w:t>
      </w:r>
      <w:r>
        <w:br w:type="textWrapping"/>
      </w:r>
      <w:r>
        <w:t xml:space="preserve">          },</w:t>
      </w:r>
      <w:r>
        <w:br w:type="textWrapping"/>
      </w:r>
      <w:r>
        <w:t xml:space="preserve">          {</w:t>
      </w:r>
      <w:r>
        <w:br w:type="textWrapping"/>
      </w:r>
      <w:r>
        <w:t xml:space="preserve">            value: "513431",</w:t>
      </w:r>
      <w:r>
        <w:br w:type="textWrapping"/>
      </w:r>
      <w:r>
        <w:t xml:space="preserve">            label: "昭觉县",</w:t>
      </w:r>
      <w:r>
        <w:br w:type="textWrapping"/>
      </w:r>
      <w:r>
        <w:t xml:space="preserve">          },</w:t>
      </w:r>
      <w:r>
        <w:br w:type="textWrapping"/>
      </w:r>
      <w:r>
        <w:t xml:space="preserve">          {</w:t>
      </w:r>
      <w:r>
        <w:br w:type="textWrapping"/>
      </w:r>
      <w:r>
        <w:t xml:space="preserve">            value: "513432",</w:t>
      </w:r>
      <w:r>
        <w:br w:type="textWrapping"/>
      </w:r>
      <w:r>
        <w:t xml:space="preserve">            label: "喜德县",</w:t>
      </w:r>
      <w:r>
        <w:br w:type="textWrapping"/>
      </w:r>
      <w:r>
        <w:t xml:space="preserve">          },</w:t>
      </w:r>
      <w:r>
        <w:br w:type="textWrapping"/>
      </w:r>
      <w:r>
        <w:t xml:space="preserve">          {</w:t>
      </w:r>
      <w:r>
        <w:br w:type="textWrapping"/>
      </w:r>
      <w:r>
        <w:t xml:space="preserve">            value: "513433",</w:t>
      </w:r>
      <w:r>
        <w:br w:type="textWrapping"/>
      </w:r>
      <w:r>
        <w:t xml:space="preserve">            label: "冕宁县",</w:t>
      </w:r>
      <w:r>
        <w:br w:type="textWrapping"/>
      </w:r>
      <w:r>
        <w:t xml:space="preserve">          },</w:t>
      </w:r>
      <w:r>
        <w:br w:type="textWrapping"/>
      </w:r>
      <w:r>
        <w:t xml:space="preserve">          {</w:t>
      </w:r>
      <w:r>
        <w:br w:type="textWrapping"/>
      </w:r>
      <w:r>
        <w:t xml:space="preserve">            value: "513434",</w:t>
      </w:r>
      <w:r>
        <w:br w:type="textWrapping"/>
      </w:r>
      <w:r>
        <w:t xml:space="preserve">            label: "越西县",</w:t>
      </w:r>
      <w:r>
        <w:br w:type="textWrapping"/>
      </w:r>
      <w:r>
        <w:t xml:space="preserve">          },</w:t>
      </w:r>
      <w:r>
        <w:br w:type="textWrapping"/>
      </w:r>
      <w:r>
        <w:t xml:space="preserve">          {</w:t>
      </w:r>
      <w:r>
        <w:br w:type="textWrapping"/>
      </w:r>
      <w:r>
        <w:t xml:space="preserve">            value: "513435",</w:t>
      </w:r>
      <w:r>
        <w:br w:type="textWrapping"/>
      </w:r>
      <w:r>
        <w:t xml:space="preserve">            label: "甘洛县",</w:t>
      </w:r>
      <w:r>
        <w:br w:type="textWrapping"/>
      </w:r>
      <w:r>
        <w:t xml:space="preserve">          },</w:t>
      </w:r>
      <w:r>
        <w:br w:type="textWrapping"/>
      </w:r>
      <w:r>
        <w:t xml:space="preserve">          {</w:t>
      </w:r>
      <w:r>
        <w:br w:type="textWrapping"/>
      </w:r>
      <w:r>
        <w:t xml:space="preserve">            value: "513436",</w:t>
      </w:r>
      <w:r>
        <w:br w:type="textWrapping"/>
      </w:r>
      <w:r>
        <w:t xml:space="preserve">            label: "美姑县",</w:t>
      </w:r>
      <w:r>
        <w:br w:type="textWrapping"/>
      </w:r>
      <w:r>
        <w:t xml:space="preserve">          },</w:t>
      </w:r>
      <w:r>
        <w:br w:type="textWrapping"/>
      </w:r>
      <w:r>
        <w:t xml:space="preserve">          {</w:t>
      </w:r>
      <w:r>
        <w:br w:type="textWrapping"/>
      </w:r>
      <w:r>
        <w:t xml:space="preserve">            value: "513437",</w:t>
      </w:r>
      <w:r>
        <w:br w:type="textWrapping"/>
      </w:r>
      <w:r>
        <w:t xml:space="preserve">            label: "雷波县",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"52",</w:t>
      </w:r>
      <w:r>
        <w:br w:type="textWrapping"/>
      </w:r>
      <w:r>
        <w:t xml:space="preserve">    label: "贵州省",</w:t>
      </w:r>
      <w:r>
        <w:br w:type="textWrapping"/>
      </w:r>
      <w:r>
        <w:t xml:space="preserve">    children: [</w:t>
      </w:r>
      <w:r>
        <w:br w:type="textWrapping"/>
      </w:r>
      <w:r>
        <w:t xml:space="preserve">      {</w:t>
      </w:r>
      <w:r>
        <w:br w:type="textWrapping"/>
      </w:r>
      <w:r>
        <w:t xml:space="preserve">        value: "5201",</w:t>
      </w:r>
      <w:r>
        <w:br w:type="textWrapping"/>
      </w:r>
      <w:r>
        <w:t xml:space="preserve">        label: "贵阳市",</w:t>
      </w:r>
      <w:r>
        <w:br w:type="textWrapping"/>
      </w:r>
      <w:r>
        <w:t xml:space="preserve">        children: [</w:t>
      </w:r>
      <w:r>
        <w:br w:type="textWrapping"/>
      </w:r>
      <w:r>
        <w:t xml:space="preserve">          {</w:t>
      </w:r>
      <w:r>
        <w:br w:type="textWrapping"/>
      </w:r>
      <w:r>
        <w:t xml:space="preserve">            value: "520102",</w:t>
      </w:r>
      <w:r>
        <w:br w:type="textWrapping"/>
      </w:r>
      <w:r>
        <w:t xml:space="preserve">            label: "南明区",</w:t>
      </w:r>
      <w:r>
        <w:br w:type="textWrapping"/>
      </w:r>
      <w:r>
        <w:t xml:space="preserve">          },</w:t>
      </w:r>
      <w:r>
        <w:br w:type="textWrapping"/>
      </w:r>
      <w:r>
        <w:t xml:space="preserve">          {</w:t>
      </w:r>
      <w:r>
        <w:br w:type="textWrapping"/>
      </w:r>
      <w:r>
        <w:t xml:space="preserve">            value: "520103",</w:t>
      </w:r>
      <w:r>
        <w:br w:type="textWrapping"/>
      </w:r>
      <w:r>
        <w:t xml:space="preserve">            label: "云岩区",</w:t>
      </w:r>
      <w:r>
        <w:br w:type="textWrapping"/>
      </w:r>
      <w:r>
        <w:t xml:space="preserve">          },</w:t>
      </w:r>
      <w:r>
        <w:br w:type="textWrapping"/>
      </w:r>
      <w:r>
        <w:t xml:space="preserve">          {</w:t>
      </w:r>
      <w:r>
        <w:br w:type="textWrapping"/>
      </w:r>
      <w:r>
        <w:t xml:space="preserve">            value: "520111",</w:t>
      </w:r>
      <w:r>
        <w:br w:type="textWrapping"/>
      </w:r>
      <w:r>
        <w:t xml:space="preserve">            label: "花溪区",</w:t>
      </w:r>
      <w:r>
        <w:br w:type="textWrapping"/>
      </w:r>
      <w:r>
        <w:t xml:space="preserve">          },</w:t>
      </w:r>
      <w:r>
        <w:br w:type="textWrapping"/>
      </w:r>
      <w:r>
        <w:t xml:space="preserve">          {</w:t>
      </w:r>
      <w:r>
        <w:br w:type="textWrapping"/>
      </w:r>
      <w:r>
        <w:t xml:space="preserve">            value: "520112",</w:t>
      </w:r>
      <w:r>
        <w:br w:type="textWrapping"/>
      </w:r>
      <w:r>
        <w:t xml:space="preserve">            label: "乌当区",</w:t>
      </w:r>
      <w:r>
        <w:br w:type="textWrapping"/>
      </w:r>
      <w:r>
        <w:t xml:space="preserve">          },</w:t>
      </w:r>
      <w:r>
        <w:br w:type="textWrapping"/>
      </w:r>
      <w:r>
        <w:t xml:space="preserve">          {</w:t>
      </w:r>
      <w:r>
        <w:br w:type="textWrapping"/>
      </w:r>
      <w:r>
        <w:t xml:space="preserve">            value: "520113",</w:t>
      </w:r>
      <w:r>
        <w:br w:type="textWrapping"/>
      </w:r>
      <w:r>
        <w:t xml:space="preserve">            label: "白云区",</w:t>
      </w:r>
      <w:r>
        <w:br w:type="textWrapping"/>
      </w:r>
      <w:r>
        <w:t xml:space="preserve">          },</w:t>
      </w:r>
      <w:r>
        <w:br w:type="textWrapping"/>
      </w:r>
      <w:r>
        <w:t xml:space="preserve">          {</w:t>
      </w:r>
      <w:r>
        <w:br w:type="textWrapping"/>
      </w:r>
      <w:r>
        <w:t xml:space="preserve">            value: "520115",</w:t>
      </w:r>
      <w:r>
        <w:br w:type="textWrapping"/>
      </w:r>
      <w:r>
        <w:t xml:space="preserve">            label: "观山湖区",</w:t>
      </w:r>
      <w:r>
        <w:br w:type="textWrapping"/>
      </w:r>
      <w:r>
        <w:t xml:space="preserve">          },</w:t>
      </w:r>
      <w:r>
        <w:br w:type="textWrapping"/>
      </w:r>
      <w:r>
        <w:t xml:space="preserve">          {</w:t>
      </w:r>
      <w:r>
        <w:br w:type="textWrapping"/>
      </w:r>
      <w:r>
        <w:t xml:space="preserve">            value: "520121",</w:t>
      </w:r>
      <w:r>
        <w:br w:type="textWrapping"/>
      </w:r>
      <w:r>
        <w:t xml:space="preserve">            label: "开阳县",</w:t>
      </w:r>
      <w:r>
        <w:br w:type="textWrapping"/>
      </w:r>
      <w:r>
        <w:t xml:space="preserve">          },</w:t>
      </w:r>
      <w:r>
        <w:br w:type="textWrapping"/>
      </w:r>
      <w:r>
        <w:t xml:space="preserve">          {</w:t>
      </w:r>
      <w:r>
        <w:br w:type="textWrapping"/>
      </w:r>
      <w:r>
        <w:t xml:space="preserve">            value: "520122",</w:t>
      </w:r>
      <w:r>
        <w:br w:type="textWrapping"/>
      </w:r>
      <w:r>
        <w:t xml:space="preserve">            label: "息烽县",</w:t>
      </w:r>
      <w:r>
        <w:br w:type="textWrapping"/>
      </w:r>
      <w:r>
        <w:t xml:space="preserve">          },</w:t>
      </w:r>
      <w:r>
        <w:br w:type="textWrapping"/>
      </w:r>
      <w:r>
        <w:t xml:space="preserve">          {</w:t>
      </w:r>
      <w:r>
        <w:br w:type="textWrapping"/>
      </w:r>
      <w:r>
        <w:t xml:space="preserve">            value: "520123",</w:t>
      </w:r>
      <w:r>
        <w:br w:type="textWrapping"/>
      </w:r>
      <w:r>
        <w:t xml:space="preserve">            label: "修文县",</w:t>
      </w:r>
      <w:r>
        <w:br w:type="textWrapping"/>
      </w:r>
      <w:r>
        <w:t xml:space="preserve">          },</w:t>
      </w:r>
      <w:r>
        <w:br w:type="textWrapping"/>
      </w:r>
      <w:r>
        <w:t xml:space="preserve">          {</w:t>
      </w:r>
      <w:r>
        <w:br w:type="textWrapping"/>
      </w:r>
      <w:r>
        <w:t xml:space="preserve">            value: "520181",</w:t>
      </w:r>
      <w:r>
        <w:br w:type="textWrapping"/>
      </w:r>
      <w:r>
        <w:t xml:space="preserve">            label: "清镇市",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"5202",</w:t>
      </w:r>
      <w:r>
        <w:br w:type="textWrapping"/>
      </w:r>
      <w:r>
        <w:t xml:space="preserve">        label: "六盘水市",</w:t>
      </w:r>
      <w:r>
        <w:br w:type="textWrapping"/>
      </w:r>
      <w:r>
        <w:t xml:space="preserve">        children: [</w:t>
      </w:r>
      <w:r>
        <w:br w:type="textWrapping"/>
      </w:r>
      <w:r>
        <w:t xml:space="preserve">          {</w:t>
      </w:r>
      <w:r>
        <w:br w:type="textWrapping"/>
      </w:r>
      <w:r>
        <w:t xml:space="preserve">            value: "520201",</w:t>
      </w:r>
      <w:r>
        <w:br w:type="textWrapping"/>
      </w:r>
      <w:r>
        <w:t xml:space="preserve">            label: "钟山区",</w:t>
      </w:r>
      <w:r>
        <w:br w:type="textWrapping"/>
      </w:r>
      <w:r>
        <w:t xml:space="preserve">          },</w:t>
      </w:r>
      <w:r>
        <w:br w:type="textWrapping"/>
      </w:r>
      <w:r>
        <w:t xml:space="preserve">          {</w:t>
      </w:r>
      <w:r>
        <w:br w:type="textWrapping"/>
      </w:r>
      <w:r>
        <w:t xml:space="preserve">            value: "520203",</w:t>
      </w:r>
      <w:r>
        <w:br w:type="textWrapping"/>
      </w:r>
      <w:r>
        <w:t xml:space="preserve">            label: "六枝特区",</w:t>
      </w:r>
      <w:r>
        <w:br w:type="textWrapping"/>
      </w:r>
      <w:r>
        <w:t xml:space="preserve">          },</w:t>
      </w:r>
      <w:r>
        <w:br w:type="textWrapping"/>
      </w:r>
      <w:r>
        <w:t xml:space="preserve">          {</w:t>
      </w:r>
      <w:r>
        <w:br w:type="textWrapping"/>
      </w:r>
      <w:r>
        <w:t xml:space="preserve">            value: "520221",</w:t>
      </w:r>
      <w:r>
        <w:br w:type="textWrapping"/>
      </w:r>
      <w:r>
        <w:t xml:space="preserve">            label: "水城县",</w:t>
      </w:r>
      <w:r>
        <w:br w:type="textWrapping"/>
      </w:r>
      <w:r>
        <w:t xml:space="preserve">          },</w:t>
      </w:r>
      <w:r>
        <w:br w:type="textWrapping"/>
      </w:r>
      <w:r>
        <w:t xml:space="preserve">          {</w:t>
      </w:r>
      <w:r>
        <w:br w:type="textWrapping"/>
      </w:r>
      <w:r>
        <w:t xml:space="preserve">            value: "520281",</w:t>
      </w:r>
      <w:r>
        <w:br w:type="textWrapping"/>
      </w:r>
      <w:r>
        <w:t xml:space="preserve">            label: "盘州市",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"5203",</w:t>
      </w:r>
      <w:r>
        <w:br w:type="textWrapping"/>
      </w:r>
      <w:r>
        <w:t xml:space="preserve">        label: "遵义市",</w:t>
      </w:r>
      <w:r>
        <w:br w:type="textWrapping"/>
      </w:r>
      <w:r>
        <w:t xml:space="preserve">        children: [</w:t>
      </w:r>
      <w:r>
        <w:br w:type="textWrapping"/>
      </w:r>
      <w:r>
        <w:t xml:space="preserve">          {</w:t>
      </w:r>
      <w:r>
        <w:br w:type="textWrapping"/>
      </w:r>
      <w:r>
        <w:t xml:space="preserve">            value: "520302",</w:t>
      </w:r>
      <w:r>
        <w:br w:type="textWrapping"/>
      </w:r>
      <w:r>
        <w:t xml:space="preserve">            label: "红花岗区",</w:t>
      </w:r>
      <w:r>
        <w:br w:type="textWrapping"/>
      </w:r>
      <w:r>
        <w:t xml:space="preserve">          },</w:t>
      </w:r>
      <w:r>
        <w:br w:type="textWrapping"/>
      </w:r>
      <w:r>
        <w:t xml:space="preserve">          {</w:t>
      </w:r>
      <w:r>
        <w:br w:type="textWrapping"/>
      </w:r>
      <w:r>
        <w:t xml:space="preserve">            value: "520303",</w:t>
      </w:r>
      <w:r>
        <w:br w:type="textWrapping"/>
      </w:r>
      <w:r>
        <w:t xml:space="preserve">            label: "汇川区",</w:t>
      </w:r>
      <w:r>
        <w:br w:type="textWrapping"/>
      </w:r>
      <w:r>
        <w:t xml:space="preserve">          },</w:t>
      </w:r>
      <w:r>
        <w:br w:type="textWrapping"/>
      </w:r>
      <w:r>
        <w:t xml:space="preserve">          {</w:t>
      </w:r>
      <w:r>
        <w:br w:type="textWrapping"/>
      </w:r>
      <w:r>
        <w:t xml:space="preserve">            value: "520304",</w:t>
      </w:r>
      <w:r>
        <w:br w:type="textWrapping"/>
      </w:r>
      <w:r>
        <w:t xml:space="preserve">            label: "播州区",</w:t>
      </w:r>
      <w:r>
        <w:br w:type="textWrapping"/>
      </w:r>
      <w:r>
        <w:t xml:space="preserve">          },</w:t>
      </w:r>
      <w:r>
        <w:br w:type="textWrapping"/>
      </w:r>
      <w:r>
        <w:t xml:space="preserve">          {</w:t>
      </w:r>
      <w:r>
        <w:br w:type="textWrapping"/>
      </w:r>
      <w:r>
        <w:t xml:space="preserve">            value: "520322",</w:t>
      </w:r>
      <w:r>
        <w:br w:type="textWrapping"/>
      </w:r>
      <w:r>
        <w:t xml:space="preserve">            label: "桐梓县",</w:t>
      </w:r>
      <w:r>
        <w:br w:type="textWrapping"/>
      </w:r>
      <w:r>
        <w:t xml:space="preserve">          },</w:t>
      </w:r>
      <w:r>
        <w:br w:type="textWrapping"/>
      </w:r>
      <w:r>
        <w:t xml:space="preserve">          {</w:t>
      </w:r>
      <w:r>
        <w:br w:type="textWrapping"/>
      </w:r>
      <w:r>
        <w:t xml:space="preserve">            value: "520323",</w:t>
      </w:r>
      <w:r>
        <w:br w:type="textWrapping"/>
      </w:r>
      <w:r>
        <w:t xml:space="preserve">            label: "绥阳县",</w:t>
      </w:r>
      <w:r>
        <w:br w:type="textWrapping"/>
      </w:r>
      <w:r>
        <w:t xml:space="preserve">          },</w:t>
      </w:r>
      <w:r>
        <w:br w:type="textWrapping"/>
      </w:r>
      <w:r>
        <w:t xml:space="preserve">          {</w:t>
      </w:r>
      <w:r>
        <w:br w:type="textWrapping"/>
      </w:r>
      <w:r>
        <w:t xml:space="preserve">            value: "520324",</w:t>
      </w:r>
      <w:r>
        <w:br w:type="textWrapping"/>
      </w:r>
      <w:r>
        <w:t xml:space="preserve">            label: "正安县",</w:t>
      </w:r>
      <w:r>
        <w:br w:type="textWrapping"/>
      </w:r>
      <w:r>
        <w:t xml:space="preserve">          },</w:t>
      </w:r>
      <w:r>
        <w:br w:type="textWrapping"/>
      </w:r>
      <w:r>
        <w:t xml:space="preserve">          {</w:t>
      </w:r>
      <w:r>
        <w:br w:type="textWrapping"/>
      </w:r>
      <w:r>
        <w:t xml:space="preserve">            value: "520325",</w:t>
      </w:r>
      <w:r>
        <w:br w:type="textWrapping"/>
      </w:r>
      <w:r>
        <w:t xml:space="preserve">            label: "道真仡佬族苗族自治县",</w:t>
      </w:r>
      <w:r>
        <w:br w:type="textWrapping"/>
      </w:r>
      <w:r>
        <w:t xml:space="preserve">          },</w:t>
      </w:r>
      <w:r>
        <w:br w:type="textWrapping"/>
      </w:r>
      <w:r>
        <w:t xml:space="preserve">          {</w:t>
      </w:r>
      <w:r>
        <w:br w:type="textWrapping"/>
      </w:r>
      <w:r>
        <w:t xml:space="preserve">            value: "520326",</w:t>
      </w:r>
      <w:r>
        <w:br w:type="textWrapping"/>
      </w:r>
      <w:r>
        <w:t xml:space="preserve">            label: "务川仡佬族苗族自治县",</w:t>
      </w:r>
      <w:r>
        <w:br w:type="textWrapping"/>
      </w:r>
      <w:r>
        <w:t xml:space="preserve">          },</w:t>
      </w:r>
      <w:r>
        <w:br w:type="textWrapping"/>
      </w:r>
      <w:r>
        <w:t xml:space="preserve">          {</w:t>
      </w:r>
      <w:r>
        <w:br w:type="textWrapping"/>
      </w:r>
      <w:r>
        <w:t xml:space="preserve">            value: "520327",</w:t>
      </w:r>
      <w:r>
        <w:br w:type="textWrapping"/>
      </w:r>
      <w:r>
        <w:t xml:space="preserve">            label: "凤冈县",</w:t>
      </w:r>
      <w:r>
        <w:br w:type="textWrapping"/>
      </w:r>
      <w:r>
        <w:t xml:space="preserve">          },</w:t>
      </w:r>
      <w:r>
        <w:br w:type="textWrapping"/>
      </w:r>
      <w:r>
        <w:t xml:space="preserve">          {</w:t>
      </w:r>
      <w:r>
        <w:br w:type="textWrapping"/>
      </w:r>
      <w:r>
        <w:t xml:space="preserve">            value: "520328",</w:t>
      </w:r>
      <w:r>
        <w:br w:type="textWrapping"/>
      </w:r>
      <w:r>
        <w:t xml:space="preserve">            label: "湄潭县",</w:t>
      </w:r>
      <w:r>
        <w:br w:type="textWrapping"/>
      </w:r>
      <w:r>
        <w:t xml:space="preserve">          },</w:t>
      </w:r>
      <w:r>
        <w:br w:type="textWrapping"/>
      </w:r>
      <w:r>
        <w:t xml:space="preserve">          {</w:t>
      </w:r>
      <w:r>
        <w:br w:type="textWrapping"/>
      </w:r>
      <w:r>
        <w:t xml:space="preserve">            value: "520329",</w:t>
      </w:r>
      <w:r>
        <w:br w:type="textWrapping"/>
      </w:r>
      <w:r>
        <w:t xml:space="preserve">            label: "余庆县",</w:t>
      </w:r>
      <w:r>
        <w:br w:type="textWrapping"/>
      </w:r>
      <w:r>
        <w:t xml:space="preserve">          },</w:t>
      </w:r>
      <w:r>
        <w:br w:type="textWrapping"/>
      </w:r>
      <w:r>
        <w:t xml:space="preserve">          {</w:t>
      </w:r>
      <w:r>
        <w:br w:type="textWrapping"/>
      </w:r>
      <w:r>
        <w:t xml:space="preserve">            value: "520330",</w:t>
      </w:r>
      <w:r>
        <w:br w:type="textWrapping"/>
      </w:r>
      <w:r>
        <w:t xml:space="preserve">            label: "习水县",</w:t>
      </w:r>
      <w:r>
        <w:br w:type="textWrapping"/>
      </w:r>
      <w:r>
        <w:t xml:space="preserve">          },</w:t>
      </w:r>
      <w:r>
        <w:br w:type="textWrapping"/>
      </w:r>
      <w:r>
        <w:t xml:space="preserve">          {</w:t>
      </w:r>
      <w:r>
        <w:br w:type="textWrapping"/>
      </w:r>
      <w:r>
        <w:t xml:space="preserve">            value: "520381",</w:t>
      </w:r>
      <w:r>
        <w:br w:type="textWrapping"/>
      </w:r>
      <w:r>
        <w:t xml:space="preserve">            label: "赤水市",</w:t>
      </w:r>
      <w:r>
        <w:br w:type="textWrapping"/>
      </w:r>
      <w:r>
        <w:t xml:space="preserve">          },</w:t>
      </w:r>
      <w:r>
        <w:br w:type="textWrapping"/>
      </w:r>
      <w:r>
        <w:t xml:space="preserve">          {</w:t>
      </w:r>
      <w:r>
        <w:br w:type="textWrapping"/>
      </w:r>
      <w:r>
        <w:t xml:space="preserve">            value: "520382",</w:t>
      </w:r>
      <w:r>
        <w:br w:type="textWrapping"/>
      </w:r>
      <w:r>
        <w:t xml:space="preserve">            label: "仁怀市",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"5204",</w:t>
      </w:r>
      <w:r>
        <w:br w:type="textWrapping"/>
      </w:r>
      <w:r>
        <w:t xml:space="preserve">        label: "安顺市",</w:t>
      </w:r>
      <w:r>
        <w:br w:type="textWrapping"/>
      </w:r>
      <w:r>
        <w:t xml:space="preserve">        children: [</w:t>
      </w:r>
      <w:r>
        <w:br w:type="textWrapping"/>
      </w:r>
      <w:r>
        <w:t xml:space="preserve">          {</w:t>
      </w:r>
      <w:r>
        <w:br w:type="textWrapping"/>
      </w:r>
      <w:r>
        <w:t xml:space="preserve">            value: "520402",</w:t>
      </w:r>
      <w:r>
        <w:br w:type="textWrapping"/>
      </w:r>
      <w:r>
        <w:t xml:space="preserve">            label: "西秀区",</w:t>
      </w:r>
      <w:r>
        <w:br w:type="textWrapping"/>
      </w:r>
      <w:r>
        <w:t xml:space="preserve">          },</w:t>
      </w:r>
      <w:r>
        <w:br w:type="textWrapping"/>
      </w:r>
      <w:r>
        <w:t xml:space="preserve">          {</w:t>
      </w:r>
      <w:r>
        <w:br w:type="textWrapping"/>
      </w:r>
      <w:r>
        <w:t xml:space="preserve">            value: "520403",</w:t>
      </w:r>
      <w:r>
        <w:br w:type="textWrapping"/>
      </w:r>
      <w:r>
        <w:t xml:space="preserve">            label: "平坝区",</w:t>
      </w:r>
      <w:r>
        <w:br w:type="textWrapping"/>
      </w:r>
      <w:r>
        <w:t xml:space="preserve">          },</w:t>
      </w:r>
      <w:r>
        <w:br w:type="textWrapping"/>
      </w:r>
      <w:r>
        <w:t xml:space="preserve">          {</w:t>
      </w:r>
      <w:r>
        <w:br w:type="textWrapping"/>
      </w:r>
      <w:r>
        <w:t xml:space="preserve">            value: "520422",</w:t>
      </w:r>
      <w:r>
        <w:br w:type="textWrapping"/>
      </w:r>
      <w:r>
        <w:t xml:space="preserve">            label: "普定县",</w:t>
      </w:r>
      <w:r>
        <w:br w:type="textWrapping"/>
      </w:r>
      <w:r>
        <w:t xml:space="preserve">          },</w:t>
      </w:r>
      <w:r>
        <w:br w:type="textWrapping"/>
      </w:r>
      <w:r>
        <w:t xml:space="preserve">          {</w:t>
      </w:r>
      <w:r>
        <w:br w:type="textWrapping"/>
      </w:r>
      <w:r>
        <w:t xml:space="preserve">            value: "520423",</w:t>
      </w:r>
      <w:r>
        <w:br w:type="textWrapping"/>
      </w:r>
      <w:r>
        <w:t xml:space="preserve">            label: "镇宁布依族苗族自治县",</w:t>
      </w:r>
      <w:r>
        <w:br w:type="textWrapping"/>
      </w:r>
      <w:r>
        <w:t xml:space="preserve">          },</w:t>
      </w:r>
      <w:r>
        <w:br w:type="textWrapping"/>
      </w:r>
      <w:r>
        <w:t xml:space="preserve">          {</w:t>
      </w:r>
      <w:r>
        <w:br w:type="textWrapping"/>
      </w:r>
      <w:r>
        <w:t xml:space="preserve">            value: "520424",</w:t>
      </w:r>
      <w:r>
        <w:br w:type="textWrapping"/>
      </w:r>
      <w:r>
        <w:t xml:space="preserve">            label: "关岭布依族苗族自治县",</w:t>
      </w:r>
      <w:r>
        <w:br w:type="textWrapping"/>
      </w:r>
      <w:r>
        <w:t xml:space="preserve">          },</w:t>
      </w:r>
      <w:r>
        <w:br w:type="textWrapping"/>
      </w:r>
      <w:r>
        <w:t xml:space="preserve">          {</w:t>
      </w:r>
      <w:r>
        <w:br w:type="textWrapping"/>
      </w:r>
      <w:r>
        <w:t xml:space="preserve">            value: "520425",</w:t>
      </w:r>
      <w:r>
        <w:br w:type="textWrapping"/>
      </w:r>
      <w:r>
        <w:t xml:space="preserve">            label: "紫云苗族布依族自治县",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"5205",</w:t>
      </w:r>
      <w:r>
        <w:br w:type="textWrapping"/>
      </w:r>
      <w:r>
        <w:t xml:space="preserve">        label: "毕节市",</w:t>
      </w:r>
      <w:r>
        <w:br w:type="textWrapping"/>
      </w:r>
      <w:r>
        <w:t xml:space="preserve">        children: [</w:t>
      </w:r>
      <w:r>
        <w:br w:type="textWrapping"/>
      </w:r>
      <w:r>
        <w:t xml:space="preserve">          {</w:t>
      </w:r>
      <w:r>
        <w:br w:type="textWrapping"/>
      </w:r>
      <w:r>
        <w:t xml:space="preserve">            value: "520502",</w:t>
      </w:r>
      <w:r>
        <w:br w:type="textWrapping"/>
      </w:r>
      <w:r>
        <w:t xml:space="preserve">            label: "七星关区",</w:t>
      </w:r>
      <w:r>
        <w:br w:type="textWrapping"/>
      </w:r>
      <w:r>
        <w:t xml:space="preserve">          },</w:t>
      </w:r>
      <w:r>
        <w:br w:type="textWrapping"/>
      </w:r>
      <w:r>
        <w:t xml:space="preserve">          {</w:t>
      </w:r>
      <w:r>
        <w:br w:type="textWrapping"/>
      </w:r>
      <w:r>
        <w:t xml:space="preserve">            value: "520521",</w:t>
      </w:r>
      <w:r>
        <w:br w:type="textWrapping"/>
      </w:r>
      <w:r>
        <w:t xml:space="preserve">            label: "大方县",</w:t>
      </w:r>
      <w:r>
        <w:br w:type="textWrapping"/>
      </w:r>
      <w:r>
        <w:t xml:space="preserve">          },</w:t>
      </w:r>
      <w:r>
        <w:br w:type="textWrapping"/>
      </w:r>
      <w:r>
        <w:t xml:space="preserve">          {</w:t>
      </w:r>
      <w:r>
        <w:br w:type="textWrapping"/>
      </w:r>
      <w:r>
        <w:t xml:space="preserve">            value: "520522",</w:t>
      </w:r>
      <w:r>
        <w:br w:type="textWrapping"/>
      </w:r>
      <w:r>
        <w:t xml:space="preserve">            label: "黔西县",</w:t>
      </w:r>
      <w:r>
        <w:br w:type="textWrapping"/>
      </w:r>
      <w:r>
        <w:t xml:space="preserve">          },</w:t>
      </w:r>
      <w:r>
        <w:br w:type="textWrapping"/>
      </w:r>
      <w:r>
        <w:t xml:space="preserve">          {</w:t>
      </w:r>
      <w:r>
        <w:br w:type="textWrapping"/>
      </w:r>
      <w:r>
        <w:t xml:space="preserve">            value: "520523",</w:t>
      </w:r>
      <w:r>
        <w:br w:type="textWrapping"/>
      </w:r>
      <w:r>
        <w:t xml:space="preserve">            label: "金沙县",</w:t>
      </w:r>
      <w:r>
        <w:br w:type="textWrapping"/>
      </w:r>
      <w:r>
        <w:t xml:space="preserve">          },</w:t>
      </w:r>
      <w:r>
        <w:br w:type="textWrapping"/>
      </w:r>
      <w:r>
        <w:t xml:space="preserve">          {</w:t>
      </w:r>
      <w:r>
        <w:br w:type="textWrapping"/>
      </w:r>
      <w:r>
        <w:t xml:space="preserve">            value: "520524",</w:t>
      </w:r>
      <w:r>
        <w:br w:type="textWrapping"/>
      </w:r>
      <w:r>
        <w:t xml:space="preserve">            label: "织金县",</w:t>
      </w:r>
      <w:r>
        <w:br w:type="textWrapping"/>
      </w:r>
      <w:r>
        <w:t xml:space="preserve">          },</w:t>
      </w:r>
      <w:r>
        <w:br w:type="textWrapping"/>
      </w:r>
      <w:r>
        <w:t xml:space="preserve">          {</w:t>
      </w:r>
      <w:r>
        <w:br w:type="textWrapping"/>
      </w:r>
      <w:r>
        <w:t xml:space="preserve">            value: "520525",</w:t>
      </w:r>
      <w:r>
        <w:br w:type="textWrapping"/>
      </w:r>
      <w:r>
        <w:t xml:space="preserve">            label: "纳雍县",</w:t>
      </w:r>
      <w:r>
        <w:br w:type="textWrapping"/>
      </w:r>
      <w:r>
        <w:t xml:space="preserve">          },</w:t>
      </w:r>
      <w:r>
        <w:br w:type="textWrapping"/>
      </w:r>
      <w:r>
        <w:t xml:space="preserve">          {</w:t>
      </w:r>
      <w:r>
        <w:br w:type="textWrapping"/>
      </w:r>
      <w:r>
        <w:t xml:space="preserve">            value: "520526",</w:t>
      </w:r>
      <w:r>
        <w:br w:type="textWrapping"/>
      </w:r>
      <w:r>
        <w:t xml:space="preserve">            label: "威宁彝族回族苗族自治县",</w:t>
      </w:r>
      <w:r>
        <w:br w:type="textWrapping"/>
      </w:r>
      <w:r>
        <w:t xml:space="preserve">          },</w:t>
      </w:r>
      <w:r>
        <w:br w:type="textWrapping"/>
      </w:r>
      <w:r>
        <w:t xml:space="preserve">          {</w:t>
      </w:r>
      <w:r>
        <w:br w:type="textWrapping"/>
      </w:r>
      <w:r>
        <w:t xml:space="preserve">            value: "520527",</w:t>
      </w:r>
      <w:r>
        <w:br w:type="textWrapping"/>
      </w:r>
      <w:r>
        <w:t xml:space="preserve">            label: "赫章县",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"5206",</w:t>
      </w:r>
      <w:r>
        <w:br w:type="textWrapping"/>
      </w:r>
      <w:r>
        <w:t xml:space="preserve">        label: "铜仁市",</w:t>
      </w:r>
      <w:r>
        <w:br w:type="textWrapping"/>
      </w:r>
      <w:r>
        <w:t xml:space="preserve">        children: [</w:t>
      </w:r>
      <w:r>
        <w:br w:type="textWrapping"/>
      </w:r>
      <w:r>
        <w:t xml:space="preserve">          {</w:t>
      </w:r>
      <w:r>
        <w:br w:type="textWrapping"/>
      </w:r>
      <w:r>
        <w:t xml:space="preserve">            value: "520602",</w:t>
      </w:r>
      <w:r>
        <w:br w:type="textWrapping"/>
      </w:r>
      <w:r>
        <w:t xml:space="preserve">            label: "碧江区",</w:t>
      </w:r>
      <w:r>
        <w:br w:type="textWrapping"/>
      </w:r>
      <w:r>
        <w:t xml:space="preserve">          },</w:t>
      </w:r>
      <w:r>
        <w:br w:type="textWrapping"/>
      </w:r>
      <w:r>
        <w:t xml:space="preserve">          {</w:t>
      </w:r>
      <w:r>
        <w:br w:type="textWrapping"/>
      </w:r>
      <w:r>
        <w:t xml:space="preserve">            value: "520603",</w:t>
      </w:r>
      <w:r>
        <w:br w:type="textWrapping"/>
      </w:r>
      <w:r>
        <w:t xml:space="preserve">            label: "万山区",</w:t>
      </w:r>
      <w:r>
        <w:br w:type="textWrapping"/>
      </w:r>
      <w:r>
        <w:t xml:space="preserve">          },</w:t>
      </w:r>
      <w:r>
        <w:br w:type="textWrapping"/>
      </w:r>
      <w:r>
        <w:t xml:space="preserve">          {</w:t>
      </w:r>
      <w:r>
        <w:br w:type="textWrapping"/>
      </w:r>
      <w:r>
        <w:t xml:space="preserve">            value: "520621",</w:t>
      </w:r>
      <w:r>
        <w:br w:type="textWrapping"/>
      </w:r>
      <w:r>
        <w:t xml:space="preserve">            label: "江口县",</w:t>
      </w:r>
      <w:r>
        <w:br w:type="textWrapping"/>
      </w:r>
      <w:r>
        <w:t xml:space="preserve">          },</w:t>
      </w:r>
      <w:r>
        <w:br w:type="textWrapping"/>
      </w:r>
      <w:r>
        <w:t xml:space="preserve">          {</w:t>
      </w:r>
      <w:r>
        <w:br w:type="textWrapping"/>
      </w:r>
      <w:r>
        <w:t xml:space="preserve">            value: "520622",</w:t>
      </w:r>
      <w:r>
        <w:br w:type="textWrapping"/>
      </w:r>
      <w:r>
        <w:t xml:space="preserve">            label: "玉屏侗族自治县",</w:t>
      </w:r>
      <w:r>
        <w:br w:type="textWrapping"/>
      </w:r>
      <w:r>
        <w:t xml:space="preserve">          },</w:t>
      </w:r>
      <w:r>
        <w:br w:type="textWrapping"/>
      </w:r>
      <w:r>
        <w:t xml:space="preserve">          {</w:t>
      </w:r>
      <w:r>
        <w:br w:type="textWrapping"/>
      </w:r>
      <w:r>
        <w:t xml:space="preserve">            value: "520623",</w:t>
      </w:r>
      <w:r>
        <w:br w:type="textWrapping"/>
      </w:r>
      <w:r>
        <w:t xml:space="preserve">            label: "石阡县",</w:t>
      </w:r>
      <w:r>
        <w:br w:type="textWrapping"/>
      </w:r>
      <w:r>
        <w:t xml:space="preserve">          },</w:t>
      </w:r>
      <w:r>
        <w:br w:type="textWrapping"/>
      </w:r>
      <w:r>
        <w:t xml:space="preserve">          {</w:t>
      </w:r>
      <w:r>
        <w:br w:type="textWrapping"/>
      </w:r>
      <w:r>
        <w:t xml:space="preserve">            value: "520624",</w:t>
      </w:r>
      <w:r>
        <w:br w:type="textWrapping"/>
      </w:r>
      <w:r>
        <w:t xml:space="preserve">            label: "思南县",</w:t>
      </w:r>
      <w:r>
        <w:br w:type="textWrapping"/>
      </w:r>
      <w:r>
        <w:t xml:space="preserve">          },</w:t>
      </w:r>
      <w:r>
        <w:br w:type="textWrapping"/>
      </w:r>
      <w:r>
        <w:t xml:space="preserve">          {</w:t>
      </w:r>
      <w:r>
        <w:br w:type="textWrapping"/>
      </w:r>
      <w:r>
        <w:t xml:space="preserve">            value: "520625",</w:t>
      </w:r>
      <w:r>
        <w:br w:type="textWrapping"/>
      </w:r>
      <w:r>
        <w:t xml:space="preserve">            label: "印江土家族苗族自治县",</w:t>
      </w:r>
      <w:r>
        <w:br w:type="textWrapping"/>
      </w:r>
      <w:r>
        <w:t xml:space="preserve">          },</w:t>
      </w:r>
      <w:r>
        <w:br w:type="textWrapping"/>
      </w:r>
      <w:r>
        <w:t xml:space="preserve">          {</w:t>
      </w:r>
      <w:r>
        <w:br w:type="textWrapping"/>
      </w:r>
      <w:r>
        <w:t xml:space="preserve">            value: "520626",</w:t>
      </w:r>
      <w:r>
        <w:br w:type="textWrapping"/>
      </w:r>
      <w:r>
        <w:t xml:space="preserve">            label: "德江县",</w:t>
      </w:r>
      <w:r>
        <w:br w:type="textWrapping"/>
      </w:r>
      <w:r>
        <w:t xml:space="preserve">          },</w:t>
      </w:r>
      <w:r>
        <w:br w:type="textWrapping"/>
      </w:r>
      <w:r>
        <w:t xml:space="preserve">          {</w:t>
      </w:r>
      <w:r>
        <w:br w:type="textWrapping"/>
      </w:r>
      <w:r>
        <w:t xml:space="preserve">            value: "520627",</w:t>
      </w:r>
      <w:r>
        <w:br w:type="textWrapping"/>
      </w:r>
      <w:r>
        <w:t xml:space="preserve">            label: "沿河土家族自治县",</w:t>
      </w:r>
      <w:r>
        <w:br w:type="textWrapping"/>
      </w:r>
      <w:r>
        <w:t xml:space="preserve">          },</w:t>
      </w:r>
      <w:r>
        <w:br w:type="textWrapping"/>
      </w:r>
      <w:r>
        <w:t xml:space="preserve">          {</w:t>
      </w:r>
      <w:r>
        <w:br w:type="textWrapping"/>
      </w:r>
      <w:r>
        <w:t xml:space="preserve">            value: "520628",</w:t>
      </w:r>
      <w:r>
        <w:br w:type="textWrapping"/>
      </w:r>
      <w:r>
        <w:t xml:space="preserve">            label: "松桃苗族自治县",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"5223",</w:t>
      </w:r>
      <w:r>
        <w:br w:type="textWrapping"/>
      </w:r>
      <w:r>
        <w:t xml:space="preserve">        label: "黔西南布依族苗族自治州",</w:t>
      </w:r>
      <w:r>
        <w:br w:type="textWrapping"/>
      </w:r>
      <w:r>
        <w:t xml:space="preserve">        children: [</w:t>
      </w:r>
      <w:r>
        <w:br w:type="textWrapping"/>
      </w:r>
      <w:r>
        <w:t xml:space="preserve">          {</w:t>
      </w:r>
      <w:r>
        <w:br w:type="textWrapping"/>
      </w:r>
      <w:r>
        <w:t xml:space="preserve">            value: "522301",</w:t>
      </w:r>
      <w:r>
        <w:br w:type="textWrapping"/>
      </w:r>
      <w:r>
        <w:t xml:space="preserve">            label: "兴义市",</w:t>
      </w:r>
      <w:r>
        <w:br w:type="textWrapping"/>
      </w:r>
      <w:r>
        <w:t xml:space="preserve">          },</w:t>
      </w:r>
      <w:r>
        <w:br w:type="textWrapping"/>
      </w:r>
      <w:r>
        <w:t xml:space="preserve">          {</w:t>
      </w:r>
      <w:r>
        <w:br w:type="textWrapping"/>
      </w:r>
      <w:r>
        <w:t xml:space="preserve">            value: "522302",</w:t>
      </w:r>
      <w:r>
        <w:br w:type="textWrapping"/>
      </w:r>
      <w:r>
        <w:t xml:space="preserve">            label: "兴仁市",</w:t>
      </w:r>
      <w:r>
        <w:br w:type="textWrapping"/>
      </w:r>
      <w:r>
        <w:t xml:space="preserve">          },</w:t>
      </w:r>
      <w:r>
        <w:br w:type="textWrapping"/>
      </w:r>
      <w:r>
        <w:t xml:space="preserve">          {</w:t>
      </w:r>
      <w:r>
        <w:br w:type="textWrapping"/>
      </w:r>
      <w:r>
        <w:t xml:space="preserve">            value: "522323",</w:t>
      </w:r>
      <w:r>
        <w:br w:type="textWrapping"/>
      </w:r>
      <w:r>
        <w:t xml:space="preserve">            label: "普安县",</w:t>
      </w:r>
      <w:r>
        <w:br w:type="textWrapping"/>
      </w:r>
      <w:r>
        <w:t xml:space="preserve">          },</w:t>
      </w:r>
      <w:r>
        <w:br w:type="textWrapping"/>
      </w:r>
      <w:r>
        <w:t xml:space="preserve">          {</w:t>
      </w:r>
      <w:r>
        <w:br w:type="textWrapping"/>
      </w:r>
      <w:r>
        <w:t xml:space="preserve">            value: "522324",</w:t>
      </w:r>
      <w:r>
        <w:br w:type="textWrapping"/>
      </w:r>
      <w:r>
        <w:t xml:space="preserve">            label: "晴隆县",</w:t>
      </w:r>
      <w:r>
        <w:br w:type="textWrapping"/>
      </w:r>
      <w:r>
        <w:t xml:space="preserve">          },</w:t>
      </w:r>
      <w:r>
        <w:br w:type="textWrapping"/>
      </w:r>
      <w:r>
        <w:t xml:space="preserve">          {</w:t>
      </w:r>
      <w:r>
        <w:br w:type="textWrapping"/>
      </w:r>
      <w:r>
        <w:t xml:space="preserve">            value: "522325",</w:t>
      </w:r>
      <w:r>
        <w:br w:type="textWrapping"/>
      </w:r>
      <w:r>
        <w:t xml:space="preserve">            label: "贞丰县",</w:t>
      </w:r>
      <w:r>
        <w:br w:type="textWrapping"/>
      </w:r>
      <w:r>
        <w:t xml:space="preserve">          },</w:t>
      </w:r>
      <w:r>
        <w:br w:type="textWrapping"/>
      </w:r>
      <w:r>
        <w:t xml:space="preserve">          {</w:t>
      </w:r>
      <w:r>
        <w:br w:type="textWrapping"/>
      </w:r>
      <w:r>
        <w:t xml:space="preserve">            value: "522326",</w:t>
      </w:r>
      <w:r>
        <w:br w:type="textWrapping"/>
      </w:r>
      <w:r>
        <w:t xml:space="preserve">            label: "望谟县",</w:t>
      </w:r>
      <w:r>
        <w:br w:type="textWrapping"/>
      </w:r>
      <w:r>
        <w:t xml:space="preserve">          },</w:t>
      </w:r>
      <w:r>
        <w:br w:type="textWrapping"/>
      </w:r>
      <w:r>
        <w:t xml:space="preserve">          {</w:t>
      </w:r>
      <w:r>
        <w:br w:type="textWrapping"/>
      </w:r>
      <w:r>
        <w:t xml:space="preserve">            value: "522327",</w:t>
      </w:r>
      <w:r>
        <w:br w:type="textWrapping"/>
      </w:r>
      <w:r>
        <w:t xml:space="preserve">            label: "册亨县",</w:t>
      </w:r>
      <w:r>
        <w:br w:type="textWrapping"/>
      </w:r>
      <w:r>
        <w:t xml:space="preserve">          },</w:t>
      </w:r>
      <w:r>
        <w:br w:type="textWrapping"/>
      </w:r>
      <w:r>
        <w:t xml:space="preserve">          {</w:t>
      </w:r>
      <w:r>
        <w:br w:type="textWrapping"/>
      </w:r>
      <w:r>
        <w:t xml:space="preserve">            value: "522328",</w:t>
      </w:r>
      <w:r>
        <w:br w:type="textWrapping"/>
      </w:r>
      <w:r>
        <w:t xml:space="preserve">            label: "安龙县",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"5226",</w:t>
      </w:r>
      <w:r>
        <w:br w:type="textWrapping"/>
      </w:r>
      <w:r>
        <w:t xml:space="preserve">        label: "黔东南苗族侗族自治州",</w:t>
      </w:r>
      <w:r>
        <w:br w:type="textWrapping"/>
      </w:r>
      <w:r>
        <w:t xml:space="preserve">        children: [</w:t>
      </w:r>
      <w:r>
        <w:br w:type="textWrapping"/>
      </w:r>
      <w:r>
        <w:t xml:space="preserve">          {</w:t>
      </w:r>
      <w:r>
        <w:br w:type="textWrapping"/>
      </w:r>
      <w:r>
        <w:t xml:space="preserve">            value: "522601",</w:t>
      </w:r>
      <w:r>
        <w:br w:type="textWrapping"/>
      </w:r>
      <w:r>
        <w:t xml:space="preserve">            label: "凯里市",</w:t>
      </w:r>
      <w:r>
        <w:br w:type="textWrapping"/>
      </w:r>
      <w:r>
        <w:t xml:space="preserve">          },</w:t>
      </w:r>
      <w:r>
        <w:br w:type="textWrapping"/>
      </w:r>
      <w:r>
        <w:t xml:space="preserve">          {</w:t>
      </w:r>
      <w:r>
        <w:br w:type="textWrapping"/>
      </w:r>
      <w:r>
        <w:t xml:space="preserve">            value: "522622",</w:t>
      </w:r>
      <w:r>
        <w:br w:type="textWrapping"/>
      </w:r>
      <w:r>
        <w:t xml:space="preserve">            label: "黄平县",</w:t>
      </w:r>
      <w:r>
        <w:br w:type="textWrapping"/>
      </w:r>
      <w:r>
        <w:t xml:space="preserve">          },</w:t>
      </w:r>
      <w:r>
        <w:br w:type="textWrapping"/>
      </w:r>
      <w:r>
        <w:t xml:space="preserve">          {</w:t>
      </w:r>
      <w:r>
        <w:br w:type="textWrapping"/>
      </w:r>
      <w:r>
        <w:t xml:space="preserve">            value: "522623",</w:t>
      </w:r>
      <w:r>
        <w:br w:type="textWrapping"/>
      </w:r>
      <w:r>
        <w:t xml:space="preserve">            label: "施秉县",</w:t>
      </w:r>
      <w:r>
        <w:br w:type="textWrapping"/>
      </w:r>
      <w:r>
        <w:t xml:space="preserve">          },</w:t>
      </w:r>
      <w:r>
        <w:br w:type="textWrapping"/>
      </w:r>
      <w:r>
        <w:t xml:space="preserve">          {</w:t>
      </w:r>
      <w:r>
        <w:br w:type="textWrapping"/>
      </w:r>
      <w:r>
        <w:t xml:space="preserve">            value: "522624",</w:t>
      </w:r>
      <w:r>
        <w:br w:type="textWrapping"/>
      </w:r>
      <w:r>
        <w:t xml:space="preserve">            label: "三穗县",</w:t>
      </w:r>
      <w:r>
        <w:br w:type="textWrapping"/>
      </w:r>
      <w:r>
        <w:t xml:space="preserve">          },</w:t>
      </w:r>
      <w:r>
        <w:br w:type="textWrapping"/>
      </w:r>
      <w:r>
        <w:t xml:space="preserve">          {</w:t>
      </w:r>
      <w:r>
        <w:br w:type="textWrapping"/>
      </w:r>
      <w:r>
        <w:t xml:space="preserve">            value: "522625",</w:t>
      </w:r>
      <w:r>
        <w:br w:type="textWrapping"/>
      </w:r>
      <w:r>
        <w:t xml:space="preserve">            label: "镇远县",</w:t>
      </w:r>
      <w:r>
        <w:br w:type="textWrapping"/>
      </w:r>
      <w:r>
        <w:t xml:space="preserve">          },</w:t>
      </w:r>
      <w:r>
        <w:br w:type="textWrapping"/>
      </w:r>
      <w:r>
        <w:t xml:space="preserve">          {</w:t>
      </w:r>
      <w:r>
        <w:br w:type="textWrapping"/>
      </w:r>
      <w:r>
        <w:t xml:space="preserve">            value: "522626",</w:t>
      </w:r>
      <w:r>
        <w:br w:type="textWrapping"/>
      </w:r>
      <w:r>
        <w:t xml:space="preserve">            label: "岑巩县",</w:t>
      </w:r>
      <w:r>
        <w:br w:type="textWrapping"/>
      </w:r>
      <w:r>
        <w:t xml:space="preserve">          },</w:t>
      </w:r>
      <w:r>
        <w:br w:type="textWrapping"/>
      </w:r>
      <w:r>
        <w:t xml:space="preserve">          {</w:t>
      </w:r>
      <w:r>
        <w:br w:type="textWrapping"/>
      </w:r>
      <w:r>
        <w:t xml:space="preserve">            value: "522627",</w:t>
      </w:r>
      <w:r>
        <w:br w:type="textWrapping"/>
      </w:r>
      <w:r>
        <w:t xml:space="preserve">            label: "天柱县",</w:t>
      </w:r>
      <w:r>
        <w:br w:type="textWrapping"/>
      </w:r>
      <w:r>
        <w:t xml:space="preserve">          },</w:t>
      </w:r>
      <w:r>
        <w:br w:type="textWrapping"/>
      </w:r>
      <w:r>
        <w:t xml:space="preserve">          {</w:t>
      </w:r>
      <w:r>
        <w:br w:type="textWrapping"/>
      </w:r>
      <w:r>
        <w:t xml:space="preserve">            value: "522628",</w:t>
      </w:r>
      <w:r>
        <w:br w:type="textWrapping"/>
      </w:r>
      <w:r>
        <w:t xml:space="preserve">            label: "锦屏县",</w:t>
      </w:r>
      <w:r>
        <w:br w:type="textWrapping"/>
      </w:r>
      <w:r>
        <w:t xml:space="preserve">          },</w:t>
      </w:r>
      <w:r>
        <w:br w:type="textWrapping"/>
      </w:r>
      <w:r>
        <w:t xml:space="preserve">          {</w:t>
      </w:r>
      <w:r>
        <w:br w:type="textWrapping"/>
      </w:r>
      <w:r>
        <w:t xml:space="preserve">            value: "522629",</w:t>
      </w:r>
      <w:r>
        <w:br w:type="textWrapping"/>
      </w:r>
      <w:r>
        <w:t xml:space="preserve">            label: "剑河县",</w:t>
      </w:r>
      <w:r>
        <w:br w:type="textWrapping"/>
      </w:r>
      <w:r>
        <w:t xml:space="preserve">          },</w:t>
      </w:r>
      <w:r>
        <w:br w:type="textWrapping"/>
      </w:r>
      <w:r>
        <w:t xml:space="preserve">          {</w:t>
      </w:r>
      <w:r>
        <w:br w:type="textWrapping"/>
      </w:r>
      <w:r>
        <w:t xml:space="preserve">            value: "522630",</w:t>
      </w:r>
      <w:r>
        <w:br w:type="textWrapping"/>
      </w:r>
      <w:r>
        <w:t xml:space="preserve">            label: "台江县",</w:t>
      </w:r>
      <w:r>
        <w:br w:type="textWrapping"/>
      </w:r>
      <w:r>
        <w:t xml:space="preserve">          },</w:t>
      </w:r>
      <w:r>
        <w:br w:type="textWrapping"/>
      </w:r>
      <w:r>
        <w:t xml:space="preserve">          {</w:t>
      </w:r>
      <w:r>
        <w:br w:type="textWrapping"/>
      </w:r>
      <w:r>
        <w:t xml:space="preserve">            value: "522631",</w:t>
      </w:r>
      <w:r>
        <w:br w:type="textWrapping"/>
      </w:r>
      <w:r>
        <w:t xml:space="preserve">            label: "黎平县",</w:t>
      </w:r>
      <w:r>
        <w:br w:type="textWrapping"/>
      </w:r>
      <w:r>
        <w:t xml:space="preserve">          },</w:t>
      </w:r>
      <w:r>
        <w:br w:type="textWrapping"/>
      </w:r>
      <w:r>
        <w:t xml:space="preserve">          {</w:t>
      </w:r>
      <w:r>
        <w:br w:type="textWrapping"/>
      </w:r>
      <w:r>
        <w:t xml:space="preserve">            value: "522632",</w:t>
      </w:r>
      <w:r>
        <w:br w:type="textWrapping"/>
      </w:r>
      <w:r>
        <w:t xml:space="preserve">            label: "榕江县",</w:t>
      </w:r>
      <w:r>
        <w:br w:type="textWrapping"/>
      </w:r>
      <w:r>
        <w:t xml:space="preserve">          },</w:t>
      </w:r>
      <w:r>
        <w:br w:type="textWrapping"/>
      </w:r>
      <w:r>
        <w:t xml:space="preserve">          {</w:t>
      </w:r>
      <w:r>
        <w:br w:type="textWrapping"/>
      </w:r>
      <w:r>
        <w:t xml:space="preserve">            value: "522633",</w:t>
      </w:r>
      <w:r>
        <w:br w:type="textWrapping"/>
      </w:r>
      <w:r>
        <w:t xml:space="preserve">            label: "从江县",</w:t>
      </w:r>
      <w:r>
        <w:br w:type="textWrapping"/>
      </w:r>
      <w:r>
        <w:t xml:space="preserve">          },</w:t>
      </w:r>
      <w:r>
        <w:br w:type="textWrapping"/>
      </w:r>
      <w:r>
        <w:t xml:space="preserve">          {</w:t>
      </w:r>
      <w:r>
        <w:br w:type="textWrapping"/>
      </w:r>
      <w:r>
        <w:t xml:space="preserve">            value: "522634",</w:t>
      </w:r>
      <w:r>
        <w:br w:type="textWrapping"/>
      </w:r>
      <w:r>
        <w:t xml:space="preserve">            label: "雷山县",</w:t>
      </w:r>
      <w:r>
        <w:br w:type="textWrapping"/>
      </w:r>
      <w:r>
        <w:t xml:space="preserve">          },</w:t>
      </w:r>
      <w:r>
        <w:br w:type="textWrapping"/>
      </w:r>
      <w:r>
        <w:t xml:space="preserve">          {</w:t>
      </w:r>
      <w:r>
        <w:br w:type="textWrapping"/>
      </w:r>
      <w:r>
        <w:t xml:space="preserve">            value: "522635",</w:t>
      </w:r>
      <w:r>
        <w:br w:type="textWrapping"/>
      </w:r>
      <w:r>
        <w:t xml:space="preserve">            label: "麻江县",</w:t>
      </w:r>
      <w:r>
        <w:br w:type="textWrapping"/>
      </w:r>
      <w:r>
        <w:t xml:space="preserve">          },</w:t>
      </w:r>
      <w:r>
        <w:br w:type="textWrapping"/>
      </w:r>
      <w:r>
        <w:t xml:space="preserve">          {</w:t>
      </w:r>
      <w:r>
        <w:br w:type="textWrapping"/>
      </w:r>
      <w:r>
        <w:t xml:space="preserve">            value: "522636",</w:t>
      </w:r>
      <w:r>
        <w:br w:type="textWrapping"/>
      </w:r>
      <w:r>
        <w:t xml:space="preserve">            label: "丹寨县",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"5227",</w:t>
      </w:r>
      <w:r>
        <w:br w:type="textWrapping"/>
      </w:r>
      <w:r>
        <w:t xml:space="preserve">        label: "黔南布依族苗族自治州",</w:t>
      </w:r>
      <w:r>
        <w:br w:type="textWrapping"/>
      </w:r>
      <w:r>
        <w:t xml:space="preserve">        children: [</w:t>
      </w:r>
      <w:r>
        <w:br w:type="textWrapping"/>
      </w:r>
      <w:r>
        <w:t xml:space="preserve">          {</w:t>
      </w:r>
      <w:r>
        <w:br w:type="textWrapping"/>
      </w:r>
      <w:r>
        <w:t xml:space="preserve">            value: "522701",</w:t>
      </w:r>
      <w:r>
        <w:br w:type="textWrapping"/>
      </w:r>
      <w:r>
        <w:t xml:space="preserve">            label: "都匀市",</w:t>
      </w:r>
      <w:r>
        <w:br w:type="textWrapping"/>
      </w:r>
      <w:r>
        <w:t xml:space="preserve">          },</w:t>
      </w:r>
      <w:r>
        <w:br w:type="textWrapping"/>
      </w:r>
      <w:r>
        <w:t xml:space="preserve">          {</w:t>
      </w:r>
      <w:r>
        <w:br w:type="textWrapping"/>
      </w:r>
      <w:r>
        <w:t xml:space="preserve">            value: "522702",</w:t>
      </w:r>
      <w:r>
        <w:br w:type="textWrapping"/>
      </w:r>
      <w:r>
        <w:t xml:space="preserve">            label: "福泉市",</w:t>
      </w:r>
      <w:r>
        <w:br w:type="textWrapping"/>
      </w:r>
      <w:r>
        <w:t xml:space="preserve">          },</w:t>
      </w:r>
      <w:r>
        <w:br w:type="textWrapping"/>
      </w:r>
      <w:r>
        <w:t xml:space="preserve">          {</w:t>
      </w:r>
      <w:r>
        <w:br w:type="textWrapping"/>
      </w:r>
      <w:r>
        <w:t xml:space="preserve">            value: "522722",</w:t>
      </w:r>
      <w:r>
        <w:br w:type="textWrapping"/>
      </w:r>
      <w:r>
        <w:t xml:space="preserve">            label: "荔波县",</w:t>
      </w:r>
      <w:r>
        <w:br w:type="textWrapping"/>
      </w:r>
      <w:r>
        <w:t xml:space="preserve">          },</w:t>
      </w:r>
      <w:r>
        <w:br w:type="textWrapping"/>
      </w:r>
      <w:r>
        <w:t xml:space="preserve">          {</w:t>
      </w:r>
      <w:r>
        <w:br w:type="textWrapping"/>
      </w:r>
      <w:r>
        <w:t xml:space="preserve">            value: "522723",</w:t>
      </w:r>
      <w:r>
        <w:br w:type="textWrapping"/>
      </w:r>
      <w:r>
        <w:t xml:space="preserve">            label: "贵定县",</w:t>
      </w:r>
      <w:r>
        <w:br w:type="textWrapping"/>
      </w:r>
      <w:r>
        <w:t xml:space="preserve">          },</w:t>
      </w:r>
      <w:r>
        <w:br w:type="textWrapping"/>
      </w:r>
      <w:r>
        <w:t xml:space="preserve">          {</w:t>
      </w:r>
      <w:r>
        <w:br w:type="textWrapping"/>
      </w:r>
      <w:r>
        <w:t xml:space="preserve">            value: "522725",</w:t>
      </w:r>
      <w:r>
        <w:br w:type="textWrapping"/>
      </w:r>
      <w:r>
        <w:t xml:space="preserve">            label: "瓮安县",</w:t>
      </w:r>
      <w:r>
        <w:br w:type="textWrapping"/>
      </w:r>
      <w:r>
        <w:t xml:space="preserve">          },</w:t>
      </w:r>
      <w:r>
        <w:br w:type="textWrapping"/>
      </w:r>
      <w:r>
        <w:t xml:space="preserve">          {</w:t>
      </w:r>
      <w:r>
        <w:br w:type="textWrapping"/>
      </w:r>
      <w:r>
        <w:t xml:space="preserve">            value: "522726",</w:t>
      </w:r>
      <w:r>
        <w:br w:type="textWrapping"/>
      </w:r>
      <w:r>
        <w:t xml:space="preserve">            label: "独山县",</w:t>
      </w:r>
      <w:r>
        <w:br w:type="textWrapping"/>
      </w:r>
      <w:r>
        <w:t xml:space="preserve">          },</w:t>
      </w:r>
      <w:r>
        <w:br w:type="textWrapping"/>
      </w:r>
      <w:r>
        <w:t xml:space="preserve">          {</w:t>
      </w:r>
      <w:r>
        <w:br w:type="textWrapping"/>
      </w:r>
      <w:r>
        <w:t xml:space="preserve">            value: "522727",</w:t>
      </w:r>
      <w:r>
        <w:br w:type="textWrapping"/>
      </w:r>
      <w:r>
        <w:t xml:space="preserve">            label: "平塘县",</w:t>
      </w:r>
      <w:r>
        <w:br w:type="textWrapping"/>
      </w:r>
      <w:r>
        <w:t xml:space="preserve">          },</w:t>
      </w:r>
      <w:r>
        <w:br w:type="textWrapping"/>
      </w:r>
      <w:r>
        <w:t xml:space="preserve">          {</w:t>
      </w:r>
      <w:r>
        <w:br w:type="textWrapping"/>
      </w:r>
      <w:r>
        <w:t xml:space="preserve">            value: "522728",</w:t>
      </w:r>
      <w:r>
        <w:br w:type="textWrapping"/>
      </w:r>
      <w:r>
        <w:t xml:space="preserve">            label: "罗甸县",</w:t>
      </w:r>
      <w:r>
        <w:br w:type="textWrapping"/>
      </w:r>
      <w:r>
        <w:t xml:space="preserve">          },</w:t>
      </w:r>
      <w:r>
        <w:br w:type="textWrapping"/>
      </w:r>
      <w:r>
        <w:t xml:space="preserve">          {</w:t>
      </w:r>
      <w:r>
        <w:br w:type="textWrapping"/>
      </w:r>
      <w:r>
        <w:t xml:space="preserve">            value: "522729",</w:t>
      </w:r>
      <w:r>
        <w:br w:type="textWrapping"/>
      </w:r>
      <w:r>
        <w:t xml:space="preserve">            label: "长顺县",</w:t>
      </w:r>
      <w:r>
        <w:br w:type="textWrapping"/>
      </w:r>
      <w:r>
        <w:t xml:space="preserve">          },</w:t>
      </w:r>
      <w:r>
        <w:br w:type="textWrapping"/>
      </w:r>
      <w:r>
        <w:t xml:space="preserve">          {</w:t>
      </w:r>
      <w:r>
        <w:br w:type="textWrapping"/>
      </w:r>
      <w:r>
        <w:t xml:space="preserve">            value: "522730",</w:t>
      </w:r>
      <w:r>
        <w:br w:type="textWrapping"/>
      </w:r>
      <w:r>
        <w:t xml:space="preserve">            label: "龙里县",</w:t>
      </w:r>
      <w:r>
        <w:br w:type="textWrapping"/>
      </w:r>
      <w:r>
        <w:t xml:space="preserve">          },</w:t>
      </w:r>
      <w:r>
        <w:br w:type="textWrapping"/>
      </w:r>
      <w:r>
        <w:t xml:space="preserve">          {</w:t>
      </w:r>
      <w:r>
        <w:br w:type="textWrapping"/>
      </w:r>
      <w:r>
        <w:t xml:space="preserve">            value: "522731",</w:t>
      </w:r>
      <w:r>
        <w:br w:type="textWrapping"/>
      </w:r>
      <w:r>
        <w:t xml:space="preserve">            label: "惠水县",</w:t>
      </w:r>
      <w:r>
        <w:br w:type="textWrapping"/>
      </w:r>
      <w:r>
        <w:t xml:space="preserve">          },</w:t>
      </w:r>
      <w:r>
        <w:br w:type="textWrapping"/>
      </w:r>
      <w:r>
        <w:t xml:space="preserve">          {</w:t>
      </w:r>
      <w:r>
        <w:br w:type="textWrapping"/>
      </w:r>
      <w:r>
        <w:t xml:space="preserve">            value: "522732",</w:t>
      </w:r>
      <w:r>
        <w:br w:type="textWrapping"/>
      </w:r>
      <w:r>
        <w:t xml:space="preserve">            label: "三都水族自治县",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w:t>
      </w:r>
      <w:r>
        <w:br w:type="textWrapping"/>
      </w:r>
      <w:r>
        <w:t xml:space="preserve">    label: "云南省",</w:t>
      </w:r>
      <w:r>
        <w:br w:type="textWrapping"/>
      </w:r>
      <w:r>
        <w:t xml:space="preserve">    children: [</w:t>
      </w:r>
      <w:r>
        <w:br w:type="textWrapping"/>
      </w:r>
      <w:r>
        <w:t xml:space="preserve">      {</w:t>
      </w:r>
      <w:r>
        <w:br w:type="textWrapping"/>
      </w:r>
      <w:r>
        <w:t xml:space="preserve">        value: "5301",</w:t>
      </w:r>
      <w:r>
        <w:br w:type="textWrapping"/>
      </w:r>
      <w:r>
        <w:t xml:space="preserve">        label: "昆明市",</w:t>
      </w:r>
      <w:r>
        <w:br w:type="textWrapping"/>
      </w:r>
      <w:r>
        <w:t xml:space="preserve">        children: [</w:t>
      </w:r>
      <w:r>
        <w:br w:type="textWrapping"/>
      </w:r>
      <w:r>
        <w:t xml:space="preserve">          {</w:t>
      </w:r>
      <w:r>
        <w:br w:type="textWrapping"/>
      </w:r>
      <w:r>
        <w:t xml:space="preserve">            value: "530102",</w:t>
      </w:r>
      <w:r>
        <w:br w:type="textWrapping"/>
      </w:r>
      <w:r>
        <w:t xml:space="preserve">            label: "五华区",</w:t>
      </w:r>
      <w:r>
        <w:br w:type="textWrapping"/>
      </w:r>
      <w:r>
        <w:t xml:space="preserve">          },</w:t>
      </w:r>
      <w:r>
        <w:br w:type="textWrapping"/>
      </w:r>
      <w:r>
        <w:t xml:space="preserve">          {</w:t>
      </w:r>
      <w:r>
        <w:br w:type="textWrapping"/>
      </w:r>
      <w:r>
        <w:t xml:space="preserve">            value: "530103",</w:t>
      </w:r>
      <w:r>
        <w:br w:type="textWrapping"/>
      </w:r>
      <w:r>
        <w:t xml:space="preserve">            label: "盘龙区",</w:t>
      </w:r>
      <w:r>
        <w:br w:type="textWrapping"/>
      </w:r>
      <w:r>
        <w:t xml:space="preserve">          },</w:t>
      </w:r>
      <w:r>
        <w:br w:type="textWrapping"/>
      </w:r>
      <w:r>
        <w:t xml:space="preserve">          {</w:t>
      </w:r>
      <w:r>
        <w:br w:type="textWrapping"/>
      </w:r>
      <w:r>
        <w:t xml:space="preserve">            value: "530111",</w:t>
      </w:r>
      <w:r>
        <w:br w:type="textWrapping"/>
      </w:r>
      <w:r>
        <w:t xml:space="preserve">            label: "官渡区",</w:t>
      </w:r>
      <w:r>
        <w:br w:type="textWrapping"/>
      </w:r>
      <w:r>
        <w:t xml:space="preserve">          },</w:t>
      </w:r>
      <w:r>
        <w:br w:type="textWrapping"/>
      </w:r>
      <w:r>
        <w:t xml:space="preserve">          {</w:t>
      </w:r>
      <w:r>
        <w:br w:type="textWrapping"/>
      </w:r>
      <w:r>
        <w:t xml:space="preserve">            value: "530112",</w:t>
      </w:r>
      <w:r>
        <w:br w:type="textWrapping"/>
      </w:r>
      <w:r>
        <w:t xml:space="preserve">            label: "西山区",</w:t>
      </w:r>
      <w:r>
        <w:br w:type="textWrapping"/>
      </w:r>
      <w:r>
        <w:t xml:space="preserve">          },</w:t>
      </w:r>
      <w:r>
        <w:br w:type="textWrapping"/>
      </w:r>
      <w:r>
        <w:t xml:space="preserve">          {</w:t>
      </w:r>
      <w:r>
        <w:br w:type="textWrapping"/>
      </w:r>
      <w:r>
        <w:t xml:space="preserve">            value: "530113",</w:t>
      </w:r>
      <w:r>
        <w:br w:type="textWrapping"/>
      </w:r>
      <w:r>
        <w:t xml:space="preserve">            label: "东川区",</w:t>
      </w:r>
      <w:r>
        <w:br w:type="textWrapping"/>
      </w:r>
      <w:r>
        <w:t xml:space="preserve">          },</w:t>
      </w:r>
      <w:r>
        <w:br w:type="textWrapping"/>
      </w:r>
      <w:r>
        <w:t xml:space="preserve">          {</w:t>
      </w:r>
      <w:r>
        <w:br w:type="textWrapping"/>
      </w:r>
      <w:r>
        <w:t xml:space="preserve">            value: "530114",</w:t>
      </w:r>
      <w:r>
        <w:br w:type="textWrapping"/>
      </w:r>
      <w:r>
        <w:t xml:space="preserve">            label: "呈贡区",</w:t>
      </w:r>
      <w:r>
        <w:br w:type="textWrapping"/>
      </w:r>
      <w:r>
        <w:t xml:space="preserve">          },</w:t>
      </w:r>
      <w:r>
        <w:br w:type="textWrapping"/>
      </w:r>
      <w:r>
        <w:t xml:space="preserve">          {</w:t>
      </w:r>
      <w:r>
        <w:br w:type="textWrapping"/>
      </w:r>
      <w:r>
        <w:t xml:space="preserve">            value: "530115",</w:t>
      </w:r>
      <w:r>
        <w:br w:type="textWrapping"/>
      </w:r>
      <w:r>
        <w:t xml:space="preserve">            label: "晋宁区",</w:t>
      </w:r>
      <w:r>
        <w:br w:type="textWrapping"/>
      </w:r>
      <w:r>
        <w:t xml:space="preserve">          },</w:t>
      </w:r>
      <w:r>
        <w:br w:type="textWrapping"/>
      </w:r>
      <w:r>
        <w:t xml:space="preserve">          {</w:t>
      </w:r>
      <w:r>
        <w:br w:type="textWrapping"/>
      </w:r>
      <w:r>
        <w:t xml:space="preserve">            value: "530124",</w:t>
      </w:r>
      <w:r>
        <w:br w:type="textWrapping"/>
      </w:r>
      <w:r>
        <w:t xml:space="preserve">            label: "富民县",</w:t>
      </w:r>
      <w:r>
        <w:br w:type="textWrapping"/>
      </w:r>
      <w:r>
        <w:t xml:space="preserve">          },</w:t>
      </w:r>
      <w:r>
        <w:br w:type="textWrapping"/>
      </w:r>
      <w:r>
        <w:t xml:space="preserve">          {</w:t>
      </w:r>
      <w:r>
        <w:br w:type="textWrapping"/>
      </w:r>
      <w:r>
        <w:t xml:space="preserve">            value: "530125",</w:t>
      </w:r>
      <w:r>
        <w:br w:type="textWrapping"/>
      </w:r>
      <w:r>
        <w:t xml:space="preserve">            label: "宜良县",</w:t>
      </w:r>
      <w:r>
        <w:br w:type="textWrapping"/>
      </w:r>
      <w:r>
        <w:t xml:space="preserve">          },</w:t>
      </w:r>
      <w:r>
        <w:br w:type="textWrapping"/>
      </w:r>
      <w:r>
        <w:t xml:space="preserve">          {</w:t>
      </w:r>
      <w:r>
        <w:br w:type="textWrapping"/>
      </w:r>
      <w:r>
        <w:t xml:space="preserve">            value: "530126",</w:t>
      </w:r>
      <w:r>
        <w:br w:type="textWrapping"/>
      </w:r>
      <w:r>
        <w:t xml:space="preserve">            label: "石林彝族自治县",</w:t>
      </w:r>
      <w:r>
        <w:br w:type="textWrapping"/>
      </w:r>
      <w:r>
        <w:t xml:space="preserve">          },</w:t>
      </w:r>
      <w:r>
        <w:br w:type="textWrapping"/>
      </w:r>
      <w:r>
        <w:t xml:space="preserve">          {</w:t>
      </w:r>
      <w:r>
        <w:br w:type="textWrapping"/>
      </w:r>
      <w:r>
        <w:t xml:space="preserve">            value: "530127",</w:t>
      </w:r>
      <w:r>
        <w:br w:type="textWrapping"/>
      </w:r>
      <w:r>
        <w:t xml:space="preserve">            label: "嵩明县",</w:t>
      </w:r>
      <w:r>
        <w:br w:type="textWrapping"/>
      </w:r>
      <w:r>
        <w:t xml:space="preserve">          },</w:t>
      </w:r>
      <w:r>
        <w:br w:type="textWrapping"/>
      </w:r>
      <w:r>
        <w:t xml:space="preserve">          {</w:t>
      </w:r>
      <w:r>
        <w:br w:type="textWrapping"/>
      </w:r>
      <w:r>
        <w:t xml:space="preserve">            value: "530128",</w:t>
      </w:r>
      <w:r>
        <w:br w:type="textWrapping"/>
      </w:r>
      <w:r>
        <w:t xml:space="preserve">            label: "禄劝彝族苗族自治县",</w:t>
      </w:r>
      <w:r>
        <w:br w:type="textWrapping"/>
      </w:r>
      <w:r>
        <w:t xml:space="preserve">          },</w:t>
      </w:r>
      <w:r>
        <w:br w:type="textWrapping"/>
      </w:r>
      <w:r>
        <w:t xml:space="preserve">          {</w:t>
      </w:r>
      <w:r>
        <w:br w:type="textWrapping"/>
      </w:r>
      <w:r>
        <w:t xml:space="preserve">            value: "530129",</w:t>
      </w:r>
      <w:r>
        <w:br w:type="textWrapping"/>
      </w:r>
      <w:r>
        <w:t xml:space="preserve">            label: "寻甸回族彝族自治县",</w:t>
      </w:r>
      <w:r>
        <w:br w:type="textWrapping"/>
      </w:r>
      <w:r>
        <w:t xml:space="preserve">          },</w:t>
      </w:r>
      <w:r>
        <w:br w:type="textWrapping"/>
      </w:r>
      <w:r>
        <w:t xml:space="preserve">          {</w:t>
      </w:r>
      <w:r>
        <w:br w:type="textWrapping"/>
      </w:r>
      <w:r>
        <w:t xml:space="preserve">            value: "530181",</w:t>
      </w:r>
      <w:r>
        <w:br w:type="textWrapping"/>
      </w:r>
      <w:r>
        <w:t xml:space="preserve">            label: "安宁市",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"5303",</w:t>
      </w:r>
      <w:r>
        <w:br w:type="textWrapping"/>
      </w:r>
      <w:r>
        <w:t xml:space="preserve">        label: "曲靖市",</w:t>
      </w:r>
      <w:r>
        <w:br w:type="textWrapping"/>
      </w:r>
      <w:r>
        <w:t xml:space="preserve">        children: [</w:t>
      </w:r>
      <w:r>
        <w:br w:type="textWrapping"/>
      </w:r>
      <w:r>
        <w:t xml:space="preserve">          {</w:t>
      </w:r>
      <w:r>
        <w:br w:type="textWrapping"/>
      </w:r>
      <w:r>
        <w:t xml:space="preserve">            value: "530302",</w:t>
      </w:r>
      <w:r>
        <w:br w:type="textWrapping"/>
      </w:r>
      <w:r>
        <w:t xml:space="preserve">            label: "麒麟区",</w:t>
      </w:r>
      <w:r>
        <w:br w:type="textWrapping"/>
      </w:r>
      <w:r>
        <w:t xml:space="preserve">          },</w:t>
      </w:r>
      <w:r>
        <w:br w:type="textWrapping"/>
      </w:r>
      <w:r>
        <w:t xml:space="preserve">          {</w:t>
      </w:r>
      <w:r>
        <w:br w:type="textWrapping"/>
      </w:r>
      <w:r>
        <w:t xml:space="preserve">            value: "530303",</w:t>
      </w:r>
      <w:r>
        <w:br w:type="textWrapping"/>
      </w:r>
      <w:r>
        <w:t xml:space="preserve">            label: "沾益区",</w:t>
      </w:r>
      <w:r>
        <w:br w:type="textWrapping"/>
      </w:r>
      <w:r>
        <w:t xml:space="preserve">          },</w:t>
      </w:r>
      <w:r>
        <w:br w:type="textWrapping"/>
      </w:r>
      <w:r>
        <w:t xml:space="preserve">          {</w:t>
      </w:r>
      <w:r>
        <w:br w:type="textWrapping"/>
      </w:r>
      <w:r>
        <w:t xml:space="preserve">            value: "530304",</w:t>
      </w:r>
      <w:r>
        <w:br w:type="textWrapping"/>
      </w:r>
      <w:r>
        <w:t xml:space="preserve">            label: "马龙区",</w:t>
      </w:r>
      <w:r>
        <w:br w:type="textWrapping"/>
      </w:r>
      <w:r>
        <w:t xml:space="preserve">          },</w:t>
      </w:r>
      <w:r>
        <w:br w:type="textWrapping"/>
      </w:r>
      <w:r>
        <w:t xml:space="preserve">          {</w:t>
      </w:r>
      <w:r>
        <w:br w:type="textWrapping"/>
      </w:r>
      <w:r>
        <w:t xml:space="preserve">            value: "530322",</w:t>
      </w:r>
      <w:r>
        <w:br w:type="textWrapping"/>
      </w:r>
      <w:r>
        <w:t xml:space="preserve">            label: "陆良县",</w:t>
      </w:r>
      <w:r>
        <w:br w:type="textWrapping"/>
      </w:r>
      <w:r>
        <w:t xml:space="preserve">          },</w:t>
      </w:r>
      <w:r>
        <w:br w:type="textWrapping"/>
      </w:r>
      <w:r>
        <w:t xml:space="preserve">          {</w:t>
      </w:r>
      <w:r>
        <w:br w:type="textWrapping"/>
      </w:r>
      <w:r>
        <w:t xml:space="preserve">            value: "530323",</w:t>
      </w:r>
      <w:r>
        <w:br w:type="textWrapping"/>
      </w:r>
      <w:r>
        <w:t xml:space="preserve">            label: "师宗县",</w:t>
      </w:r>
      <w:r>
        <w:br w:type="textWrapping"/>
      </w:r>
      <w:r>
        <w:t xml:space="preserve">          },</w:t>
      </w:r>
      <w:r>
        <w:br w:type="textWrapping"/>
      </w:r>
      <w:r>
        <w:t xml:space="preserve">          {</w:t>
      </w:r>
      <w:r>
        <w:br w:type="textWrapping"/>
      </w:r>
      <w:r>
        <w:t xml:space="preserve">            value: "530324",</w:t>
      </w:r>
      <w:r>
        <w:br w:type="textWrapping"/>
      </w:r>
      <w:r>
        <w:t xml:space="preserve">            label: "罗平县",</w:t>
      </w:r>
      <w:r>
        <w:br w:type="textWrapping"/>
      </w:r>
      <w:r>
        <w:t xml:space="preserve">          },</w:t>
      </w:r>
      <w:r>
        <w:br w:type="textWrapping"/>
      </w:r>
      <w:r>
        <w:t xml:space="preserve">          {</w:t>
      </w:r>
      <w:r>
        <w:br w:type="textWrapping"/>
      </w:r>
      <w:r>
        <w:t xml:space="preserve">            value: "530325",</w:t>
      </w:r>
      <w:r>
        <w:br w:type="textWrapping"/>
      </w:r>
      <w:r>
        <w:t xml:space="preserve">            label: "富源县",</w:t>
      </w:r>
      <w:r>
        <w:br w:type="textWrapping"/>
      </w:r>
      <w:r>
        <w:t xml:space="preserve">          },</w:t>
      </w:r>
      <w:r>
        <w:br w:type="textWrapping"/>
      </w:r>
      <w:r>
        <w:t xml:space="preserve">          {</w:t>
      </w:r>
      <w:r>
        <w:br w:type="textWrapping"/>
      </w:r>
      <w:r>
        <w:t xml:space="preserve">            value: "530326",</w:t>
      </w:r>
      <w:r>
        <w:br w:type="textWrapping"/>
      </w:r>
      <w:r>
        <w:t xml:space="preserve">            label: "会泽县",</w:t>
      </w:r>
      <w:r>
        <w:br w:type="textWrapping"/>
      </w:r>
      <w:r>
        <w:t xml:space="preserve">          },</w:t>
      </w:r>
      <w:r>
        <w:br w:type="textWrapping"/>
      </w:r>
      <w:r>
        <w:t xml:space="preserve">          {</w:t>
      </w:r>
      <w:r>
        <w:br w:type="textWrapping"/>
      </w:r>
      <w:r>
        <w:t xml:space="preserve">            value: "530381",</w:t>
      </w:r>
      <w:r>
        <w:br w:type="textWrapping"/>
      </w:r>
      <w:r>
        <w:t xml:space="preserve">            label: "宣威市",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"5304",</w:t>
      </w:r>
      <w:r>
        <w:br w:type="textWrapping"/>
      </w:r>
      <w:r>
        <w:t xml:space="preserve">        label: "玉溪市",</w:t>
      </w:r>
      <w:r>
        <w:br w:type="textWrapping"/>
      </w:r>
      <w:r>
        <w:t xml:space="preserve">        children: [</w:t>
      </w:r>
      <w:r>
        <w:br w:type="textWrapping"/>
      </w:r>
      <w:r>
        <w:t xml:space="preserve">          {</w:t>
      </w:r>
      <w:r>
        <w:br w:type="textWrapping"/>
      </w:r>
      <w:r>
        <w:t xml:space="preserve">            value: "530402",</w:t>
      </w:r>
      <w:r>
        <w:br w:type="textWrapping"/>
      </w:r>
      <w:r>
        <w:t xml:space="preserve">            label: "红塔区",</w:t>
      </w:r>
      <w:r>
        <w:br w:type="textWrapping"/>
      </w:r>
      <w:r>
        <w:t xml:space="preserve">          },</w:t>
      </w:r>
      <w:r>
        <w:br w:type="textWrapping"/>
      </w:r>
      <w:r>
        <w:t xml:space="preserve">          {</w:t>
      </w:r>
      <w:r>
        <w:br w:type="textWrapping"/>
      </w:r>
      <w:r>
        <w:t xml:space="preserve">            value: "530403",</w:t>
      </w:r>
      <w:r>
        <w:br w:type="textWrapping"/>
      </w:r>
      <w:r>
        <w:t xml:space="preserve">            label: "江川区",</w:t>
      </w:r>
      <w:r>
        <w:br w:type="textWrapping"/>
      </w:r>
      <w:r>
        <w:t xml:space="preserve">          },</w:t>
      </w:r>
      <w:r>
        <w:br w:type="textWrapping"/>
      </w:r>
      <w:r>
        <w:t xml:space="preserve">          {</w:t>
      </w:r>
      <w:r>
        <w:br w:type="textWrapping"/>
      </w:r>
      <w:r>
        <w:t xml:space="preserve">            value: "530422",</w:t>
      </w:r>
      <w:r>
        <w:br w:type="textWrapping"/>
      </w:r>
      <w:r>
        <w:t xml:space="preserve">            label: "澄江县",</w:t>
      </w:r>
      <w:r>
        <w:br w:type="textWrapping"/>
      </w:r>
      <w:r>
        <w:t xml:space="preserve">          },</w:t>
      </w:r>
      <w:r>
        <w:br w:type="textWrapping"/>
      </w:r>
      <w:r>
        <w:t xml:space="preserve">          {</w:t>
      </w:r>
      <w:r>
        <w:br w:type="textWrapping"/>
      </w:r>
      <w:r>
        <w:t xml:space="preserve">            value: "530423",</w:t>
      </w:r>
      <w:r>
        <w:br w:type="textWrapping"/>
      </w:r>
      <w:r>
        <w:t xml:space="preserve">            label: "通海县",</w:t>
      </w:r>
      <w:r>
        <w:br w:type="textWrapping"/>
      </w:r>
      <w:r>
        <w:t xml:space="preserve">          },</w:t>
      </w:r>
      <w:r>
        <w:br w:type="textWrapping"/>
      </w:r>
      <w:r>
        <w:t xml:space="preserve">          {</w:t>
      </w:r>
      <w:r>
        <w:br w:type="textWrapping"/>
      </w:r>
      <w:r>
        <w:t xml:space="preserve">            value: "530424",</w:t>
      </w:r>
      <w:r>
        <w:br w:type="textWrapping"/>
      </w:r>
      <w:r>
        <w:t xml:space="preserve">            label: "华宁县",</w:t>
      </w:r>
      <w:r>
        <w:br w:type="textWrapping"/>
      </w:r>
      <w:r>
        <w:t xml:space="preserve">          },</w:t>
      </w:r>
      <w:r>
        <w:br w:type="textWrapping"/>
      </w:r>
      <w:r>
        <w:t xml:space="preserve">          {</w:t>
      </w:r>
      <w:r>
        <w:br w:type="textWrapping"/>
      </w:r>
      <w:r>
        <w:t xml:space="preserve">            value: "530425",</w:t>
      </w:r>
      <w:r>
        <w:br w:type="textWrapping"/>
      </w:r>
      <w:r>
        <w:t xml:space="preserve">            label: "易门县",</w:t>
      </w:r>
      <w:r>
        <w:br w:type="textWrapping"/>
      </w:r>
      <w:r>
        <w:t xml:space="preserve">          },</w:t>
      </w:r>
      <w:r>
        <w:br w:type="textWrapping"/>
      </w:r>
      <w:r>
        <w:t xml:space="preserve">          {</w:t>
      </w:r>
      <w:r>
        <w:br w:type="textWrapping"/>
      </w:r>
      <w:r>
        <w:t xml:space="preserve">            value: "530426",</w:t>
      </w:r>
      <w:r>
        <w:br w:type="textWrapping"/>
      </w:r>
      <w:r>
        <w:t xml:space="preserve">            label: "峨山彝族自治县",</w:t>
      </w:r>
      <w:r>
        <w:br w:type="textWrapping"/>
      </w:r>
      <w:r>
        <w:t xml:space="preserve">          },</w:t>
      </w:r>
      <w:r>
        <w:br w:type="textWrapping"/>
      </w:r>
      <w:r>
        <w:t xml:space="preserve">          {</w:t>
      </w:r>
      <w:r>
        <w:br w:type="textWrapping"/>
      </w:r>
      <w:r>
        <w:t xml:space="preserve">            value: "530427",</w:t>
      </w:r>
      <w:r>
        <w:br w:type="textWrapping"/>
      </w:r>
      <w:r>
        <w:t xml:space="preserve">            label: "新平彝族傣族自治县",</w:t>
      </w:r>
      <w:r>
        <w:br w:type="textWrapping"/>
      </w:r>
      <w:r>
        <w:t xml:space="preserve">          },</w:t>
      </w:r>
      <w:r>
        <w:br w:type="textWrapping"/>
      </w:r>
      <w:r>
        <w:t xml:space="preserve">          {</w:t>
      </w:r>
      <w:r>
        <w:br w:type="textWrapping"/>
      </w:r>
      <w:r>
        <w:t xml:space="preserve">            value: "530428",</w:t>
      </w:r>
      <w:r>
        <w:br w:type="textWrapping"/>
      </w:r>
      <w:r>
        <w:t xml:space="preserve">            label: "元江哈尼族彝族傣族自治县",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"5305",</w:t>
      </w:r>
      <w:r>
        <w:br w:type="textWrapping"/>
      </w:r>
      <w:r>
        <w:t xml:space="preserve">        label: "保山市",</w:t>
      </w:r>
      <w:r>
        <w:br w:type="textWrapping"/>
      </w:r>
      <w:r>
        <w:t xml:space="preserve">        children: [</w:t>
      </w:r>
      <w:r>
        <w:br w:type="textWrapping"/>
      </w:r>
      <w:r>
        <w:t xml:space="preserve">          {</w:t>
      </w:r>
      <w:r>
        <w:br w:type="textWrapping"/>
      </w:r>
      <w:r>
        <w:t xml:space="preserve">            value: "530502",</w:t>
      </w:r>
      <w:r>
        <w:br w:type="textWrapping"/>
      </w:r>
      <w:r>
        <w:t xml:space="preserve">            label: "隆阳区",</w:t>
      </w:r>
      <w:r>
        <w:br w:type="textWrapping"/>
      </w:r>
      <w:r>
        <w:t xml:space="preserve">          },</w:t>
      </w:r>
      <w:r>
        <w:br w:type="textWrapping"/>
      </w:r>
      <w:r>
        <w:t xml:space="preserve">          {</w:t>
      </w:r>
      <w:r>
        <w:br w:type="textWrapping"/>
      </w:r>
      <w:r>
        <w:t xml:space="preserve">            value: "530521",</w:t>
      </w:r>
      <w:r>
        <w:br w:type="textWrapping"/>
      </w:r>
      <w:r>
        <w:t xml:space="preserve">            label: "施甸县",</w:t>
      </w:r>
      <w:r>
        <w:br w:type="textWrapping"/>
      </w:r>
      <w:r>
        <w:t xml:space="preserve">          },</w:t>
      </w:r>
      <w:r>
        <w:br w:type="textWrapping"/>
      </w:r>
      <w:r>
        <w:t xml:space="preserve">          {</w:t>
      </w:r>
      <w:r>
        <w:br w:type="textWrapping"/>
      </w:r>
      <w:r>
        <w:t xml:space="preserve">            value: "530523",</w:t>
      </w:r>
      <w:r>
        <w:br w:type="textWrapping"/>
      </w:r>
      <w:r>
        <w:t xml:space="preserve">            label: "龙陵县",</w:t>
      </w:r>
      <w:r>
        <w:br w:type="textWrapping"/>
      </w:r>
      <w:r>
        <w:t xml:space="preserve">          },</w:t>
      </w:r>
      <w:r>
        <w:br w:type="textWrapping"/>
      </w:r>
      <w:r>
        <w:t xml:space="preserve">          {</w:t>
      </w:r>
      <w:r>
        <w:br w:type="textWrapping"/>
      </w:r>
      <w:r>
        <w:t xml:space="preserve">            value: "530524",</w:t>
      </w:r>
      <w:r>
        <w:br w:type="textWrapping"/>
      </w:r>
      <w:r>
        <w:t xml:space="preserve">            label: "昌宁县",</w:t>
      </w:r>
      <w:r>
        <w:br w:type="textWrapping"/>
      </w:r>
      <w:r>
        <w:t xml:space="preserve">          },</w:t>
      </w:r>
      <w:r>
        <w:br w:type="textWrapping"/>
      </w:r>
      <w:r>
        <w:t xml:space="preserve">          {</w:t>
      </w:r>
      <w:r>
        <w:br w:type="textWrapping"/>
      </w:r>
      <w:r>
        <w:t xml:space="preserve">            value: "530581",</w:t>
      </w:r>
      <w:r>
        <w:br w:type="textWrapping"/>
      </w:r>
      <w:r>
        <w:t xml:space="preserve">            label: "腾冲市",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"5306",</w:t>
      </w:r>
      <w:r>
        <w:br w:type="textWrapping"/>
      </w:r>
      <w:r>
        <w:t xml:space="preserve">        label: "昭通市",</w:t>
      </w:r>
      <w:r>
        <w:br w:type="textWrapping"/>
      </w:r>
      <w:r>
        <w:t xml:space="preserve">        children: [</w:t>
      </w:r>
      <w:r>
        <w:br w:type="textWrapping"/>
      </w:r>
      <w:r>
        <w:t xml:space="preserve">          {</w:t>
      </w:r>
      <w:r>
        <w:br w:type="textWrapping"/>
      </w:r>
      <w:r>
        <w:t xml:space="preserve">            value: "530602",</w:t>
      </w:r>
      <w:r>
        <w:br w:type="textWrapping"/>
      </w:r>
      <w:r>
        <w:t xml:space="preserve">            label: "昭阳区",</w:t>
      </w:r>
      <w:r>
        <w:br w:type="textWrapping"/>
      </w:r>
      <w:r>
        <w:t xml:space="preserve">          },</w:t>
      </w:r>
      <w:r>
        <w:br w:type="textWrapping"/>
      </w:r>
      <w:r>
        <w:t xml:space="preserve">          {</w:t>
      </w:r>
      <w:r>
        <w:br w:type="textWrapping"/>
      </w:r>
      <w:r>
        <w:t xml:space="preserve">            value: "530621",</w:t>
      </w:r>
      <w:r>
        <w:br w:type="textWrapping"/>
      </w:r>
      <w:r>
        <w:t xml:space="preserve">            label: "鲁甸县",</w:t>
      </w:r>
      <w:r>
        <w:br w:type="textWrapping"/>
      </w:r>
      <w:r>
        <w:t xml:space="preserve">          },</w:t>
      </w:r>
      <w:r>
        <w:br w:type="textWrapping"/>
      </w:r>
      <w:r>
        <w:t xml:space="preserve">          {</w:t>
      </w:r>
      <w:r>
        <w:br w:type="textWrapping"/>
      </w:r>
      <w:r>
        <w:t xml:space="preserve">            value: "530622",</w:t>
      </w:r>
      <w:r>
        <w:br w:type="textWrapping"/>
      </w:r>
      <w:r>
        <w:t xml:space="preserve">            label: "巧家县",</w:t>
      </w:r>
      <w:r>
        <w:br w:type="textWrapping"/>
      </w:r>
      <w:r>
        <w:t xml:space="preserve">          },</w:t>
      </w:r>
      <w:r>
        <w:br w:type="textWrapping"/>
      </w:r>
      <w:r>
        <w:t xml:space="preserve">          {</w:t>
      </w:r>
      <w:r>
        <w:br w:type="textWrapping"/>
      </w:r>
      <w:r>
        <w:t xml:space="preserve">            value: "530623",</w:t>
      </w:r>
      <w:r>
        <w:br w:type="textWrapping"/>
      </w:r>
      <w:r>
        <w:t xml:space="preserve">            label: "盐津县",</w:t>
      </w:r>
      <w:r>
        <w:br w:type="textWrapping"/>
      </w:r>
      <w:r>
        <w:t xml:space="preserve">          },</w:t>
      </w:r>
      <w:r>
        <w:br w:type="textWrapping"/>
      </w:r>
      <w:r>
        <w:t xml:space="preserve">          {</w:t>
      </w:r>
      <w:r>
        <w:br w:type="textWrapping"/>
      </w:r>
      <w:r>
        <w:t xml:space="preserve">            value: "530624",</w:t>
      </w:r>
      <w:r>
        <w:br w:type="textWrapping"/>
      </w:r>
      <w:r>
        <w:t xml:space="preserve">            label: "大关县",</w:t>
      </w:r>
      <w:r>
        <w:br w:type="textWrapping"/>
      </w:r>
      <w:r>
        <w:t xml:space="preserve">          },</w:t>
      </w:r>
      <w:r>
        <w:br w:type="textWrapping"/>
      </w:r>
      <w:r>
        <w:t xml:space="preserve">          {</w:t>
      </w:r>
      <w:r>
        <w:br w:type="textWrapping"/>
      </w:r>
      <w:r>
        <w:t xml:space="preserve">            value: "530625",</w:t>
      </w:r>
      <w:r>
        <w:br w:type="textWrapping"/>
      </w:r>
      <w:r>
        <w:t xml:space="preserve">            label: "永善县",</w:t>
      </w:r>
      <w:r>
        <w:br w:type="textWrapping"/>
      </w:r>
      <w:r>
        <w:t xml:space="preserve">          },</w:t>
      </w:r>
      <w:r>
        <w:br w:type="textWrapping"/>
      </w:r>
      <w:r>
        <w:t xml:space="preserve">          {</w:t>
      </w:r>
      <w:r>
        <w:br w:type="textWrapping"/>
      </w:r>
      <w:r>
        <w:t xml:space="preserve">            value: "530626",</w:t>
      </w:r>
      <w:r>
        <w:br w:type="textWrapping"/>
      </w:r>
      <w:r>
        <w:t xml:space="preserve">            label: "绥江县",</w:t>
      </w:r>
      <w:r>
        <w:br w:type="textWrapping"/>
      </w:r>
      <w:r>
        <w:t xml:space="preserve">          },</w:t>
      </w:r>
      <w:r>
        <w:br w:type="textWrapping"/>
      </w:r>
      <w:r>
        <w:t xml:space="preserve">          {</w:t>
      </w:r>
      <w:r>
        <w:br w:type="textWrapping"/>
      </w:r>
      <w:r>
        <w:t xml:space="preserve">            value: "530627",</w:t>
      </w:r>
      <w:r>
        <w:br w:type="textWrapping"/>
      </w:r>
      <w:r>
        <w:t xml:space="preserve">            label: "镇雄县",</w:t>
      </w:r>
      <w:r>
        <w:br w:type="textWrapping"/>
      </w:r>
      <w:r>
        <w:t xml:space="preserve">          },</w:t>
      </w:r>
      <w:r>
        <w:br w:type="textWrapping"/>
      </w:r>
      <w:r>
        <w:t xml:space="preserve">          {</w:t>
      </w:r>
      <w:r>
        <w:br w:type="textWrapping"/>
      </w:r>
      <w:r>
        <w:t xml:space="preserve">            value: "530628",</w:t>
      </w:r>
      <w:r>
        <w:br w:type="textWrapping"/>
      </w:r>
      <w:r>
        <w:t xml:space="preserve">            label: "彝良县",</w:t>
      </w:r>
      <w:r>
        <w:br w:type="textWrapping"/>
      </w:r>
      <w:r>
        <w:t xml:space="preserve">          },</w:t>
      </w:r>
      <w:r>
        <w:br w:type="textWrapping"/>
      </w:r>
      <w:r>
        <w:t xml:space="preserve">          {</w:t>
      </w:r>
      <w:r>
        <w:br w:type="textWrapping"/>
      </w:r>
      <w:r>
        <w:t xml:space="preserve">            value: "530629",</w:t>
      </w:r>
      <w:r>
        <w:br w:type="textWrapping"/>
      </w:r>
      <w:r>
        <w:t xml:space="preserve">            label: "威信县",</w:t>
      </w:r>
      <w:r>
        <w:br w:type="textWrapping"/>
      </w:r>
      <w:r>
        <w:t xml:space="preserve">          },</w:t>
      </w:r>
      <w:r>
        <w:br w:type="textWrapping"/>
      </w:r>
      <w:r>
        <w:t xml:space="preserve">          {</w:t>
      </w:r>
      <w:r>
        <w:br w:type="textWrapping"/>
      </w:r>
      <w:r>
        <w:t xml:space="preserve">            value: "530681",</w:t>
      </w:r>
      <w:r>
        <w:br w:type="textWrapping"/>
      </w:r>
      <w:r>
        <w:t xml:space="preserve">            label: "水富市",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"5307",</w:t>
      </w:r>
      <w:r>
        <w:br w:type="textWrapping"/>
      </w:r>
      <w:r>
        <w:t xml:space="preserve">        label: "丽江市",</w:t>
      </w:r>
      <w:r>
        <w:br w:type="textWrapping"/>
      </w:r>
      <w:r>
        <w:t xml:space="preserve">        children: [</w:t>
      </w:r>
      <w:r>
        <w:br w:type="textWrapping"/>
      </w:r>
      <w:r>
        <w:t xml:space="preserve">          {</w:t>
      </w:r>
      <w:r>
        <w:br w:type="textWrapping"/>
      </w:r>
      <w:r>
        <w:t xml:space="preserve">            value: "530702",</w:t>
      </w:r>
      <w:r>
        <w:br w:type="textWrapping"/>
      </w:r>
      <w:r>
        <w:t xml:space="preserve">            label: "古城区",</w:t>
      </w:r>
      <w:r>
        <w:br w:type="textWrapping"/>
      </w:r>
      <w:r>
        <w:t xml:space="preserve">          },</w:t>
      </w:r>
      <w:r>
        <w:br w:type="textWrapping"/>
      </w:r>
      <w:r>
        <w:t xml:space="preserve">          {</w:t>
      </w:r>
      <w:r>
        <w:br w:type="textWrapping"/>
      </w:r>
      <w:r>
        <w:t xml:space="preserve">            value: "530721",</w:t>
      </w:r>
      <w:r>
        <w:br w:type="textWrapping"/>
      </w:r>
      <w:r>
        <w:t xml:space="preserve">            label: "玉龙纳西族自治县",</w:t>
      </w:r>
      <w:r>
        <w:br w:type="textWrapping"/>
      </w:r>
      <w:r>
        <w:t xml:space="preserve">          },</w:t>
      </w:r>
      <w:r>
        <w:br w:type="textWrapping"/>
      </w:r>
      <w:r>
        <w:t xml:space="preserve">          {</w:t>
      </w:r>
      <w:r>
        <w:br w:type="textWrapping"/>
      </w:r>
      <w:r>
        <w:t xml:space="preserve">            value: "530722",</w:t>
      </w:r>
      <w:r>
        <w:br w:type="textWrapping"/>
      </w:r>
      <w:r>
        <w:t xml:space="preserve">            label: "永胜县",</w:t>
      </w:r>
      <w:r>
        <w:br w:type="textWrapping"/>
      </w:r>
      <w:r>
        <w:t xml:space="preserve">          },</w:t>
      </w:r>
      <w:r>
        <w:br w:type="textWrapping"/>
      </w:r>
      <w:r>
        <w:t xml:space="preserve">          {</w:t>
      </w:r>
      <w:r>
        <w:br w:type="textWrapping"/>
      </w:r>
      <w:r>
        <w:t xml:space="preserve">            value: "530723",</w:t>
      </w:r>
      <w:r>
        <w:br w:type="textWrapping"/>
      </w:r>
      <w:r>
        <w:t xml:space="preserve">            label: "华坪县",</w:t>
      </w:r>
      <w:r>
        <w:br w:type="textWrapping"/>
      </w:r>
      <w:r>
        <w:t xml:space="preserve">          },</w:t>
      </w:r>
      <w:r>
        <w:br w:type="textWrapping"/>
      </w:r>
      <w:r>
        <w:t xml:space="preserve">          {</w:t>
      </w:r>
      <w:r>
        <w:br w:type="textWrapping"/>
      </w:r>
      <w:r>
        <w:t xml:space="preserve">            value: "530724",</w:t>
      </w:r>
      <w:r>
        <w:br w:type="textWrapping"/>
      </w:r>
      <w:r>
        <w:t xml:space="preserve">            label: "宁蒗彝族自治县",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"5308",</w:t>
      </w:r>
      <w:r>
        <w:br w:type="textWrapping"/>
      </w:r>
      <w:r>
        <w:t xml:space="preserve">        label: "普洱市",</w:t>
      </w:r>
      <w:r>
        <w:br w:type="textWrapping"/>
      </w:r>
      <w:r>
        <w:t xml:space="preserve">        children: [</w:t>
      </w:r>
      <w:r>
        <w:br w:type="textWrapping"/>
      </w:r>
      <w:r>
        <w:t xml:space="preserve">          {</w:t>
      </w:r>
      <w:r>
        <w:br w:type="textWrapping"/>
      </w:r>
      <w:r>
        <w:t xml:space="preserve">            value: "530802",</w:t>
      </w:r>
      <w:r>
        <w:br w:type="textWrapping"/>
      </w:r>
      <w:r>
        <w:t xml:space="preserve">            label: "思茅区",</w:t>
      </w:r>
      <w:r>
        <w:br w:type="textWrapping"/>
      </w:r>
      <w:r>
        <w:t xml:space="preserve">          },</w:t>
      </w:r>
      <w:r>
        <w:br w:type="textWrapping"/>
      </w:r>
      <w:r>
        <w:t xml:space="preserve">          {</w:t>
      </w:r>
      <w:r>
        <w:br w:type="textWrapping"/>
      </w:r>
      <w:r>
        <w:t xml:space="preserve">            value: "530821",</w:t>
      </w:r>
      <w:r>
        <w:br w:type="textWrapping"/>
      </w:r>
      <w:r>
        <w:t xml:space="preserve">            label: "宁洱哈尼族彝族自治县",</w:t>
      </w:r>
      <w:r>
        <w:br w:type="textWrapping"/>
      </w:r>
      <w:r>
        <w:t xml:space="preserve">          },</w:t>
      </w:r>
      <w:r>
        <w:br w:type="textWrapping"/>
      </w:r>
      <w:r>
        <w:t xml:space="preserve">          {</w:t>
      </w:r>
      <w:r>
        <w:br w:type="textWrapping"/>
      </w:r>
      <w:r>
        <w:t xml:space="preserve">            value: "530822",</w:t>
      </w:r>
      <w:r>
        <w:br w:type="textWrapping"/>
      </w:r>
      <w:r>
        <w:t xml:space="preserve">            label: "墨江哈尼族自治县",</w:t>
      </w:r>
      <w:r>
        <w:br w:type="textWrapping"/>
      </w:r>
      <w:r>
        <w:t xml:space="preserve">          },</w:t>
      </w:r>
      <w:r>
        <w:br w:type="textWrapping"/>
      </w:r>
      <w:r>
        <w:t xml:space="preserve">          {</w:t>
      </w:r>
      <w:r>
        <w:br w:type="textWrapping"/>
      </w:r>
      <w:r>
        <w:t xml:space="preserve">            value: "530823",</w:t>
      </w:r>
      <w:r>
        <w:br w:type="textWrapping"/>
      </w:r>
      <w:r>
        <w:t xml:space="preserve">            label: "景东彝族自治县",</w:t>
      </w:r>
      <w:r>
        <w:br w:type="textWrapping"/>
      </w:r>
      <w:r>
        <w:t xml:space="preserve">          },</w:t>
      </w:r>
      <w:r>
        <w:br w:type="textWrapping"/>
      </w:r>
      <w:r>
        <w:t xml:space="preserve">          {</w:t>
      </w:r>
      <w:r>
        <w:br w:type="textWrapping"/>
      </w:r>
      <w:r>
        <w:t xml:space="preserve">            value: "530824",</w:t>
      </w:r>
      <w:r>
        <w:br w:type="textWrapping"/>
      </w:r>
      <w:r>
        <w:t xml:space="preserve">            label: "景谷傣族彝族自治县",</w:t>
      </w:r>
      <w:r>
        <w:br w:type="textWrapping"/>
      </w:r>
      <w:r>
        <w:t xml:space="preserve">          },</w:t>
      </w:r>
      <w:r>
        <w:br w:type="textWrapping"/>
      </w:r>
      <w:r>
        <w:t xml:space="preserve">          {</w:t>
      </w:r>
      <w:r>
        <w:br w:type="textWrapping"/>
      </w:r>
      <w:r>
        <w:t xml:space="preserve">            value: "530825",</w:t>
      </w:r>
      <w:r>
        <w:br w:type="textWrapping"/>
      </w:r>
      <w:r>
        <w:t xml:space="preserve">            label: "镇沅彝族哈尼族拉祜族自治县",</w:t>
      </w:r>
      <w:r>
        <w:br w:type="textWrapping"/>
      </w:r>
      <w:r>
        <w:t xml:space="preserve">          },</w:t>
      </w:r>
      <w:r>
        <w:br w:type="textWrapping"/>
      </w:r>
      <w:r>
        <w:t xml:space="preserve">          {</w:t>
      </w:r>
      <w:r>
        <w:br w:type="textWrapping"/>
      </w:r>
      <w:r>
        <w:t xml:space="preserve">            value: "530826",</w:t>
      </w:r>
      <w:r>
        <w:br w:type="textWrapping"/>
      </w:r>
      <w:r>
        <w:t xml:space="preserve">            label: "江城哈尼族彝族自治县",</w:t>
      </w:r>
      <w:r>
        <w:br w:type="textWrapping"/>
      </w:r>
      <w:r>
        <w:t xml:space="preserve">          },</w:t>
      </w:r>
      <w:r>
        <w:br w:type="textWrapping"/>
      </w:r>
      <w:r>
        <w:t xml:space="preserve">          {</w:t>
      </w:r>
      <w:r>
        <w:br w:type="textWrapping"/>
      </w:r>
      <w:r>
        <w:t xml:space="preserve">            value: "530827",</w:t>
      </w:r>
      <w:r>
        <w:br w:type="textWrapping"/>
      </w:r>
      <w:r>
        <w:t xml:space="preserve">            label: "孟连傣族拉祜族佤族自治县",</w:t>
      </w:r>
      <w:r>
        <w:br w:type="textWrapping"/>
      </w:r>
      <w:r>
        <w:t xml:space="preserve">          },</w:t>
      </w:r>
      <w:r>
        <w:br w:type="textWrapping"/>
      </w:r>
      <w:r>
        <w:t xml:space="preserve">          {</w:t>
      </w:r>
      <w:r>
        <w:br w:type="textWrapping"/>
      </w:r>
      <w:r>
        <w:t xml:space="preserve">            value: "530828",</w:t>
      </w:r>
      <w:r>
        <w:br w:type="textWrapping"/>
      </w:r>
      <w:r>
        <w:t xml:space="preserve">            label: "澜沧拉祜族自治县",</w:t>
      </w:r>
      <w:r>
        <w:br w:type="textWrapping"/>
      </w:r>
      <w:r>
        <w:t xml:space="preserve">          },</w:t>
      </w:r>
      <w:r>
        <w:br w:type="textWrapping"/>
      </w:r>
      <w:r>
        <w:t xml:space="preserve">          {</w:t>
      </w:r>
      <w:r>
        <w:br w:type="textWrapping"/>
      </w:r>
      <w:r>
        <w:t xml:space="preserve">            value: "530829",</w:t>
      </w:r>
      <w:r>
        <w:br w:type="textWrapping"/>
      </w:r>
      <w:r>
        <w:t xml:space="preserve">            label: "西盟佤族自治县",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"5309",</w:t>
      </w:r>
      <w:r>
        <w:br w:type="textWrapping"/>
      </w:r>
      <w:r>
        <w:t xml:space="preserve">        label: "临沧市",</w:t>
      </w:r>
      <w:r>
        <w:br w:type="textWrapping"/>
      </w:r>
      <w:r>
        <w:t xml:space="preserve">        children: [</w:t>
      </w:r>
      <w:r>
        <w:br w:type="textWrapping"/>
      </w:r>
      <w:r>
        <w:t xml:space="preserve">          {</w:t>
      </w:r>
      <w:r>
        <w:br w:type="textWrapping"/>
      </w:r>
      <w:r>
        <w:t xml:space="preserve">            value: "530902",</w:t>
      </w:r>
      <w:r>
        <w:br w:type="textWrapping"/>
      </w:r>
      <w:r>
        <w:t xml:space="preserve">            label: "临翔区",</w:t>
      </w:r>
      <w:r>
        <w:br w:type="textWrapping"/>
      </w:r>
      <w:r>
        <w:t xml:space="preserve">          },</w:t>
      </w:r>
      <w:r>
        <w:br w:type="textWrapping"/>
      </w:r>
      <w:r>
        <w:t xml:space="preserve">          {</w:t>
      </w:r>
      <w:r>
        <w:br w:type="textWrapping"/>
      </w:r>
      <w:r>
        <w:t xml:space="preserve">            value: "530921",</w:t>
      </w:r>
      <w:r>
        <w:br w:type="textWrapping"/>
      </w:r>
      <w:r>
        <w:t xml:space="preserve">            label: "凤庆县",</w:t>
      </w:r>
      <w:r>
        <w:br w:type="textWrapping"/>
      </w:r>
      <w:r>
        <w:t xml:space="preserve">          },</w:t>
      </w:r>
      <w:r>
        <w:br w:type="textWrapping"/>
      </w:r>
      <w:r>
        <w:t xml:space="preserve">          {</w:t>
      </w:r>
      <w:r>
        <w:br w:type="textWrapping"/>
      </w:r>
      <w:r>
        <w:t xml:space="preserve">            value: "530922",</w:t>
      </w:r>
      <w:r>
        <w:br w:type="textWrapping"/>
      </w:r>
      <w:r>
        <w:t xml:space="preserve">            label: "云县",</w:t>
      </w:r>
      <w:r>
        <w:br w:type="textWrapping"/>
      </w:r>
      <w:r>
        <w:t xml:space="preserve">          },</w:t>
      </w:r>
      <w:r>
        <w:br w:type="textWrapping"/>
      </w:r>
      <w:r>
        <w:t xml:space="preserve">          {</w:t>
      </w:r>
      <w:r>
        <w:br w:type="textWrapping"/>
      </w:r>
      <w:r>
        <w:t xml:space="preserve">            value: "530923",</w:t>
      </w:r>
      <w:r>
        <w:br w:type="textWrapping"/>
      </w:r>
      <w:r>
        <w:t xml:space="preserve">            label: "永德县",</w:t>
      </w:r>
      <w:r>
        <w:br w:type="textWrapping"/>
      </w:r>
      <w:r>
        <w:t xml:space="preserve">          },</w:t>
      </w:r>
      <w:r>
        <w:br w:type="textWrapping"/>
      </w:r>
      <w:r>
        <w:t xml:space="preserve">          {</w:t>
      </w:r>
      <w:r>
        <w:br w:type="textWrapping"/>
      </w:r>
      <w:r>
        <w:t xml:space="preserve">            value: "530924",</w:t>
      </w:r>
      <w:r>
        <w:br w:type="textWrapping"/>
      </w:r>
      <w:r>
        <w:t xml:space="preserve">            label: "镇康县",</w:t>
      </w:r>
      <w:r>
        <w:br w:type="textWrapping"/>
      </w:r>
      <w:r>
        <w:t xml:space="preserve">          },</w:t>
      </w:r>
      <w:r>
        <w:br w:type="textWrapping"/>
      </w:r>
      <w:r>
        <w:t xml:space="preserve">          {</w:t>
      </w:r>
      <w:r>
        <w:br w:type="textWrapping"/>
      </w:r>
      <w:r>
        <w:t xml:space="preserve">            value: "530925",</w:t>
      </w:r>
      <w:r>
        <w:br w:type="textWrapping"/>
      </w:r>
      <w:r>
        <w:t xml:space="preserve">            label: "双江拉祜族佤族布朗族傣族自治县",</w:t>
      </w:r>
      <w:r>
        <w:br w:type="textWrapping"/>
      </w:r>
      <w:r>
        <w:t xml:space="preserve">          },</w:t>
      </w:r>
      <w:r>
        <w:br w:type="textWrapping"/>
      </w:r>
      <w:r>
        <w:t xml:space="preserve">          {</w:t>
      </w:r>
      <w:r>
        <w:br w:type="textWrapping"/>
      </w:r>
      <w:r>
        <w:t xml:space="preserve">            value: "530926",</w:t>
      </w:r>
      <w:r>
        <w:br w:type="textWrapping"/>
      </w:r>
      <w:r>
        <w:t xml:space="preserve">            label: "耿马傣族佤族自治县",</w:t>
      </w:r>
      <w:r>
        <w:br w:type="textWrapping"/>
      </w:r>
      <w:r>
        <w:t xml:space="preserve">          },</w:t>
      </w:r>
      <w:r>
        <w:br w:type="textWrapping"/>
      </w:r>
      <w:r>
        <w:t xml:space="preserve">          {</w:t>
      </w:r>
      <w:r>
        <w:br w:type="textWrapping"/>
      </w:r>
      <w:r>
        <w:t xml:space="preserve">            value: "530927",</w:t>
      </w:r>
      <w:r>
        <w:br w:type="textWrapping"/>
      </w:r>
      <w:r>
        <w:t xml:space="preserve">            label: "沧源佤族自治县",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"5323",</w:t>
      </w:r>
      <w:r>
        <w:br w:type="textWrapping"/>
      </w:r>
      <w:r>
        <w:t xml:space="preserve">        label: "楚雄彝族自治州",</w:t>
      </w:r>
      <w:r>
        <w:br w:type="textWrapping"/>
      </w:r>
      <w:r>
        <w:t xml:space="preserve">        children: [</w:t>
      </w:r>
      <w:r>
        <w:br w:type="textWrapping"/>
      </w:r>
      <w:r>
        <w:t xml:space="preserve">          {</w:t>
      </w:r>
      <w:r>
        <w:br w:type="textWrapping"/>
      </w:r>
      <w:r>
        <w:t xml:space="preserve">            value: "532301",</w:t>
      </w:r>
      <w:r>
        <w:br w:type="textWrapping"/>
      </w:r>
      <w:r>
        <w:t xml:space="preserve">            label: "楚雄市",</w:t>
      </w:r>
      <w:r>
        <w:br w:type="textWrapping"/>
      </w:r>
      <w:r>
        <w:t xml:space="preserve">          },</w:t>
      </w:r>
      <w:r>
        <w:br w:type="textWrapping"/>
      </w:r>
      <w:r>
        <w:t xml:space="preserve">          {</w:t>
      </w:r>
      <w:r>
        <w:br w:type="textWrapping"/>
      </w:r>
      <w:r>
        <w:t xml:space="preserve">            value: "532322",</w:t>
      </w:r>
      <w:r>
        <w:br w:type="textWrapping"/>
      </w:r>
      <w:r>
        <w:t xml:space="preserve">            label: "双柏县",</w:t>
      </w:r>
      <w:r>
        <w:br w:type="textWrapping"/>
      </w:r>
      <w:r>
        <w:t xml:space="preserve">          },</w:t>
      </w:r>
      <w:r>
        <w:br w:type="textWrapping"/>
      </w:r>
      <w:r>
        <w:t xml:space="preserve">          {</w:t>
      </w:r>
      <w:r>
        <w:br w:type="textWrapping"/>
      </w:r>
      <w:r>
        <w:t xml:space="preserve">            value: "532323",</w:t>
      </w:r>
      <w:r>
        <w:br w:type="textWrapping"/>
      </w:r>
      <w:r>
        <w:t xml:space="preserve">            label: "牟定县",</w:t>
      </w:r>
      <w:r>
        <w:br w:type="textWrapping"/>
      </w:r>
      <w:r>
        <w:t xml:space="preserve">          },</w:t>
      </w:r>
      <w:r>
        <w:br w:type="textWrapping"/>
      </w:r>
      <w:r>
        <w:t xml:space="preserve">          {</w:t>
      </w:r>
      <w:r>
        <w:br w:type="textWrapping"/>
      </w:r>
      <w:r>
        <w:t xml:space="preserve">            value: "532324",</w:t>
      </w:r>
      <w:r>
        <w:br w:type="textWrapping"/>
      </w:r>
      <w:r>
        <w:t xml:space="preserve">            label: "南华县",</w:t>
      </w:r>
      <w:r>
        <w:br w:type="textWrapping"/>
      </w:r>
      <w:r>
        <w:t xml:space="preserve">          },</w:t>
      </w:r>
      <w:r>
        <w:br w:type="textWrapping"/>
      </w:r>
      <w:r>
        <w:t xml:space="preserve">          {</w:t>
      </w:r>
      <w:r>
        <w:br w:type="textWrapping"/>
      </w:r>
      <w:r>
        <w:t xml:space="preserve">            value: "532325",</w:t>
      </w:r>
      <w:r>
        <w:br w:type="textWrapping"/>
      </w:r>
      <w:r>
        <w:t xml:space="preserve">            label: "姚安县",</w:t>
      </w:r>
      <w:r>
        <w:br w:type="textWrapping"/>
      </w:r>
      <w:r>
        <w:t xml:space="preserve">          },</w:t>
      </w:r>
      <w:r>
        <w:br w:type="textWrapping"/>
      </w:r>
      <w:r>
        <w:t xml:space="preserve">          {</w:t>
      </w:r>
      <w:r>
        <w:br w:type="textWrapping"/>
      </w:r>
      <w:r>
        <w:t xml:space="preserve">            value: "532326",</w:t>
      </w:r>
      <w:r>
        <w:br w:type="textWrapping"/>
      </w:r>
      <w:r>
        <w:t xml:space="preserve">            label: "大姚县",</w:t>
      </w:r>
      <w:r>
        <w:br w:type="textWrapping"/>
      </w:r>
      <w:r>
        <w:t xml:space="preserve">          },</w:t>
      </w:r>
      <w:r>
        <w:br w:type="textWrapping"/>
      </w:r>
      <w:r>
        <w:t xml:space="preserve">          {</w:t>
      </w:r>
      <w:r>
        <w:br w:type="textWrapping"/>
      </w:r>
      <w:r>
        <w:t xml:space="preserve">            value: "532327",</w:t>
      </w:r>
      <w:r>
        <w:br w:type="textWrapping"/>
      </w:r>
      <w:r>
        <w:t xml:space="preserve">            label: "永仁县",</w:t>
      </w:r>
      <w:r>
        <w:br w:type="textWrapping"/>
      </w:r>
      <w:r>
        <w:t xml:space="preserve">          },</w:t>
      </w:r>
      <w:r>
        <w:br w:type="textWrapping"/>
      </w:r>
      <w:r>
        <w:t xml:space="preserve">          {</w:t>
      </w:r>
      <w:r>
        <w:br w:type="textWrapping"/>
      </w:r>
      <w:r>
        <w:t xml:space="preserve">            value: "532328",</w:t>
      </w:r>
      <w:r>
        <w:br w:type="textWrapping"/>
      </w:r>
      <w:r>
        <w:t xml:space="preserve">            label: "元谋县",</w:t>
      </w:r>
      <w:r>
        <w:br w:type="textWrapping"/>
      </w:r>
      <w:r>
        <w:t xml:space="preserve">          },</w:t>
      </w:r>
      <w:r>
        <w:br w:type="textWrapping"/>
      </w:r>
      <w:r>
        <w:t xml:space="preserve">          {</w:t>
      </w:r>
      <w:r>
        <w:br w:type="textWrapping"/>
      </w:r>
      <w:r>
        <w:t xml:space="preserve">            value: "532329",</w:t>
      </w:r>
      <w:r>
        <w:br w:type="textWrapping"/>
      </w:r>
      <w:r>
        <w:t xml:space="preserve">            label: "武定县",</w:t>
      </w:r>
      <w:r>
        <w:br w:type="textWrapping"/>
      </w:r>
      <w:r>
        <w:t xml:space="preserve">          },</w:t>
      </w:r>
      <w:r>
        <w:br w:type="textWrapping"/>
      </w:r>
      <w:r>
        <w:t xml:space="preserve">          {</w:t>
      </w:r>
      <w:r>
        <w:br w:type="textWrapping"/>
      </w:r>
      <w:r>
        <w:t xml:space="preserve">            value: "532331",</w:t>
      </w:r>
      <w:r>
        <w:br w:type="textWrapping"/>
      </w:r>
      <w:r>
        <w:t xml:space="preserve">            label: "禄丰县",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"5325",</w:t>
      </w:r>
      <w:r>
        <w:br w:type="textWrapping"/>
      </w:r>
      <w:r>
        <w:t xml:space="preserve">        label: "红河哈尼族彝族自治州",</w:t>
      </w:r>
      <w:r>
        <w:br w:type="textWrapping"/>
      </w:r>
      <w:r>
        <w:t xml:space="preserve">        children: [</w:t>
      </w:r>
      <w:r>
        <w:br w:type="textWrapping"/>
      </w:r>
      <w:r>
        <w:t xml:space="preserve">          {</w:t>
      </w:r>
      <w:r>
        <w:br w:type="textWrapping"/>
      </w:r>
      <w:r>
        <w:t xml:space="preserve">            value: "532501",</w:t>
      </w:r>
      <w:r>
        <w:br w:type="textWrapping"/>
      </w:r>
      <w:r>
        <w:t xml:space="preserve">            label: "个旧市",</w:t>
      </w:r>
      <w:r>
        <w:br w:type="textWrapping"/>
      </w:r>
      <w:r>
        <w:t xml:space="preserve">          },</w:t>
      </w:r>
      <w:r>
        <w:br w:type="textWrapping"/>
      </w:r>
      <w:r>
        <w:t xml:space="preserve">          {</w:t>
      </w:r>
      <w:r>
        <w:br w:type="textWrapping"/>
      </w:r>
      <w:r>
        <w:t xml:space="preserve">            value: "532502",</w:t>
      </w:r>
      <w:r>
        <w:br w:type="textWrapping"/>
      </w:r>
      <w:r>
        <w:t xml:space="preserve">            label: "开远市",</w:t>
      </w:r>
      <w:r>
        <w:br w:type="textWrapping"/>
      </w:r>
      <w:r>
        <w:t xml:space="preserve">          },</w:t>
      </w:r>
      <w:r>
        <w:br w:type="textWrapping"/>
      </w:r>
      <w:r>
        <w:t xml:space="preserve">          {</w:t>
      </w:r>
      <w:r>
        <w:br w:type="textWrapping"/>
      </w:r>
      <w:r>
        <w:t xml:space="preserve">            value: "532503",</w:t>
      </w:r>
      <w:r>
        <w:br w:type="textWrapping"/>
      </w:r>
      <w:r>
        <w:t xml:space="preserve">            label: "蒙自市",</w:t>
      </w:r>
      <w:r>
        <w:br w:type="textWrapping"/>
      </w:r>
      <w:r>
        <w:t xml:space="preserve">          },</w:t>
      </w:r>
      <w:r>
        <w:br w:type="textWrapping"/>
      </w:r>
      <w:r>
        <w:t xml:space="preserve">          {</w:t>
      </w:r>
      <w:r>
        <w:br w:type="textWrapping"/>
      </w:r>
      <w:r>
        <w:t xml:space="preserve">            value: "532504",</w:t>
      </w:r>
      <w:r>
        <w:br w:type="textWrapping"/>
      </w:r>
      <w:r>
        <w:t xml:space="preserve">            label: "弥勒市",</w:t>
      </w:r>
      <w:r>
        <w:br w:type="textWrapping"/>
      </w:r>
      <w:r>
        <w:t xml:space="preserve">          },</w:t>
      </w:r>
      <w:r>
        <w:br w:type="textWrapping"/>
      </w:r>
      <w:r>
        <w:t xml:space="preserve">          {</w:t>
      </w:r>
      <w:r>
        <w:br w:type="textWrapping"/>
      </w:r>
      <w:r>
        <w:t xml:space="preserve">            value: "532523",</w:t>
      </w:r>
      <w:r>
        <w:br w:type="textWrapping"/>
      </w:r>
      <w:r>
        <w:t xml:space="preserve">            label: "屏边苗族自治县",</w:t>
      </w:r>
      <w:r>
        <w:br w:type="textWrapping"/>
      </w:r>
      <w:r>
        <w:t xml:space="preserve">          },</w:t>
      </w:r>
      <w:r>
        <w:br w:type="textWrapping"/>
      </w:r>
      <w:r>
        <w:t xml:space="preserve">          {</w:t>
      </w:r>
      <w:r>
        <w:br w:type="textWrapping"/>
      </w:r>
      <w:r>
        <w:t xml:space="preserve">            value: "532524",</w:t>
      </w:r>
      <w:r>
        <w:br w:type="textWrapping"/>
      </w:r>
      <w:r>
        <w:t xml:space="preserve">            label: "建水县",</w:t>
      </w:r>
      <w:r>
        <w:br w:type="textWrapping"/>
      </w:r>
      <w:r>
        <w:t xml:space="preserve">          },</w:t>
      </w:r>
      <w:r>
        <w:br w:type="textWrapping"/>
      </w:r>
      <w:r>
        <w:t xml:space="preserve">          {</w:t>
      </w:r>
      <w:r>
        <w:br w:type="textWrapping"/>
      </w:r>
      <w:r>
        <w:t xml:space="preserve">            value: "532525",</w:t>
      </w:r>
      <w:r>
        <w:br w:type="textWrapping"/>
      </w:r>
      <w:r>
        <w:t xml:space="preserve">            label: "石屏县",</w:t>
      </w:r>
      <w:r>
        <w:br w:type="textWrapping"/>
      </w:r>
      <w:r>
        <w:t xml:space="preserve">          },</w:t>
      </w:r>
      <w:r>
        <w:br w:type="textWrapping"/>
      </w:r>
      <w:r>
        <w:t xml:space="preserve">          {</w:t>
      </w:r>
      <w:r>
        <w:br w:type="textWrapping"/>
      </w:r>
      <w:r>
        <w:t xml:space="preserve">            value: "532527",</w:t>
      </w:r>
      <w:r>
        <w:br w:type="textWrapping"/>
      </w:r>
      <w:r>
        <w:t xml:space="preserve">            label: "泸西县",</w:t>
      </w:r>
      <w:r>
        <w:br w:type="textWrapping"/>
      </w:r>
      <w:r>
        <w:t xml:space="preserve">          },</w:t>
      </w:r>
      <w:r>
        <w:br w:type="textWrapping"/>
      </w:r>
      <w:r>
        <w:t xml:space="preserve">          {</w:t>
      </w:r>
      <w:r>
        <w:br w:type="textWrapping"/>
      </w:r>
      <w:r>
        <w:t xml:space="preserve">            value: "532528",</w:t>
      </w:r>
      <w:r>
        <w:br w:type="textWrapping"/>
      </w:r>
      <w:r>
        <w:t xml:space="preserve">            label: "元阳县",</w:t>
      </w:r>
      <w:r>
        <w:br w:type="textWrapping"/>
      </w:r>
      <w:r>
        <w:t xml:space="preserve">          },</w:t>
      </w:r>
      <w:r>
        <w:br w:type="textWrapping"/>
      </w:r>
      <w:r>
        <w:t xml:space="preserve">          {</w:t>
      </w:r>
      <w:r>
        <w:br w:type="textWrapping"/>
      </w:r>
      <w:r>
        <w:t xml:space="preserve">            value: "532529",</w:t>
      </w:r>
      <w:r>
        <w:br w:type="textWrapping"/>
      </w:r>
      <w:r>
        <w:t xml:space="preserve">            label: "红河县",</w:t>
      </w:r>
      <w:r>
        <w:br w:type="textWrapping"/>
      </w:r>
      <w:r>
        <w:t xml:space="preserve">          },</w:t>
      </w:r>
      <w:r>
        <w:br w:type="textWrapping"/>
      </w:r>
      <w:r>
        <w:t xml:space="preserve">          {</w:t>
      </w:r>
      <w:r>
        <w:br w:type="textWrapping"/>
      </w:r>
      <w:r>
        <w:t xml:space="preserve">            value: "532530",</w:t>
      </w:r>
      <w:r>
        <w:br w:type="textWrapping"/>
      </w:r>
      <w:r>
        <w:t xml:space="preserve">            label: "金平苗族瑶族傣族自治县",</w:t>
      </w:r>
      <w:r>
        <w:br w:type="textWrapping"/>
      </w:r>
      <w:r>
        <w:t xml:space="preserve">          },</w:t>
      </w:r>
      <w:r>
        <w:br w:type="textWrapping"/>
      </w:r>
      <w:r>
        <w:t xml:space="preserve">          {</w:t>
      </w:r>
      <w:r>
        <w:br w:type="textWrapping"/>
      </w:r>
      <w:r>
        <w:t xml:space="preserve">            value: "532531",</w:t>
      </w:r>
      <w:r>
        <w:br w:type="textWrapping"/>
      </w:r>
      <w:r>
        <w:t xml:space="preserve">            label: "绿春县",</w:t>
      </w:r>
      <w:r>
        <w:br w:type="textWrapping"/>
      </w:r>
      <w:r>
        <w:t xml:space="preserve">          },</w:t>
      </w:r>
      <w:r>
        <w:br w:type="textWrapping"/>
      </w:r>
      <w:r>
        <w:t xml:space="preserve">          {</w:t>
      </w:r>
      <w:r>
        <w:br w:type="textWrapping"/>
      </w:r>
      <w:r>
        <w:t xml:space="preserve">            value: "532532",</w:t>
      </w:r>
      <w:r>
        <w:br w:type="textWrapping"/>
      </w:r>
      <w:r>
        <w:t xml:space="preserve">            label: "河口瑶族自治县",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"5326",</w:t>
      </w:r>
      <w:r>
        <w:br w:type="textWrapping"/>
      </w:r>
      <w:r>
        <w:t xml:space="preserve">        label: "文山壮族苗族自治州",</w:t>
      </w:r>
      <w:r>
        <w:br w:type="textWrapping"/>
      </w:r>
      <w:r>
        <w:t xml:space="preserve">        children: [</w:t>
      </w:r>
      <w:r>
        <w:br w:type="textWrapping"/>
      </w:r>
      <w:r>
        <w:t xml:space="preserve">          {</w:t>
      </w:r>
      <w:r>
        <w:br w:type="textWrapping"/>
      </w:r>
      <w:r>
        <w:t xml:space="preserve">            value: "532601",</w:t>
      </w:r>
      <w:r>
        <w:br w:type="textWrapping"/>
      </w:r>
      <w:r>
        <w:t xml:space="preserve">            label: "文山市",</w:t>
      </w:r>
      <w:r>
        <w:br w:type="textWrapping"/>
      </w:r>
      <w:r>
        <w:t xml:space="preserve">          },</w:t>
      </w:r>
      <w:r>
        <w:br w:type="textWrapping"/>
      </w:r>
      <w:r>
        <w:t xml:space="preserve">          {</w:t>
      </w:r>
      <w:r>
        <w:br w:type="textWrapping"/>
      </w:r>
      <w:r>
        <w:t xml:space="preserve">            value: "532622",</w:t>
      </w:r>
      <w:r>
        <w:br w:type="textWrapping"/>
      </w:r>
      <w:r>
        <w:t xml:space="preserve">            label: "砚山县",</w:t>
      </w:r>
      <w:r>
        <w:br w:type="textWrapping"/>
      </w:r>
      <w:r>
        <w:t xml:space="preserve">          },</w:t>
      </w:r>
      <w:r>
        <w:br w:type="textWrapping"/>
      </w:r>
      <w:r>
        <w:t xml:space="preserve">          {</w:t>
      </w:r>
      <w:r>
        <w:br w:type="textWrapping"/>
      </w:r>
      <w:r>
        <w:t xml:space="preserve">            value: "532623",</w:t>
      </w:r>
      <w:r>
        <w:br w:type="textWrapping"/>
      </w:r>
      <w:r>
        <w:t xml:space="preserve">            label: "西畴县",</w:t>
      </w:r>
      <w:r>
        <w:br w:type="textWrapping"/>
      </w:r>
      <w:r>
        <w:t xml:space="preserve">          },</w:t>
      </w:r>
      <w:r>
        <w:br w:type="textWrapping"/>
      </w:r>
      <w:r>
        <w:t xml:space="preserve">          {</w:t>
      </w:r>
      <w:r>
        <w:br w:type="textWrapping"/>
      </w:r>
      <w:r>
        <w:t xml:space="preserve">            value: "532624",</w:t>
      </w:r>
      <w:r>
        <w:br w:type="textWrapping"/>
      </w:r>
      <w:r>
        <w:t xml:space="preserve">            label: "麻栗坡县",</w:t>
      </w:r>
      <w:r>
        <w:br w:type="textWrapping"/>
      </w:r>
      <w:r>
        <w:t xml:space="preserve">          },</w:t>
      </w:r>
      <w:r>
        <w:br w:type="textWrapping"/>
      </w:r>
      <w:r>
        <w:t xml:space="preserve">          {</w:t>
      </w:r>
      <w:r>
        <w:br w:type="textWrapping"/>
      </w:r>
      <w:r>
        <w:t xml:space="preserve">            value: "532625",</w:t>
      </w:r>
      <w:r>
        <w:br w:type="textWrapping"/>
      </w:r>
      <w:r>
        <w:t xml:space="preserve">            label: "马关县",</w:t>
      </w:r>
      <w:r>
        <w:br w:type="textWrapping"/>
      </w:r>
      <w:r>
        <w:t xml:space="preserve">          },</w:t>
      </w:r>
      <w:r>
        <w:br w:type="textWrapping"/>
      </w:r>
      <w:r>
        <w:t xml:space="preserve">          {</w:t>
      </w:r>
      <w:r>
        <w:br w:type="textWrapping"/>
      </w:r>
      <w:r>
        <w:t xml:space="preserve">            value: "532626",</w:t>
      </w:r>
      <w:r>
        <w:br w:type="textWrapping"/>
      </w:r>
      <w:r>
        <w:t xml:space="preserve">            label: "丘北县",</w:t>
      </w:r>
      <w:r>
        <w:br w:type="textWrapping"/>
      </w:r>
      <w:r>
        <w:t xml:space="preserve">          },</w:t>
      </w:r>
      <w:r>
        <w:br w:type="textWrapping"/>
      </w:r>
      <w:r>
        <w:t xml:space="preserve">          {</w:t>
      </w:r>
      <w:r>
        <w:br w:type="textWrapping"/>
      </w:r>
      <w:r>
        <w:t xml:space="preserve">            value: "532627",</w:t>
      </w:r>
      <w:r>
        <w:br w:type="textWrapping"/>
      </w:r>
      <w:r>
        <w:t xml:space="preserve">            label: "广南县",</w:t>
      </w:r>
      <w:r>
        <w:br w:type="textWrapping"/>
      </w:r>
      <w:r>
        <w:t xml:space="preserve">          },</w:t>
      </w:r>
      <w:r>
        <w:br w:type="textWrapping"/>
      </w:r>
      <w:r>
        <w:t xml:space="preserve">          {</w:t>
      </w:r>
      <w:r>
        <w:br w:type="textWrapping"/>
      </w:r>
      <w:r>
        <w:t xml:space="preserve">            value: "532628",</w:t>
      </w:r>
      <w:r>
        <w:br w:type="textWrapping"/>
      </w:r>
      <w:r>
        <w:t xml:space="preserve">            label: "富宁县",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"5328",</w:t>
      </w:r>
      <w:r>
        <w:br w:type="textWrapping"/>
      </w:r>
      <w:r>
        <w:t xml:space="preserve">        label: "西双版纳傣族自治州",</w:t>
      </w:r>
      <w:r>
        <w:br w:type="textWrapping"/>
      </w:r>
      <w:r>
        <w:t xml:space="preserve">        children: [</w:t>
      </w:r>
      <w:r>
        <w:br w:type="textWrapping"/>
      </w:r>
      <w:r>
        <w:t xml:space="preserve">          {</w:t>
      </w:r>
      <w:r>
        <w:br w:type="textWrapping"/>
      </w:r>
      <w:r>
        <w:t xml:space="preserve">            value: "532801",</w:t>
      </w:r>
      <w:r>
        <w:br w:type="textWrapping"/>
      </w:r>
      <w:r>
        <w:t xml:space="preserve">            label: "景洪市",</w:t>
      </w:r>
      <w:r>
        <w:br w:type="textWrapping"/>
      </w:r>
      <w:r>
        <w:t xml:space="preserve">          },</w:t>
      </w:r>
      <w:r>
        <w:br w:type="textWrapping"/>
      </w:r>
      <w:r>
        <w:t xml:space="preserve">          {</w:t>
      </w:r>
      <w:r>
        <w:br w:type="textWrapping"/>
      </w:r>
      <w:r>
        <w:t xml:space="preserve">            value: "532822",</w:t>
      </w:r>
      <w:r>
        <w:br w:type="textWrapping"/>
      </w:r>
      <w:r>
        <w:t xml:space="preserve">            label: "勐海县",</w:t>
      </w:r>
      <w:r>
        <w:br w:type="textWrapping"/>
      </w:r>
      <w:r>
        <w:t xml:space="preserve">          },</w:t>
      </w:r>
      <w:r>
        <w:br w:type="textWrapping"/>
      </w:r>
      <w:r>
        <w:t xml:space="preserve">          {</w:t>
      </w:r>
      <w:r>
        <w:br w:type="textWrapping"/>
      </w:r>
      <w:r>
        <w:t xml:space="preserve">            value: "532823",</w:t>
      </w:r>
      <w:r>
        <w:br w:type="textWrapping"/>
      </w:r>
      <w:r>
        <w:t xml:space="preserve">            label: "勐腊县",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"5329",</w:t>
      </w:r>
      <w:r>
        <w:br w:type="textWrapping"/>
      </w:r>
      <w:r>
        <w:t xml:space="preserve">        label: "大理白族自治州",</w:t>
      </w:r>
      <w:r>
        <w:br w:type="textWrapping"/>
      </w:r>
      <w:r>
        <w:t xml:space="preserve">        children: [</w:t>
      </w:r>
      <w:r>
        <w:br w:type="textWrapping"/>
      </w:r>
      <w:r>
        <w:t xml:space="preserve">          {</w:t>
      </w:r>
      <w:r>
        <w:br w:type="textWrapping"/>
      </w:r>
      <w:r>
        <w:t xml:space="preserve">            value: "532901",</w:t>
      </w:r>
      <w:r>
        <w:br w:type="textWrapping"/>
      </w:r>
      <w:r>
        <w:t xml:space="preserve">            label: "大理市",</w:t>
      </w:r>
      <w:r>
        <w:br w:type="textWrapping"/>
      </w:r>
      <w:r>
        <w:t xml:space="preserve">          },</w:t>
      </w:r>
      <w:r>
        <w:br w:type="textWrapping"/>
      </w:r>
      <w:r>
        <w:t xml:space="preserve">          {</w:t>
      </w:r>
      <w:r>
        <w:br w:type="textWrapping"/>
      </w:r>
      <w:r>
        <w:t xml:space="preserve">            value: "532922",</w:t>
      </w:r>
      <w:r>
        <w:br w:type="textWrapping"/>
      </w:r>
      <w:r>
        <w:t xml:space="preserve">            label: "漾濞彝族自治县",</w:t>
      </w:r>
      <w:r>
        <w:br w:type="textWrapping"/>
      </w:r>
      <w:r>
        <w:t xml:space="preserve">          },</w:t>
      </w:r>
      <w:r>
        <w:br w:type="textWrapping"/>
      </w:r>
      <w:r>
        <w:t xml:space="preserve">          {</w:t>
      </w:r>
      <w:r>
        <w:br w:type="textWrapping"/>
      </w:r>
      <w:r>
        <w:t xml:space="preserve">            value: "532923",</w:t>
      </w:r>
      <w:r>
        <w:br w:type="textWrapping"/>
      </w:r>
      <w:r>
        <w:t xml:space="preserve">            label: "祥云县",</w:t>
      </w:r>
      <w:r>
        <w:br w:type="textWrapping"/>
      </w:r>
      <w:r>
        <w:t xml:space="preserve">          },</w:t>
      </w:r>
      <w:r>
        <w:br w:type="textWrapping"/>
      </w:r>
      <w:r>
        <w:t xml:space="preserve">          {</w:t>
      </w:r>
      <w:r>
        <w:br w:type="textWrapping"/>
      </w:r>
      <w:r>
        <w:t xml:space="preserve">            value: "532924",</w:t>
      </w:r>
      <w:r>
        <w:br w:type="textWrapping"/>
      </w:r>
      <w:r>
        <w:t xml:space="preserve">            label: "宾川县",</w:t>
      </w:r>
      <w:r>
        <w:br w:type="textWrapping"/>
      </w:r>
      <w:r>
        <w:t xml:space="preserve">          },</w:t>
      </w:r>
      <w:r>
        <w:br w:type="textWrapping"/>
      </w:r>
      <w:r>
        <w:t xml:space="preserve">          {</w:t>
      </w:r>
      <w:r>
        <w:br w:type="textWrapping"/>
      </w:r>
      <w:r>
        <w:t xml:space="preserve">            value: "532925",</w:t>
      </w:r>
      <w:r>
        <w:br w:type="textWrapping"/>
      </w:r>
      <w:r>
        <w:t xml:space="preserve">            label: "弥渡县",</w:t>
      </w:r>
      <w:r>
        <w:br w:type="textWrapping"/>
      </w:r>
      <w:r>
        <w:t xml:space="preserve">          },</w:t>
      </w:r>
      <w:r>
        <w:br w:type="textWrapping"/>
      </w:r>
      <w:r>
        <w:t xml:space="preserve">          {</w:t>
      </w:r>
      <w:r>
        <w:br w:type="textWrapping"/>
      </w:r>
      <w:r>
        <w:t xml:space="preserve">            value: "532926",</w:t>
      </w:r>
      <w:r>
        <w:br w:type="textWrapping"/>
      </w:r>
      <w:r>
        <w:t xml:space="preserve">            label: "南涧彝族自治县",</w:t>
      </w:r>
      <w:r>
        <w:br w:type="textWrapping"/>
      </w:r>
      <w:r>
        <w:t xml:space="preserve">          },</w:t>
      </w:r>
      <w:r>
        <w:br w:type="textWrapping"/>
      </w:r>
      <w:r>
        <w:t xml:space="preserve">          {</w:t>
      </w:r>
      <w:r>
        <w:br w:type="textWrapping"/>
      </w:r>
      <w:r>
        <w:t xml:space="preserve">            value: "532927",</w:t>
      </w:r>
      <w:r>
        <w:br w:type="textWrapping"/>
      </w:r>
      <w:r>
        <w:t xml:space="preserve">            label: "巍山彝族回族自治县",</w:t>
      </w:r>
      <w:r>
        <w:br w:type="textWrapping"/>
      </w:r>
      <w:r>
        <w:t xml:space="preserve">          },</w:t>
      </w:r>
      <w:r>
        <w:br w:type="textWrapping"/>
      </w:r>
      <w:r>
        <w:t xml:space="preserve">          {</w:t>
      </w:r>
      <w:r>
        <w:br w:type="textWrapping"/>
      </w:r>
      <w:r>
        <w:t xml:space="preserve">            value: "532928",</w:t>
      </w:r>
      <w:r>
        <w:br w:type="textWrapping"/>
      </w:r>
      <w:r>
        <w:t xml:space="preserve">            label: "永平县",</w:t>
      </w:r>
      <w:r>
        <w:br w:type="textWrapping"/>
      </w:r>
      <w:r>
        <w:t xml:space="preserve">          },</w:t>
      </w:r>
      <w:r>
        <w:br w:type="textWrapping"/>
      </w:r>
      <w:r>
        <w:t xml:space="preserve">          {</w:t>
      </w:r>
      <w:r>
        <w:br w:type="textWrapping"/>
      </w:r>
      <w:r>
        <w:t xml:space="preserve">            value: "532929",</w:t>
      </w:r>
      <w:r>
        <w:br w:type="textWrapping"/>
      </w:r>
      <w:r>
        <w:t xml:space="preserve">            label: "云龙县",</w:t>
      </w:r>
      <w:r>
        <w:br w:type="textWrapping"/>
      </w:r>
      <w:r>
        <w:t xml:space="preserve">          },</w:t>
      </w:r>
      <w:r>
        <w:br w:type="textWrapping"/>
      </w:r>
      <w:r>
        <w:t xml:space="preserve">          {</w:t>
      </w:r>
      <w:r>
        <w:br w:type="textWrapping"/>
      </w:r>
      <w:r>
        <w:t xml:space="preserve">            value: "532930",</w:t>
      </w:r>
      <w:r>
        <w:br w:type="textWrapping"/>
      </w:r>
      <w:r>
        <w:t xml:space="preserve">            label: "洱源县",</w:t>
      </w:r>
      <w:r>
        <w:br w:type="textWrapping"/>
      </w:r>
      <w:r>
        <w:t xml:space="preserve">          },</w:t>
      </w:r>
      <w:r>
        <w:br w:type="textWrapping"/>
      </w:r>
      <w:r>
        <w:t xml:space="preserve">          {</w:t>
      </w:r>
      <w:r>
        <w:br w:type="textWrapping"/>
      </w:r>
      <w:r>
        <w:t xml:space="preserve">            value: "532931",</w:t>
      </w:r>
      <w:r>
        <w:br w:type="textWrapping"/>
      </w:r>
      <w:r>
        <w:t xml:space="preserve">            label: "剑川县",</w:t>
      </w:r>
      <w:r>
        <w:br w:type="textWrapping"/>
      </w:r>
      <w:r>
        <w:t xml:space="preserve">          },</w:t>
      </w:r>
      <w:r>
        <w:br w:type="textWrapping"/>
      </w:r>
      <w:r>
        <w:t xml:space="preserve">          {</w:t>
      </w:r>
      <w:r>
        <w:br w:type="textWrapping"/>
      </w:r>
      <w:r>
        <w:t xml:space="preserve">            value: "532932",</w:t>
      </w:r>
      <w:r>
        <w:br w:type="textWrapping"/>
      </w:r>
      <w:r>
        <w:t xml:space="preserve">            label: "鹤庆县",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"5331",</w:t>
      </w:r>
      <w:r>
        <w:br w:type="textWrapping"/>
      </w:r>
      <w:r>
        <w:t xml:space="preserve">        label: "德宏傣族景颇族自治州",</w:t>
      </w:r>
      <w:r>
        <w:br w:type="textWrapping"/>
      </w:r>
      <w:r>
        <w:t xml:space="preserve">        children: [</w:t>
      </w:r>
      <w:r>
        <w:br w:type="textWrapping"/>
      </w:r>
      <w:r>
        <w:t xml:space="preserve">          {</w:t>
      </w:r>
      <w:r>
        <w:br w:type="textWrapping"/>
      </w:r>
      <w:r>
        <w:t xml:space="preserve">            value: "533102",</w:t>
      </w:r>
      <w:r>
        <w:br w:type="textWrapping"/>
      </w:r>
      <w:r>
        <w:t xml:space="preserve">            label: "瑞丽市",</w:t>
      </w:r>
      <w:r>
        <w:br w:type="textWrapping"/>
      </w:r>
      <w:r>
        <w:t xml:space="preserve">          },</w:t>
      </w:r>
      <w:r>
        <w:br w:type="textWrapping"/>
      </w:r>
      <w:r>
        <w:t xml:space="preserve">          {</w:t>
      </w:r>
      <w:r>
        <w:br w:type="textWrapping"/>
      </w:r>
      <w:r>
        <w:t xml:space="preserve">            value: "533103",</w:t>
      </w:r>
      <w:r>
        <w:br w:type="textWrapping"/>
      </w:r>
      <w:r>
        <w:t xml:space="preserve">            label: "芒市",</w:t>
      </w:r>
      <w:r>
        <w:br w:type="textWrapping"/>
      </w:r>
      <w:r>
        <w:t xml:space="preserve">          },</w:t>
      </w:r>
      <w:r>
        <w:br w:type="textWrapping"/>
      </w:r>
      <w:r>
        <w:t xml:space="preserve">          {</w:t>
      </w:r>
      <w:r>
        <w:br w:type="textWrapping"/>
      </w:r>
      <w:r>
        <w:t xml:space="preserve">            value: "533122",</w:t>
      </w:r>
      <w:r>
        <w:br w:type="textWrapping"/>
      </w:r>
      <w:r>
        <w:t xml:space="preserve">            label: "梁河县",</w:t>
      </w:r>
      <w:r>
        <w:br w:type="textWrapping"/>
      </w:r>
      <w:r>
        <w:t xml:space="preserve">          },</w:t>
      </w:r>
      <w:r>
        <w:br w:type="textWrapping"/>
      </w:r>
      <w:r>
        <w:t xml:space="preserve">          {</w:t>
      </w:r>
      <w:r>
        <w:br w:type="textWrapping"/>
      </w:r>
      <w:r>
        <w:t xml:space="preserve">            value: "533123",</w:t>
      </w:r>
      <w:r>
        <w:br w:type="textWrapping"/>
      </w:r>
      <w:r>
        <w:t xml:space="preserve">            label: "盈江县",</w:t>
      </w:r>
      <w:r>
        <w:br w:type="textWrapping"/>
      </w:r>
      <w:r>
        <w:t xml:space="preserve">          },</w:t>
      </w:r>
      <w:r>
        <w:br w:type="textWrapping"/>
      </w:r>
      <w:r>
        <w:t xml:space="preserve">          {</w:t>
      </w:r>
      <w:r>
        <w:br w:type="textWrapping"/>
      </w:r>
      <w:r>
        <w:t xml:space="preserve">            value: "533124",</w:t>
      </w:r>
      <w:r>
        <w:br w:type="textWrapping"/>
      </w:r>
      <w:r>
        <w:t xml:space="preserve">            label: "陇川县",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"5333",</w:t>
      </w:r>
      <w:r>
        <w:br w:type="textWrapping"/>
      </w:r>
      <w:r>
        <w:t xml:space="preserve">        label: "怒江傈僳族自治州",</w:t>
      </w:r>
      <w:r>
        <w:br w:type="textWrapping"/>
      </w:r>
      <w:r>
        <w:t xml:space="preserve">        children: [</w:t>
      </w:r>
      <w:r>
        <w:br w:type="textWrapping"/>
      </w:r>
      <w:r>
        <w:t xml:space="preserve">          {</w:t>
      </w:r>
      <w:r>
        <w:br w:type="textWrapping"/>
      </w:r>
      <w:r>
        <w:t xml:space="preserve">            value: "533301",</w:t>
      </w:r>
      <w:r>
        <w:br w:type="textWrapping"/>
      </w:r>
      <w:r>
        <w:t xml:space="preserve">            label: "泸水市",</w:t>
      </w:r>
      <w:r>
        <w:br w:type="textWrapping"/>
      </w:r>
      <w:r>
        <w:t xml:space="preserve">          },</w:t>
      </w:r>
      <w:r>
        <w:br w:type="textWrapping"/>
      </w:r>
      <w:r>
        <w:t xml:space="preserve">          {</w:t>
      </w:r>
      <w:r>
        <w:br w:type="textWrapping"/>
      </w:r>
      <w:r>
        <w:t xml:space="preserve">            value: "533323",</w:t>
      </w:r>
      <w:r>
        <w:br w:type="textWrapping"/>
      </w:r>
      <w:r>
        <w:t xml:space="preserve">            label: "福贡县",</w:t>
      </w:r>
      <w:r>
        <w:br w:type="textWrapping"/>
      </w:r>
      <w:r>
        <w:t xml:space="preserve">          },</w:t>
      </w:r>
      <w:r>
        <w:br w:type="textWrapping"/>
      </w:r>
      <w:r>
        <w:t xml:space="preserve">          {</w:t>
      </w:r>
      <w:r>
        <w:br w:type="textWrapping"/>
      </w:r>
      <w:r>
        <w:t xml:space="preserve">            value: "533324",</w:t>
      </w:r>
      <w:r>
        <w:br w:type="textWrapping"/>
      </w:r>
      <w:r>
        <w:t xml:space="preserve">            label: "贡山独龙族怒族自治县",</w:t>
      </w:r>
      <w:r>
        <w:br w:type="textWrapping"/>
      </w:r>
      <w:r>
        <w:t xml:space="preserve">          },</w:t>
      </w:r>
      <w:r>
        <w:br w:type="textWrapping"/>
      </w:r>
      <w:r>
        <w:t xml:space="preserve">          {</w:t>
      </w:r>
      <w:r>
        <w:br w:type="textWrapping"/>
      </w:r>
      <w:r>
        <w:t xml:space="preserve">            value: "533325",</w:t>
      </w:r>
      <w:r>
        <w:br w:type="textWrapping"/>
      </w:r>
      <w:r>
        <w:t xml:space="preserve">            label: "兰坪白族普米族自治县",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"5334",</w:t>
      </w:r>
      <w:r>
        <w:br w:type="textWrapping"/>
      </w:r>
      <w:r>
        <w:t xml:space="preserve">        label: "迪庆藏族自治州",</w:t>
      </w:r>
      <w:r>
        <w:br w:type="textWrapping"/>
      </w:r>
      <w:r>
        <w:t xml:space="preserve">        children: [</w:t>
      </w:r>
      <w:r>
        <w:br w:type="textWrapping"/>
      </w:r>
      <w:r>
        <w:t xml:space="preserve">          {</w:t>
      </w:r>
      <w:r>
        <w:br w:type="textWrapping"/>
      </w:r>
      <w:r>
        <w:t xml:space="preserve">            value: "533401",</w:t>
      </w:r>
      <w:r>
        <w:br w:type="textWrapping"/>
      </w:r>
      <w:r>
        <w:t xml:space="preserve">            label: "香格里拉市",</w:t>
      </w:r>
      <w:r>
        <w:br w:type="textWrapping"/>
      </w:r>
      <w:r>
        <w:t xml:space="preserve">          },</w:t>
      </w:r>
      <w:r>
        <w:br w:type="textWrapping"/>
      </w:r>
      <w:r>
        <w:t xml:space="preserve">          {</w:t>
      </w:r>
      <w:r>
        <w:br w:type="textWrapping"/>
      </w:r>
      <w:r>
        <w:t xml:space="preserve">            value: "533422",</w:t>
      </w:r>
      <w:r>
        <w:br w:type="textWrapping"/>
      </w:r>
      <w:r>
        <w:t xml:space="preserve">            label: "德钦县",</w:t>
      </w:r>
      <w:r>
        <w:br w:type="textWrapping"/>
      </w:r>
      <w:r>
        <w:t xml:space="preserve">          },</w:t>
      </w:r>
      <w:r>
        <w:br w:type="textWrapping"/>
      </w:r>
      <w:r>
        <w:t xml:space="preserve">          {</w:t>
      </w:r>
      <w:r>
        <w:br w:type="textWrapping"/>
      </w:r>
      <w:r>
        <w:t xml:space="preserve">            value: "533423",</w:t>
      </w:r>
      <w:r>
        <w:br w:type="textWrapping"/>
      </w:r>
      <w:r>
        <w:t xml:space="preserve">            label: "维西傈僳族自治县",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"54",</w:t>
      </w:r>
      <w:r>
        <w:br w:type="textWrapping"/>
      </w:r>
      <w:r>
        <w:t xml:space="preserve">    label: "西藏自治区",</w:t>
      </w:r>
      <w:r>
        <w:br w:type="textWrapping"/>
      </w:r>
      <w:r>
        <w:t xml:space="preserve">    children: [</w:t>
      </w:r>
      <w:r>
        <w:br w:type="textWrapping"/>
      </w:r>
      <w:r>
        <w:t xml:space="preserve">      {</w:t>
      </w:r>
      <w:r>
        <w:br w:type="textWrapping"/>
      </w:r>
      <w:r>
        <w:t xml:space="preserve">        value: "5401",</w:t>
      </w:r>
      <w:r>
        <w:br w:type="textWrapping"/>
      </w:r>
      <w:r>
        <w:t xml:space="preserve">        label: "拉萨市",</w:t>
      </w:r>
      <w:r>
        <w:br w:type="textWrapping"/>
      </w:r>
      <w:r>
        <w:t xml:space="preserve">        children: [</w:t>
      </w:r>
      <w:r>
        <w:br w:type="textWrapping"/>
      </w:r>
      <w:r>
        <w:t xml:space="preserve">          {</w:t>
      </w:r>
      <w:r>
        <w:br w:type="textWrapping"/>
      </w:r>
      <w:r>
        <w:t xml:space="preserve">            value: "540102",</w:t>
      </w:r>
      <w:r>
        <w:br w:type="textWrapping"/>
      </w:r>
      <w:r>
        <w:t xml:space="preserve">            label: "城关区",</w:t>
      </w:r>
      <w:r>
        <w:br w:type="textWrapping"/>
      </w:r>
      <w:r>
        <w:t xml:space="preserve">          },</w:t>
      </w:r>
      <w:r>
        <w:br w:type="textWrapping"/>
      </w:r>
      <w:r>
        <w:t xml:space="preserve">          {</w:t>
      </w:r>
      <w:r>
        <w:br w:type="textWrapping"/>
      </w:r>
      <w:r>
        <w:t xml:space="preserve">            value: "540103",</w:t>
      </w:r>
      <w:r>
        <w:br w:type="textWrapping"/>
      </w:r>
      <w:r>
        <w:t xml:space="preserve">            label: "堆龙德庆区",</w:t>
      </w:r>
      <w:r>
        <w:br w:type="textWrapping"/>
      </w:r>
      <w:r>
        <w:t xml:space="preserve">          },</w:t>
      </w:r>
      <w:r>
        <w:br w:type="textWrapping"/>
      </w:r>
      <w:r>
        <w:t xml:space="preserve">          {</w:t>
      </w:r>
      <w:r>
        <w:br w:type="textWrapping"/>
      </w:r>
      <w:r>
        <w:t xml:space="preserve">            value: "540104",</w:t>
      </w:r>
      <w:r>
        <w:br w:type="textWrapping"/>
      </w:r>
      <w:r>
        <w:t xml:space="preserve">            label: "达孜区",</w:t>
      </w:r>
      <w:r>
        <w:br w:type="textWrapping"/>
      </w:r>
      <w:r>
        <w:t xml:space="preserve">          },</w:t>
      </w:r>
      <w:r>
        <w:br w:type="textWrapping"/>
      </w:r>
      <w:r>
        <w:t xml:space="preserve">          {</w:t>
      </w:r>
      <w:r>
        <w:br w:type="textWrapping"/>
      </w:r>
      <w:r>
        <w:t xml:space="preserve">            value: "540121",</w:t>
      </w:r>
      <w:r>
        <w:br w:type="textWrapping"/>
      </w:r>
      <w:r>
        <w:t xml:space="preserve">            label: "林周县",</w:t>
      </w:r>
      <w:r>
        <w:br w:type="textWrapping"/>
      </w:r>
      <w:r>
        <w:t xml:space="preserve">          },</w:t>
      </w:r>
      <w:r>
        <w:br w:type="textWrapping"/>
      </w:r>
      <w:r>
        <w:t xml:space="preserve">          {</w:t>
      </w:r>
      <w:r>
        <w:br w:type="textWrapping"/>
      </w:r>
      <w:r>
        <w:t xml:space="preserve">            value: "540122",</w:t>
      </w:r>
      <w:r>
        <w:br w:type="textWrapping"/>
      </w:r>
      <w:r>
        <w:t xml:space="preserve">            label: "当雄县",</w:t>
      </w:r>
      <w:r>
        <w:br w:type="textWrapping"/>
      </w:r>
      <w:r>
        <w:t xml:space="preserve">          },</w:t>
      </w:r>
      <w:r>
        <w:br w:type="textWrapping"/>
      </w:r>
      <w:r>
        <w:t xml:space="preserve">          {</w:t>
      </w:r>
      <w:r>
        <w:br w:type="textWrapping"/>
      </w:r>
      <w:r>
        <w:t xml:space="preserve">            value: "540123",</w:t>
      </w:r>
      <w:r>
        <w:br w:type="textWrapping"/>
      </w:r>
      <w:r>
        <w:t xml:space="preserve">            label: "尼木县",</w:t>
      </w:r>
      <w:r>
        <w:br w:type="textWrapping"/>
      </w:r>
      <w:r>
        <w:t xml:space="preserve">          },</w:t>
      </w:r>
      <w:r>
        <w:br w:type="textWrapping"/>
      </w:r>
      <w:r>
        <w:t xml:space="preserve">          {</w:t>
      </w:r>
      <w:r>
        <w:br w:type="textWrapping"/>
      </w:r>
      <w:r>
        <w:t xml:space="preserve">            value: "540124",</w:t>
      </w:r>
      <w:r>
        <w:br w:type="textWrapping"/>
      </w:r>
      <w:r>
        <w:t xml:space="preserve">            label: "曲水县",</w:t>
      </w:r>
      <w:r>
        <w:br w:type="textWrapping"/>
      </w:r>
      <w:r>
        <w:t xml:space="preserve">          },</w:t>
      </w:r>
      <w:r>
        <w:br w:type="textWrapping"/>
      </w:r>
      <w:r>
        <w:t xml:space="preserve">          {</w:t>
      </w:r>
      <w:r>
        <w:br w:type="textWrapping"/>
      </w:r>
      <w:r>
        <w:t xml:space="preserve">            value: "540127",</w:t>
      </w:r>
      <w:r>
        <w:br w:type="textWrapping"/>
      </w:r>
      <w:r>
        <w:t xml:space="preserve">            label: "墨竹工卡县",</w:t>
      </w:r>
      <w:r>
        <w:br w:type="textWrapping"/>
      </w:r>
      <w:r>
        <w:t xml:space="preserve">          },</w:t>
      </w:r>
      <w:r>
        <w:br w:type="textWrapping"/>
      </w:r>
      <w:r>
        <w:t xml:space="preserve">          {</w:t>
      </w:r>
      <w:r>
        <w:br w:type="textWrapping"/>
      </w:r>
      <w:r>
        <w:t xml:space="preserve">            value: "540171",</w:t>
      </w:r>
      <w:r>
        <w:br w:type="textWrapping"/>
      </w:r>
      <w:r>
        <w:t xml:space="preserve">            label: "格尔木藏青工业园区",</w:t>
      </w:r>
      <w:r>
        <w:br w:type="textWrapping"/>
      </w:r>
      <w:r>
        <w:t xml:space="preserve">          },</w:t>
      </w:r>
      <w:r>
        <w:br w:type="textWrapping"/>
      </w:r>
      <w:r>
        <w:t xml:space="preserve">          {</w:t>
      </w:r>
      <w:r>
        <w:br w:type="textWrapping"/>
      </w:r>
      <w:r>
        <w:t xml:space="preserve">            value: "540172",</w:t>
      </w:r>
      <w:r>
        <w:br w:type="textWrapping"/>
      </w:r>
      <w:r>
        <w:t xml:space="preserve">            label: "拉萨经济技术开发区",</w:t>
      </w:r>
      <w:r>
        <w:br w:type="textWrapping"/>
      </w:r>
      <w:r>
        <w:t xml:space="preserve">          },</w:t>
      </w:r>
      <w:r>
        <w:br w:type="textWrapping"/>
      </w:r>
      <w:r>
        <w:t xml:space="preserve">          {</w:t>
      </w:r>
      <w:r>
        <w:br w:type="textWrapping"/>
      </w:r>
      <w:r>
        <w:t xml:space="preserve">            value: "540173",</w:t>
      </w:r>
      <w:r>
        <w:br w:type="textWrapping"/>
      </w:r>
      <w:r>
        <w:t xml:space="preserve">            label: "西藏文化旅游创意园区",</w:t>
      </w:r>
      <w:r>
        <w:br w:type="textWrapping"/>
      </w:r>
      <w:r>
        <w:t xml:space="preserve">          },</w:t>
      </w:r>
      <w:r>
        <w:br w:type="textWrapping"/>
      </w:r>
      <w:r>
        <w:t xml:space="preserve">          {</w:t>
      </w:r>
      <w:r>
        <w:br w:type="textWrapping"/>
      </w:r>
      <w:r>
        <w:t xml:space="preserve">            value: "540174",</w:t>
      </w:r>
      <w:r>
        <w:br w:type="textWrapping"/>
      </w:r>
      <w:r>
        <w:t xml:space="preserve">            label: "达孜工业园区",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"5402",</w:t>
      </w:r>
      <w:r>
        <w:br w:type="textWrapping"/>
      </w:r>
      <w:r>
        <w:t xml:space="preserve">        label: "日喀则市",</w:t>
      </w:r>
      <w:r>
        <w:br w:type="textWrapping"/>
      </w:r>
      <w:r>
        <w:t xml:space="preserve">        children: [</w:t>
      </w:r>
      <w:r>
        <w:br w:type="textWrapping"/>
      </w:r>
      <w:r>
        <w:t xml:space="preserve">          {</w:t>
      </w:r>
      <w:r>
        <w:br w:type="textWrapping"/>
      </w:r>
      <w:r>
        <w:t xml:space="preserve">            value: "540202",</w:t>
      </w:r>
      <w:r>
        <w:br w:type="textWrapping"/>
      </w:r>
      <w:r>
        <w:t xml:space="preserve">            label: "桑珠孜区",</w:t>
      </w:r>
      <w:r>
        <w:br w:type="textWrapping"/>
      </w:r>
      <w:r>
        <w:t xml:space="preserve">          },</w:t>
      </w:r>
      <w:r>
        <w:br w:type="textWrapping"/>
      </w:r>
      <w:r>
        <w:t xml:space="preserve">          {</w:t>
      </w:r>
      <w:r>
        <w:br w:type="textWrapping"/>
      </w:r>
      <w:r>
        <w:t xml:space="preserve">            value: "540221",</w:t>
      </w:r>
      <w:r>
        <w:br w:type="textWrapping"/>
      </w:r>
      <w:r>
        <w:t xml:space="preserve">            label: "南木林县",</w:t>
      </w:r>
      <w:r>
        <w:br w:type="textWrapping"/>
      </w:r>
      <w:r>
        <w:t xml:space="preserve">          },</w:t>
      </w:r>
      <w:r>
        <w:br w:type="textWrapping"/>
      </w:r>
      <w:r>
        <w:t xml:space="preserve">          {</w:t>
      </w:r>
      <w:r>
        <w:br w:type="textWrapping"/>
      </w:r>
      <w:r>
        <w:t xml:space="preserve">            value: "540222",</w:t>
      </w:r>
      <w:r>
        <w:br w:type="textWrapping"/>
      </w:r>
      <w:r>
        <w:t xml:space="preserve">            label: "江孜县",</w:t>
      </w:r>
      <w:r>
        <w:br w:type="textWrapping"/>
      </w:r>
      <w:r>
        <w:t xml:space="preserve">          },</w:t>
      </w:r>
      <w:r>
        <w:br w:type="textWrapping"/>
      </w:r>
      <w:r>
        <w:t xml:space="preserve">          {</w:t>
      </w:r>
      <w:r>
        <w:br w:type="textWrapping"/>
      </w:r>
      <w:r>
        <w:t xml:space="preserve">            value: "540223",</w:t>
      </w:r>
      <w:r>
        <w:br w:type="textWrapping"/>
      </w:r>
      <w:r>
        <w:t xml:space="preserve">            label: "定日县",</w:t>
      </w:r>
      <w:r>
        <w:br w:type="textWrapping"/>
      </w:r>
      <w:r>
        <w:t xml:space="preserve">          },</w:t>
      </w:r>
      <w:r>
        <w:br w:type="textWrapping"/>
      </w:r>
      <w:r>
        <w:t xml:space="preserve">          {</w:t>
      </w:r>
      <w:r>
        <w:br w:type="textWrapping"/>
      </w:r>
      <w:r>
        <w:t xml:space="preserve">            value: "540224",</w:t>
      </w:r>
      <w:r>
        <w:br w:type="textWrapping"/>
      </w:r>
      <w:r>
        <w:t xml:space="preserve">            label: "萨迦县",</w:t>
      </w:r>
      <w:r>
        <w:br w:type="textWrapping"/>
      </w:r>
      <w:r>
        <w:t xml:space="preserve">          },</w:t>
      </w:r>
      <w:r>
        <w:br w:type="textWrapping"/>
      </w:r>
      <w:r>
        <w:t xml:space="preserve">          {</w:t>
      </w:r>
      <w:r>
        <w:br w:type="textWrapping"/>
      </w:r>
      <w:r>
        <w:t xml:space="preserve">            value: "540225",</w:t>
      </w:r>
      <w:r>
        <w:br w:type="textWrapping"/>
      </w:r>
      <w:r>
        <w:t xml:space="preserve">            label: "拉孜县",</w:t>
      </w:r>
      <w:r>
        <w:br w:type="textWrapping"/>
      </w:r>
      <w:r>
        <w:t xml:space="preserve">          },</w:t>
      </w:r>
      <w:r>
        <w:br w:type="textWrapping"/>
      </w:r>
      <w:r>
        <w:t xml:space="preserve">          {</w:t>
      </w:r>
      <w:r>
        <w:br w:type="textWrapping"/>
      </w:r>
      <w:r>
        <w:t xml:space="preserve">            value: "540226",</w:t>
      </w:r>
      <w:r>
        <w:br w:type="textWrapping"/>
      </w:r>
      <w:r>
        <w:t xml:space="preserve">            label: "昂仁县",</w:t>
      </w:r>
      <w:r>
        <w:br w:type="textWrapping"/>
      </w:r>
      <w:r>
        <w:t xml:space="preserve">          },</w:t>
      </w:r>
      <w:r>
        <w:br w:type="textWrapping"/>
      </w:r>
      <w:r>
        <w:t xml:space="preserve">          {</w:t>
      </w:r>
      <w:r>
        <w:br w:type="textWrapping"/>
      </w:r>
      <w:r>
        <w:t xml:space="preserve">            value: "540227",</w:t>
      </w:r>
      <w:r>
        <w:br w:type="textWrapping"/>
      </w:r>
      <w:r>
        <w:t xml:space="preserve">            label: "谢通门县",</w:t>
      </w:r>
      <w:r>
        <w:br w:type="textWrapping"/>
      </w:r>
      <w:r>
        <w:t xml:space="preserve">          },</w:t>
      </w:r>
      <w:r>
        <w:br w:type="textWrapping"/>
      </w:r>
      <w:r>
        <w:t xml:space="preserve">          {</w:t>
      </w:r>
      <w:r>
        <w:br w:type="textWrapping"/>
      </w:r>
      <w:r>
        <w:t xml:space="preserve">            value: "540228",</w:t>
      </w:r>
      <w:r>
        <w:br w:type="textWrapping"/>
      </w:r>
      <w:r>
        <w:t xml:space="preserve">            label: "白朗县",</w:t>
      </w:r>
      <w:r>
        <w:br w:type="textWrapping"/>
      </w:r>
      <w:r>
        <w:t xml:space="preserve">          },</w:t>
      </w:r>
      <w:r>
        <w:br w:type="textWrapping"/>
      </w:r>
      <w:r>
        <w:t xml:space="preserve">          {</w:t>
      </w:r>
      <w:r>
        <w:br w:type="textWrapping"/>
      </w:r>
      <w:r>
        <w:t xml:space="preserve">            value: "540229",</w:t>
      </w:r>
      <w:r>
        <w:br w:type="textWrapping"/>
      </w:r>
      <w:r>
        <w:t xml:space="preserve">            label: "仁布县",</w:t>
      </w:r>
      <w:r>
        <w:br w:type="textWrapping"/>
      </w:r>
      <w:r>
        <w:t xml:space="preserve">          },</w:t>
      </w:r>
      <w:r>
        <w:br w:type="textWrapping"/>
      </w:r>
      <w:r>
        <w:t xml:space="preserve">          {</w:t>
      </w:r>
      <w:r>
        <w:br w:type="textWrapping"/>
      </w:r>
      <w:r>
        <w:t xml:space="preserve">            value: "540230",</w:t>
      </w:r>
      <w:r>
        <w:br w:type="textWrapping"/>
      </w:r>
      <w:r>
        <w:t xml:space="preserve">            label: "康马县",</w:t>
      </w:r>
      <w:r>
        <w:br w:type="textWrapping"/>
      </w:r>
      <w:r>
        <w:t xml:space="preserve">          },</w:t>
      </w:r>
      <w:r>
        <w:br w:type="textWrapping"/>
      </w:r>
      <w:r>
        <w:t xml:space="preserve">          {</w:t>
      </w:r>
      <w:r>
        <w:br w:type="textWrapping"/>
      </w:r>
      <w:r>
        <w:t xml:space="preserve">            value: "540231",</w:t>
      </w:r>
      <w:r>
        <w:br w:type="textWrapping"/>
      </w:r>
      <w:r>
        <w:t xml:space="preserve">            label: "定结县",</w:t>
      </w:r>
      <w:r>
        <w:br w:type="textWrapping"/>
      </w:r>
      <w:r>
        <w:t xml:space="preserve">          },</w:t>
      </w:r>
      <w:r>
        <w:br w:type="textWrapping"/>
      </w:r>
      <w:r>
        <w:t xml:space="preserve">          {</w:t>
      </w:r>
      <w:r>
        <w:br w:type="textWrapping"/>
      </w:r>
      <w:r>
        <w:t xml:space="preserve">            value: "540232",</w:t>
      </w:r>
      <w:r>
        <w:br w:type="textWrapping"/>
      </w:r>
      <w:r>
        <w:t xml:space="preserve">            label: "仲巴县",</w:t>
      </w:r>
      <w:r>
        <w:br w:type="textWrapping"/>
      </w:r>
      <w:r>
        <w:t xml:space="preserve">          },</w:t>
      </w:r>
      <w:r>
        <w:br w:type="textWrapping"/>
      </w:r>
      <w:r>
        <w:t xml:space="preserve">          {</w:t>
      </w:r>
      <w:r>
        <w:br w:type="textWrapping"/>
      </w:r>
      <w:r>
        <w:t xml:space="preserve">            value: "540233",</w:t>
      </w:r>
      <w:r>
        <w:br w:type="textWrapping"/>
      </w:r>
      <w:r>
        <w:t xml:space="preserve">            label: "亚东县",</w:t>
      </w:r>
      <w:r>
        <w:br w:type="textWrapping"/>
      </w:r>
      <w:r>
        <w:t xml:space="preserve">          },</w:t>
      </w:r>
      <w:r>
        <w:br w:type="textWrapping"/>
      </w:r>
      <w:r>
        <w:t xml:space="preserve">          {</w:t>
      </w:r>
      <w:r>
        <w:br w:type="textWrapping"/>
      </w:r>
      <w:r>
        <w:t xml:space="preserve">            value: "540234",</w:t>
      </w:r>
      <w:r>
        <w:br w:type="textWrapping"/>
      </w:r>
      <w:r>
        <w:t xml:space="preserve">            label: "吉隆县",</w:t>
      </w:r>
      <w:r>
        <w:br w:type="textWrapping"/>
      </w:r>
      <w:r>
        <w:t xml:space="preserve">          },</w:t>
      </w:r>
      <w:r>
        <w:br w:type="textWrapping"/>
      </w:r>
      <w:r>
        <w:t xml:space="preserve">          {</w:t>
      </w:r>
      <w:r>
        <w:br w:type="textWrapping"/>
      </w:r>
      <w:r>
        <w:t xml:space="preserve">            value: "540235",</w:t>
      </w:r>
      <w:r>
        <w:br w:type="textWrapping"/>
      </w:r>
      <w:r>
        <w:t xml:space="preserve">            label: "聂拉木县",</w:t>
      </w:r>
      <w:r>
        <w:br w:type="textWrapping"/>
      </w:r>
      <w:r>
        <w:t xml:space="preserve">          },</w:t>
      </w:r>
      <w:r>
        <w:br w:type="textWrapping"/>
      </w:r>
      <w:r>
        <w:t xml:space="preserve">          {</w:t>
      </w:r>
      <w:r>
        <w:br w:type="textWrapping"/>
      </w:r>
      <w:r>
        <w:t xml:space="preserve">            value: "540236",</w:t>
      </w:r>
      <w:r>
        <w:br w:type="textWrapping"/>
      </w:r>
      <w:r>
        <w:t xml:space="preserve">            label: "萨嘎县",</w:t>
      </w:r>
      <w:r>
        <w:br w:type="textWrapping"/>
      </w:r>
      <w:r>
        <w:t xml:space="preserve">          },</w:t>
      </w:r>
      <w:r>
        <w:br w:type="textWrapping"/>
      </w:r>
      <w:r>
        <w:t xml:space="preserve">          {</w:t>
      </w:r>
      <w:r>
        <w:br w:type="textWrapping"/>
      </w:r>
      <w:r>
        <w:t xml:space="preserve">            value: "540237",</w:t>
      </w:r>
      <w:r>
        <w:br w:type="textWrapping"/>
      </w:r>
      <w:r>
        <w:t xml:space="preserve">            label: "岗巴县",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"5403",</w:t>
      </w:r>
      <w:r>
        <w:br w:type="textWrapping"/>
      </w:r>
      <w:r>
        <w:t xml:space="preserve">        label: "昌都市",</w:t>
      </w:r>
      <w:r>
        <w:br w:type="textWrapping"/>
      </w:r>
      <w:r>
        <w:t xml:space="preserve">        children: [</w:t>
      </w:r>
      <w:r>
        <w:br w:type="textWrapping"/>
      </w:r>
      <w:r>
        <w:t xml:space="preserve">          {</w:t>
      </w:r>
      <w:r>
        <w:br w:type="textWrapping"/>
      </w:r>
      <w:r>
        <w:t xml:space="preserve">            value: "540302",</w:t>
      </w:r>
      <w:r>
        <w:br w:type="textWrapping"/>
      </w:r>
      <w:r>
        <w:t xml:space="preserve">            label: "卡若区",</w:t>
      </w:r>
      <w:r>
        <w:br w:type="textWrapping"/>
      </w:r>
      <w:r>
        <w:t xml:space="preserve">          },</w:t>
      </w:r>
      <w:r>
        <w:br w:type="textWrapping"/>
      </w:r>
      <w:r>
        <w:t xml:space="preserve">          {</w:t>
      </w:r>
      <w:r>
        <w:br w:type="textWrapping"/>
      </w:r>
      <w:r>
        <w:t xml:space="preserve">            value: "540321",</w:t>
      </w:r>
      <w:r>
        <w:br w:type="textWrapping"/>
      </w:r>
      <w:r>
        <w:t xml:space="preserve">            label: "江达县",</w:t>
      </w:r>
      <w:r>
        <w:br w:type="textWrapping"/>
      </w:r>
      <w:r>
        <w:t xml:space="preserve">          },</w:t>
      </w:r>
      <w:r>
        <w:br w:type="textWrapping"/>
      </w:r>
      <w:r>
        <w:t xml:space="preserve">          {</w:t>
      </w:r>
      <w:r>
        <w:br w:type="textWrapping"/>
      </w:r>
      <w:r>
        <w:t xml:space="preserve">            value: "540322",</w:t>
      </w:r>
      <w:r>
        <w:br w:type="textWrapping"/>
      </w:r>
      <w:r>
        <w:t xml:space="preserve">            label: "贡觉县",</w:t>
      </w:r>
      <w:r>
        <w:br w:type="textWrapping"/>
      </w:r>
      <w:r>
        <w:t xml:space="preserve">          },</w:t>
      </w:r>
      <w:r>
        <w:br w:type="textWrapping"/>
      </w:r>
      <w:r>
        <w:t xml:space="preserve">          {</w:t>
      </w:r>
      <w:r>
        <w:br w:type="textWrapping"/>
      </w:r>
      <w:r>
        <w:t xml:space="preserve">            value: "540323",</w:t>
      </w:r>
      <w:r>
        <w:br w:type="textWrapping"/>
      </w:r>
      <w:r>
        <w:t xml:space="preserve">            label: "类乌齐县",</w:t>
      </w:r>
      <w:r>
        <w:br w:type="textWrapping"/>
      </w:r>
      <w:r>
        <w:t xml:space="preserve">          },</w:t>
      </w:r>
      <w:r>
        <w:br w:type="textWrapping"/>
      </w:r>
      <w:r>
        <w:t xml:space="preserve">          {</w:t>
      </w:r>
      <w:r>
        <w:br w:type="textWrapping"/>
      </w:r>
      <w:r>
        <w:t xml:space="preserve">            value: "540324",</w:t>
      </w:r>
      <w:r>
        <w:br w:type="textWrapping"/>
      </w:r>
      <w:r>
        <w:t xml:space="preserve">            label: "丁青县",</w:t>
      </w:r>
      <w:r>
        <w:br w:type="textWrapping"/>
      </w:r>
      <w:r>
        <w:t xml:space="preserve">          },</w:t>
      </w:r>
      <w:r>
        <w:br w:type="textWrapping"/>
      </w:r>
      <w:r>
        <w:t xml:space="preserve">          {</w:t>
      </w:r>
      <w:r>
        <w:br w:type="textWrapping"/>
      </w:r>
      <w:r>
        <w:t xml:space="preserve">            value: "540325",</w:t>
      </w:r>
      <w:r>
        <w:br w:type="textWrapping"/>
      </w:r>
      <w:r>
        <w:t xml:space="preserve">            label: "察雅县",</w:t>
      </w:r>
      <w:r>
        <w:br w:type="textWrapping"/>
      </w:r>
      <w:r>
        <w:t xml:space="preserve">          },</w:t>
      </w:r>
      <w:r>
        <w:br w:type="textWrapping"/>
      </w:r>
      <w:r>
        <w:t xml:space="preserve">          {</w:t>
      </w:r>
      <w:r>
        <w:br w:type="textWrapping"/>
      </w:r>
      <w:r>
        <w:t xml:space="preserve">            value: "540326",</w:t>
      </w:r>
      <w:r>
        <w:br w:type="textWrapping"/>
      </w:r>
      <w:r>
        <w:t xml:space="preserve">            label: "八宿县",</w:t>
      </w:r>
      <w:r>
        <w:br w:type="textWrapping"/>
      </w:r>
      <w:r>
        <w:t xml:space="preserve">          },</w:t>
      </w:r>
      <w:r>
        <w:br w:type="textWrapping"/>
      </w:r>
      <w:r>
        <w:t xml:space="preserve">          {</w:t>
      </w:r>
      <w:r>
        <w:br w:type="textWrapping"/>
      </w:r>
      <w:r>
        <w:t xml:space="preserve">            value: "540327",</w:t>
      </w:r>
      <w:r>
        <w:br w:type="textWrapping"/>
      </w:r>
      <w:r>
        <w:t xml:space="preserve">            label: "左贡县",</w:t>
      </w:r>
      <w:r>
        <w:br w:type="textWrapping"/>
      </w:r>
      <w:r>
        <w:t xml:space="preserve">          },</w:t>
      </w:r>
      <w:r>
        <w:br w:type="textWrapping"/>
      </w:r>
      <w:r>
        <w:t xml:space="preserve">          {</w:t>
      </w:r>
      <w:r>
        <w:br w:type="textWrapping"/>
      </w:r>
      <w:r>
        <w:t xml:space="preserve">            value: "540328",</w:t>
      </w:r>
      <w:r>
        <w:br w:type="textWrapping"/>
      </w:r>
      <w:r>
        <w:t xml:space="preserve">            label: "芒康县",</w:t>
      </w:r>
      <w:r>
        <w:br w:type="textWrapping"/>
      </w:r>
      <w:r>
        <w:t xml:space="preserve">          },</w:t>
      </w:r>
      <w:r>
        <w:br w:type="textWrapping"/>
      </w:r>
      <w:r>
        <w:t xml:space="preserve">          {</w:t>
      </w:r>
      <w:r>
        <w:br w:type="textWrapping"/>
      </w:r>
      <w:r>
        <w:t xml:space="preserve">            value: "540329",</w:t>
      </w:r>
      <w:r>
        <w:br w:type="textWrapping"/>
      </w:r>
      <w:r>
        <w:t xml:space="preserve">            label: "洛隆县",</w:t>
      </w:r>
      <w:r>
        <w:br w:type="textWrapping"/>
      </w:r>
      <w:r>
        <w:t xml:space="preserve">          },</w:t>
      </w:r>
      <w:r>
        <w:br w:type="textWrapping"/>
      </w:r>
      <w:r>
        <w:t xml:space="preserve">          {</w:t>
      </w:r>
      <w:r>
        <w:br w:type="textWrapping"/>
      </w:r>
      <w:r>
        <w:t xml:space="preserve">            value: "540330",</w:t>
      </w:r>
      <w:r>
        <w:br w:type="textWrapping"/>
      </w:r>
      <w:r>
        <w:t xml:space="preserve">            label: "边坝县",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"5404",</w:t>
      </w:r>
      <w:r>
        <w:br w:type="textWrapping"/>
      </w:r>
      <w:r>
        <w:t xml:space="preserve">        label: "林芝市",</w:t>
      </w:r>
      <w:r>
        <w:br w:type="textWrapping"/>
      </w:r>
      <w:r>
        <w:t xml:space="preserve">        children: [</w:t>
      </w:r>
      <w:r>
        <w:br w:type="textWrapping"/>
      </w:r>
      <w:r>
        <w:t xml:space="preserve">          {</w:t>
      </w:r>
      <w:r>
        <w:br w:type="textWrapping"/>
      </w:r>
      <w:r>
        <w:t xml:space="preserve">            value: "540402",</w:t>
      </w:r>
      <w:r>
        <w:br w:type="textWrapping"/>
      </w:r>
      <w:r>
        <w:t xml:space="preserve">            label: "巴宜区",</w:t>
      </w:r>
      <w:r>
        <w:br w:type="textWrapping"/>
      </w:r>
      <w:r>
        <w:t xml:space="preserve">          },</w:t>
      </w:r>
      <w:r>
        <w:br w:type="textWrapping"/>
      </w:r>
      <w:r>
        <w:t xml:space="preserve">          {</w:t>
      </w:r>
      <w:r>
        <w:br w:type="textWrapping"/>
      </w:r>
      <w:r>
        <w:t xml:space="preserve">            value: "540421",</w:t>
      </w:r>
      <w:r>
        <w:br w:type="textWrapping"/>
      </w:r>
      <w:r>
        <w:t xml:space="preserve">            label: "工布江达县",</w:t>
      </w:r>
      <w:r>
        <w:br w:type="textWrapping"/>
      </w:r>
      <w:r>
        <w:t xml:space="preserve">          },</w:t>
      </w:r>
      <w:r>
        <w:br w:type="textWrapping"/>
      </w:r>
      <w:r>
        <w:t xml:space="preserve">          {</w:t>
      </w:r>
      <w:r>
        <w:br w:type="textWrapping"/>
      </w:r>
      <w:r>
        <w:t xml:space="preserve">            value: "540422",</w:t>
      </w:r>
      <w:r>
        <w:br w:type="textWrapping"/>
      </w:r>
      <w:r>
        <w:t xml:space="preserve">            label: "米林县",</w:t>
      </w:r>
      <w:r>
        <w:br w:type="textWrapping"/>
      </w:r>
      <w:r>
        <w:t xml:space="preserve">          },</w:t>
      </w:r>
      <w:r>
        <w:br w:type="textWrapping"/>
      </w:r>
      <w:r>
        <w:t xml:space="preserve">          {</w:t>
      </w:r>
      <w:r>
        <w:br w:type="textWrapping"/>
      </w:r>
      <w:r>
        <w:t xml:space="preserve">            value: "540423",</w:t>
      </w:r>
      <w:r>
        <w:br w:type="textWrapping"/>
      </w:r>
      <w:r>
        <w:t xml:space="preserve">            label: "墨脱县",</w:t>
      </w:r>
      <w:r>
        <w:br w:type="textWrapping"/>
      </w:r>
      <w:r>
        <w:t xml:space="preserve">          },</w:t>
      </w:r>
      <w:r>
        <w:br w:type="textWrapping"/>
      </w:r>
      <w:r>
        <w:t xml:space="preserve">          {</w:t>
      </w:r>
      <w:r>
        <w:br w:type="textWrapping"/>
      </w:r>
      <w:r>
        <w:t xml:space="preserve">            value: "540424",</w:t>
      </w:r>
      <w:r>
        <w:br w:type="textWrapping"/>
      </w:r>
      <w:r>
        <w:t xml:space="preserve">            label: "波密县",</w:t>
      </w:r>
      <w:r>
        <w:br w:type="textWrapping"/>
      </w:r>
      <w:r>
        <w:t xml:space="preserve">          },</w:t>
      </w:r>
      <w:r>
        <w:br w:type="textWrapping"/>
      </w:r>
      <w:r>
        <w:t xml:space="preserve">          {</w:t>
      </w:r>
      <w:r>
        <w:br w:type="textWrapping"/>
      </w:r>
      <w:r>
        <w:t xml:space="preserve">            value: "540425",</w:t>
      </w:r>
      <w:r>
        <w:br w:type="textWrapping"/>
      </w:r>
      <w:r>
        <w:t xml:space="preserve">            label: "察隅县",</w:t>
      </w:r>
      <w:r>
        <w:br w:type="textWrapping"/>
      </w:r>
      <w:r>
        <w:t xml:space="preserve">          },</w:t>
      </w:r>
      <w:r>
        <w:br w:type="textWrapping"/>
      </w:r>
      <w:r>
        <w:t xml:space="preserve">          {</w:t>
      </w:r>
      <w:r>
        <w:br w:type="textWrapping"/>
      </w:r>
      <w:r>
        <w:t xml:space="preserve">            value: "540426",</w:t>
      </w:r>
      <w:r>
        <w:br w:type="textWrapping"/>
      </w:r>
      <w:r>
        <w:t xml:space="preserve">            label: "朗县",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"5405",</w:t>
      </w:r>
      <w:r>
        <w:br w:type="textWrapping"/>
      </w:r>
      <w:r>
        <w:t xml:space="preserve">        label: "山南市",</w:t>
      </w:r>
      <w:r>
        <w:br w:type="textWrapping"/>
      </w:r>
      <w:r>
        <w:t xml:space="preserve">        children: [</w:t>
      </w:r>
      <w:r>
        <w:br w:type="textWrapping"/>
      </w:r>
      <w:r>
        <w:t xml:space="preserve">          {</w:t>
      </w:r>
      <w:r>
        <w:br w:type="textWrapping"/>
      </w:r>
      <w:r>
        <w:t xml:space="preserve">            value: "540502",</w:t>
      </w:r>
      <w:r>
        <w:br w:type="textWrapping"/>
      </w:r>
      <w:r>
        <w:t xml:space="preserve">            label: "乃东区",</w:t>
      </w:r>
      <w:r>
        <w:br w:type="textWrapping"/>
      </w:r>
      <w:r>
        <w:t xml:space="preserve">          },</w:t>
      </w:r>
      <w:r>
        <w:br w:type="textWrapping"/>
      </w:r>
      <w:r>
        <w:t xml:space="preserve">          {</w:t>
      </w:r>
      <w:r>
        <w:br w:type="textWrapping"/>
      </w:r>
      <w:r>
        <w:t xml:space="preserve">            value: "540521",</w:t>
      </w:r>
      <w:r>
        <w:br w:type="textWrapping"/>
      </w:r>
      <w:r>
        <w:t xml:space="preserve">            label: "扎囊县",</w:t>
      </w:r>
      <w:r>
        <w:br w:type="textWrapping"/>
      </w:r>
      <w:r>
        <w:t xml:space="preserve">          },</w:t>
      </w:r>
      <w:r>
        <w:br w:type="textWrapping"/>
      </w:r>
      <w:r>
        <w:t xml:space="preserve">          {</w:t>
      </w:r>
      <w:r>
        <w:br w:type="textWrapping"/>
      </w:r>
      <w:r>
        <w:t xml:space="preserve">            value: "540522",</w:t>
      </w:r>
      <w:r>
        <w:br w:type="textWrapping"/>
      </w:r>
      <w:r>
        <w:t xml:space="preserve">            label: "贡嘎县",</w:t>
      </w:r>
      <w:r>
        <w:br w:type="textWrapping"/>
      </w:r>
      <w:r>
        <w:t xml:space="preserve">          },</w:t>
      </w:r>
      <w:r>
        <w:br w:type="textWrapping"/>
      </w:r>
      <w:r>
        <w:t xml:space="preserve">          {</w:t>
      </w:r>
      <w:r>
        <w:br w:type="textWrapping"/>
      </w:r>
      <w:r>
        <w:t xml:space="preserve">            value: "540523",</w:t>
      </w:r>
      <w:r>
        <w:br w:type="textWrapping"/>
      </w:r>
      <w:r>
        <w:t xml:space="preserve">            label: "桑日县",</w:t>
      </w:r>
      <w:r>
        <w:br w:type="textWrapping"/>
      </w:r>
      <w:r>
        <w:t xml:space="preserve">          },</w:t>
      </w:r>
      <w:r>
        <w:br w:type="textWrapping"/>
      </w:r>
      <w:r>
        <w:t xml:space="preserve">          {</w:t>
      </w:r>
      <w:r>
        <w:br w:type="textWrapping"/>
      </w:r>
      <w:r>
        <w:t xml:space="preserve">            value: "540524",</w:t>
      </w:r>
      <w:r>
        <w:br w:type="textWrapping"/>
      </w:r>
      <w:r>
        <w:t xml:space="preserve">            label: "琼结县",</w:t>
      </w:r>
      <w:r>
        <w:br w:type="textWrapping"/>
      </w:r>
      <w:r>
        <w:t xml:space="preserve">          },</w:t>
      </w:r>
      <w:r>
        <w:br w:type="textWrapping"/>
      </w:r>
      <w:r>
        <w:t xml:space="preserve">          {</w:t>
      </w:r>
      <w:r>
        <w:br w:type="textWrapping"/>
      </w:r>
      <w:r>
        <w:t xml:space="preserve">            value: "540525",</w:t>
      </w:r>
      <w:r>
        <w:br w:type="textWrapping"/>
      </w:r>
      <w:r>
        <w:t xml:space="preserve">            label: "曲松县",</w:t>
      </w:r>
      <w:r>
        <w:br w:type="textWrapping"/>
      </w:r>
      <w:r>
        <w:t xml:space="preserve">          },</w:t>
      </w:r>
      <w:r>
        <w:br w:type="textWrapping"/>
      </w:r>
      <w:r>
        <w:t xml:space="preserve">          {</w:t>
      </w:r>
      <w:r>
        <w:br w:type="textWrapping"/>
      </w:r>
      <w:r>
        <w:t xml:space="preserve">            value: "540526",</w:t>
      </w:r>
      <w:r>
        <w:br w:type="textWrapping"/>
      </w:r>
      <w:r>
        <w:t xml:space="preserve">            label: "措美县",</w:t>
      </w:r>
      <w:r>
        <w:br w:type="textWrapping"/>
      </w:r>
      <w:r>
        <w:t xml:space="preserve">          },</w:t>
      </w:r>
      <w:r>
        <w:br w:type="textWrapping"/>
      </w:r>
      <w:r>
        <w:t xml:space="preserve">          {</w:t>
      </w:r>
      <w:r>
        <w:br w:type="textWrapping"/>
      </w:r>
      <w:r>
        <w:t xml:space="preserve">            value: "540527",</w:t>
      </w:r>
      <w:r>
        <w:br w:type="textWrapping"/>
      </w:r>
      <w:r>
        <w:t xml:space="preserve">            label: "洛扎县",</w:t>
      </w:r>
      <w:r>
        <w:br w:type="textWrapping"/>
      </w:r>
      <w:r>
        <w:t xml:space="preserve">          },</w:t>
      </w:r>
      <w:r>
        <w:br w:type="textWrapping"/>
      </w:r>
      <w:r>
        <w:t xml:space="preserve">          {</w:t>
      </w:r>
      <w:r>
        <w:br w:type="textWrapping"/>
      </w:r>
      <w:r>
        <w:t xml:space="preserve">            value: "540528",</w:t>
      </w:r>
      <w:r>
        <w:br w:type="textWrapping"/>
      </w:r>
      <w:r>
        <w:t xml:space="preserve">            label: "加查县",</w:t>
      </w:r>
      <w:r>
        <w:br w:type="textWrapping"/>
      </w:r>
      <w:r>
        <w:t xml:space="preserve">          },</w:t>
      </w:r>
      <w:r>
        <w:br w:type="textWrapping"/>
      </w:r>
      <w:r>
        <w:t xml:space="preserve">          {</w:t>
      </w:r>
      <w:r>
        <w:br w:type="textWrapping"/>
      </w:r>
      <w:r>
        <w:t xml:space="preserve">            value: "540529",</w:t>
      </w:r>
      <w:r>
        <w:br w:type="textWrapping"/>
      </w:r>
      <w:r>
        <w:t xml:space="preserve">            label: "隆子县",</w:t>
      </w:r>
      <w:r>
        <w:br w:type="textWrapping"/>
      </w:r>
      <w:r>
        <w:t xml:space="preserve">          },</w:t>
      </w:r>
      <w:r>
        <w:br w:type="textWrapping"/>
      </w:r>
      <w:r>
        <w:t xml:space="preserve">          {</w:t>
      </w:r>
      <w:r>
        <w:br w:type="textWrapping"/>
      </w:r>
      <w:r>
        <w:t xml:space="preserve">            value: "540530",</w:t>
      </w:r>
      <w:r>
        <w:br w:type="textWrapping"/>
      </w:r>
      <w:r>
        <w:t xml:space="preserve">            label: "错那县",</w:t>
      </w:r>
      <w:r>
        <w:br w:type="textWrapping"/>
      </w:r>
      <w:r>
        <w:t xml:space="preserve">          },</w:t>
      </w:r>
      <w:r>
        <w:br w:type="textWrapping"/>
      </w:r>
      <w:r>
        <w:t xml:space="preserve">          {</w:t>
      </w:r>
      <w:r>
        <w:br w:type="textWrapping"/>
      </w:r>
      <w:r>
        <w:t xml:space="preserve">            value: "540531",</w:t>
      </w:r>
      <w:r>
        <w:br w:type="textWrapping"/>
      </w:r>
      <w:r>
        <w:t xml:space="preserve">            label: "浪卡子县",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"5406",</w:t>
      </w:r>
      <w:r>
        <w:br w:type="textWrapping"/>
      </w:r>
      <w:r>
        <w:t xml:space="preserve">        label: "那曲市",</w:t>
      </w:r>
      <w:r>
        <w:br w:type="textWrapping"/>
      </w:r>
      <w:r>
        <w:t xml:space="preserve">        children: [</w:t>
      </w:r>
      <w:r>
        <w:br w:type="textWrapping"/>
      </w:r>
      <w:r>
        <w:t xml:space="preserve">          {</w:t>
      </w:r>
      <w:r>
        <w:br w:type="textWrapping"/>
      </w:r>
      <w:r>
        <w:t xml:space="preserve">            value: "540602",</w:t>
      </w:r>
      <w:r>
        <w:br w:type="textWrapping"/>
      </w:r>
      <w:r>
        <w:t xml:space="preserve">            label: "色尼区",</w:t>
      </w:r>
      <w:r>
        <w:br w:type="textWrapping"/>
      </w:r>
      <w:r>
        <w:t xml:space="preserve">          },</w:t>
      </w:r>
      <w:r>
        <w:br w:type="textWrapping"/>
      </w:r>
      <w:r>
        <w:t xml:space="preserve">          {</w:t>
      </w:r>
      <w:r>
        <w:br w:type="textWrapping"/>
      </w:r>
      <w:r>
        <w:t xml:space="preserve">            value: "540621",</w:t>
      </w:r>
      <w:r>
        <w:br w:type="textWrapping"/>
      </w:r>
      <w:r>
        <w:t xml:space="preserve">            label: "嘉黎县",</w:t>
      </w:r>
      <w:r>
        <w:br w:type="textWrapping"/>
      </w:r>
      <w:r>
        <w:t xml:space="preserve">          },</w:t>
      </w:r>
      <w:r>
        <w:br w:type="textWrapping"/>
      </w:r>
      <w:r>
        <w:t xml:space="preserve">          {</w:t>
      </w:r>
      <w:r>
        <w:br w:type="textWrapping"/>
      </w:r>
      <w:r>
        <w:t xml:space="preserve">            value: "540622",</w:t>
      </w:r>
      <w:r>
        <w:br w:type="textWrapping"/>
      </w:r>
      <w:r>
        <w:t xml:space="preserve">            label: "比如县",</w:t>
      </w:r>
      <w:r>
        <w:br w:type="textWrapping"/>
      </w:r>
      <w:r>
        <w:t xml:space="preserve">          },</w:t>
      </w:r>
      <w:r>
        <w:br w:type="textWrapping"/>
      </w:r>
      <w:r>
        <w:t xml:space="preserve">          {</w:t>
      </w:r>
      <w:r>
        <w:br w:type="textWrapping"/>
      </w:r>
      <w:r>
        <w:t xml:space="preserve">            value: "540623",</w:t>
      </w:r>
      <w:r>
        <w:br w:type="textWrapping"/>
      </w:r>
      <w:r>
        <w:t xml:space="preserve">            label: "聂荣县",</w:t>
      </w:r>
      <w:r>
        <w:br w:type="textWrapping"/>
      </w:r>
      <w:r>
        <w:t xml:space="preserve">          },</w:t>
      </w:r>
      <w:r>
        <w:br w:type="textWrapping"/>
      </w:r>
      <w:r>
        <w:t xml:space="preserve">          {</w:t>
      </w:r>
      <w:r>
        <w:br w:type="textWrapping"/>
      </w:r>
      <w:r>
        <w:t xml:space="preserve">            value: "540624",</w:t>
      </w:r>
      <w:r>
        <w:br w:type="textWrapping"/>
      </w:r>
      <w:r>
        <w:t xml:space="preserve">            label: "安多县",</w:t>
      </w:r>
      <w:r>
        <w:br w:type="textWrapping"/>
      </w:r>
      <w:r>
        <w:t xml:space="preserve">          },</w:t>
      </w:r>
      <w:r>
        <w:br w:type="textWrapping"/>
      </w:r>
      <w:r>
        <w:t xml:space="preserve">          {</w:t>
      </w:r>
      <w:r>
        <w:br w:type="textWrapping"/>
      </w:r>
      <w:r>
        <w:t xml:space="preserve">            value: "540625",</w:t>
      </w:r>
      <w:r>
        <w:br w:type="textWrapping"/>
      </w:r>
      <w:r>
        <w:t xml:space="preserve">            label: "申扎县",</w:t>
      </w:r>
      <w:r>
        <w:br w:type="textWrapping"/>
      </w:r>
      <w:r>
        <w:t xml:space="preserve">          },</w:t>
      </w:r>
      <w:r>
        <w:br w:type="textWrapping"/>
      </w:r>
      <w:r>
        <w:t xml:space="preserve">          {</w:t>
      </w:r>
      <w:r>
        <w:br w:type="textWrapping"/>
      </w:r>
      <w:r>
        <w:t xml:space="preserve">            value: "540626",</w:t>
      </w:r>
      <w:r>
        <w:br w:type="textWrapping"/>
      </w:r>
      <w:r>
        <w:t xml:space="preserve">            label: "索县",</w:t>
      </w:r>
      <w:r>
        <w:br w:type="textWrapping"/>
      </w:r>
      <w:r>
        <w:t xml:space="preserve">          },</w:t>
      </w:r>
      <w:r>
        <w:br w:type="textWrapping"/>
      </w:r>
      <w:r>
        <w:t xml:space="preserve">          {</w:t>
      </w:r>
      <w:r>
        <w:br w:type="textWrapping"/>
      </w:r>
      <w:r>
        <w:t xml:space="preserve">            value: "540627",</w:t>
      </w:r>
      <w:r>
        <w:br w:type="textWrapping"/>
      </w:r>
      <w:r>
        <w:t xml:space="preserve">            label: "班戈县",</w:t>
      </w:r>
      <w:r>
        <w:br w:type="textWrapping"/>
      </w:r>
      <w:r>
        <w:t xml:space="preserve">          },</w:t>
      </w:r>
      <w:r>
        <w:br w:type="textWrapping"/>
      </w:r>
      <w:r>
        <w:t xml:space="preserve">          {</w:t>
      </w:r>
      <w:r>
        <w:br w:type="textWrapping"/>
      </w:r>
      <w:r>
        <w:t xml:space="preserve">            value: "540628",</w:t>
      </w:r>
      <w:r>
        <w:br w:type="textWrapping"/>
      </w:r>
      <w:r>
        <w:t xml:space="preserve">            label: "巴青县",</w:t>
      </w:r>
      <w:r>
        <w:br w:type="textWrapping"/>
      </w:r>
      <w:r>
        <w:t xml:space="preserve">          },</w:t>
      </w:r>
      <w:r>
        <w:br w:type="textWrapping"/>
      </w:r>
      <w:r>
        <w:t xml:space="preserve">          {</w:t>
      </w:r>
      <w:r>
        <w:br w:type="textWrapping"/>
      </w:r>
      <w:r>
        <w:t xml:space="preserve">            value: "540629",</w:t>
      </w:r>
      <w:r>
        <w:br w:type="textWrapping"/>
      </w:r>
      <w:r>
        <w:t xml:space="preserve">            label: "尼玛县",</w:t>
      </w:r>
      <w:r>
        <w:br w:type="textWrapping"/>
      </w:r>
      <w:r>
        <w:t xml:space="preserve">          },</w:t>
      </w:r>
      <w:r>
        <w:br w:type="textWrapping"/>
      </w:r>
      <w:r>
        <w:t xml:space="preserve">          {</w:t>
      </w:r>
      <w:r>
        <w:br w:type="textWrapping"/>
      </w:r>
      <w:r>
        <w:t xml:space="preserve">            value: "540630",</w:t>
      </w:r>
      <w:r>
        <w:br w:type="textWrapping"/>
      </w:r>
      <w:r>
        <w:t xml:space="preserve">            label: "双湖县",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"5425",</w:t>
      </w:r>
      <w:r>
        <w:br w:type="textWrapping"/>
      </w:r>
      <w:r>
        <w:t xml:space="preserve">        label: "阿里地区",</w:t>
      </w:r>
      <w:r>
        <w:br w:type="textWrapping"/>
      </w:r>
      <w:r>
        <w:t xml:space="preserve">        children: [</w:t>
      </w:r>
      <w:r>
        <w:br w:type="textWrapping"/>
      </w:r>
      <w:r>
        <w:t xml:space="preserve">          {</w:t>
      </w:r>
      <w:r>
        <w:br w:type="textWrapping"/>
      </w:r>
      <w:r>
        <w:t xml:space="preserve">            value: "542521",</w:t>
      </w:r>
      <w:r>
        <w:br w:type="textWrapping"/>
      </w:r>
      <w:r>
        <w:t xml:space="preserve">            label: "普兰县",</w:t>
      </w:r>
      <w:r>
        <w:br w:type="textWrapping"/>
      </w:r>
      <w:r>
        <w:t xml:space="preserve">          },</w:t>
      </w:r>
      <w:r>
        <w:br w:type="textWrapping"/>
      </w:r>
      <w:r>
        <w:t xml:space="preserve">          {</w:t>
      </w:r>
      <w:r>
        <w:br w:type="textWrapping"/>
      </w:r>
      <w:r>
        <w:t xml:space="preserve">            value: "542522",</w:t>
      </w:r>
      <w:r>
        <w:br w:type="textWrapping"/>
      </w:r>
      <w:r>
        <w:t xml:space="preserve">            label: "札达县",</w:t>
      </w:r>
      <w:r>
        <w:br w:type="textWrapping"/>
      </w:r>
      <w:r>
        <w:t xml:space="preserve">          },</w:t>
      </w:r>
      <w:r>
        <w:br w:type="textWrapping"/>
      </w:r>
      <w:r>
        <w:t xml:space="preserve">          {</w:t>
      </w:r>
      <w:r>
        <w:br w:type="textWrapping"/>
      </w:r>
      <w:r>
        <w:t xml:space="preserve">            value: "542523",</w:t>
      </w:r>
      <w:r>
        <w:br w:type="textWrapping"/>
      </w:r>
      <w:r>
        <w:t xml:space="preserve">            label: "噶尔县",</w:t>
      </w:r>
      <w:r>
        <w:br w:type="textWrapping"/>
      </w:r>
      <w:r>
        <w:t xml:space="preserve">          },</w:t>
      </w:r>
      <w:r>
        <w:br w:type="textWrapping"/>
      </w:r>
      <w:r>
        <w:t xml:space="preserve">          {</w:t>
      </w:r>
      <w:r>
        <w:br w:type="textWrapping"/>
      </w:r>
      <w:r>
        <w:t xml:space="preserve">            value: "542524",</w:t>
      </w:r>
      <w:r>
        <w:br w:type="textWrapping"/>
      </w:r>
      <w:r>
        <w:t xml:space="preserve">            label: "日土县",</w:t>
      </w:r>
      <w:r>
        <w:br w:type="textWrapping"/>
      </w:r>
      <w:r>
        <w:t xml:space="preserve">          },</w:t>
      </w:r>
      <w:r>
        <w:br w:type="textWrapping"/>
      </w:r>
      <w:r>
        <w:t xml:space="preserve">          {</w:t>
      </w:r>
      <w:r>
        <w:br w:type="textWrapping"/>
      </w:r>
      <w:r>
        <w:t xml:space="preserve">            value: "542525",</w:t>
      </w:r>
      <w:r>
        <w:br w:type="textWrapping"/>
      </w:r>
      <w:r>
        <w:t xml:space="preserve">            label: "革吉县",</w:t>
      </w:r>
      <w:r>
        <w:br w:type="textWrapping"/>
      </w:r>
      <w:r>
        <w:t xml:space="preserve">          },</w:t>
      </w:r>
      <w:r>
        <w:br w:type="textWrapping"/>
      </w:r>
      <w:r>
        <w:t xml:space="preserve">          {</w:t>
      </w:r>
      <w:r>
        <w:br w:type="textWrapping"/>
      </w:r>
      <w:r>
        <w:t xml:space="preserve">            value: "542526",</w:t>
      </w:r>
      <w:r>
        <w:br w:type="textWrapping"/>
      </w:r>
      <w:r>
        <w:t xml:space="preserve">            label: "改则县",</w:t>
      </w:r>
      <w:r>
        <w:br w:type="textWrapping"/>
      </w:r>
      <w:r>
        <w:t xml:space="preserve">          },</w:t>
      </w:r>
      <w:r>
        <w:br w:type="textWrapping"/>
      </w:r>
      <w:r>
        <w:t xml:space="preserve">          {</w:t>
      </w:r>
      <w:r>
        <w:br w:type="textWrapping"/>
      </w:r>
      <w:r>
        <w:t xml:space="preserve">            value: "542527",</w:t>
      </w:r>
      <w:r>
        <w:br w:type="textWrapping"/>
      </w:r>
      <w:r>
        <w:t xml:space="preserve">            label: "措勤县",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"61",</w:t>
      </w:r>
      <w:r>
        <w:br w:type="textWrapping"/>
      </w:r>
      <w:r>
        <w:t xml:space="preserve">    label: "陕西省",</w:t>
      </w:r>
      <w:r>
        <w:br w:type="textWrapping"/>
      </w:r>
      <w:r>
        <w:t xml:space="preserve">    children: [</w:t>
      </w:r>
      <w:r>
        <w:br w:type="textWrapping"/>
      </w:r>
      <w:r>
        <w:t xml:space="preserve">      {</w:t>
      </w:r>
      <w:r>
        <w:br w:type="textWrapping"/>
      </w:r>
      <w:r>
        <w:t xml:space="preserve">        value: "6101",</w:t>
      </w:r>
      <w:r>
        <w:br w:type="textWrapping"/>
      </w:r>
      <w:r>
        <w:t xml:space="preserve">        label: "西安市",</w:t>
      </w:r>
      <w:r>
        <w:br w:type="textWrapping"/>
      </w:r>
      <w:r>
        <w:t xml:space="preserve">        children: [</w:t>
      </w:r>
      <w:r>
        <w:br w:type="textWrapping"/>
      </w:r>
      <w:r>
        <w:t xml:space="preserve">          {</w:t>
      </w:r>
      <w:r>
        <w:br w:type="textWrapping"/>
      </w:r>
      <w:r>
        <w:t xml:space="preserve">            value: "610102",</w:t>
      </w:r>
      <w:r>
        <w:br w:type="textWrapping"/>
      </w:r>
      <w:r>
        <w:t xml:space="preserve">            label: "新城区",</w:t>
      </w:r>
      <w:r>
        <w:br w:type="textWrapping"/>
      </w:r>
      <w:r>
        <w:t xml:space="preserve">          },</w:t>
      </w:r>
      <w:r>
        <w:br w:type="textWrapping"/>
      </w:r>
      <w:r>
        <w:t xml:space="preserve">          {</w:t>
      </w:r>
      <w:r>
        <w:br w:type="textWrapping"/>
      </w:r>
      <w:r>
        <w:t xml:space="preserve">            value: "610103",</w:t>
      </w:r>
      <w:r>
        <w:br w:type="textWrapping"/>
      </w:r>
      <w:r>
        <w:t xml:space="preserve">            label: "碑林区",</w:t>
      </w:r>
      <w:r>
        <w:br w:type="textWrapping"/>
      </w:r>
      <w:r>
        <w:t xml:space="preserve">          },</w:t>
      </w:r>
      <w:r>
        <w:br w:type="textWrapping"/>
      </w:r>
      <w:r>
        <w:t xml:space="preserve">          {</w:t>
      </w:r>
      <w:r>
        <w:br w:type="textWrapping"/>
      </w:r>
      <w:r>
        <w:t xml:space="preserve">            value: "610104",</w:t>
      </w:r>
      <w:r>
        <w:br w:type="textWrapping"/>
      </w:r>
      <w:r>
        <w:t xml:space="preserve">            label: "莲湖区",</w:t>
      </w:r>
      <w:r>
        <w:br w:type="textWrapping"/>
      </w:r>
      <w:r>
        <w:t xml:space="preserve">          },</w:t>
      </w:r>
      <w:r>
        <w:br w:type="textWrapping"/>
      </w:r>
      <w:r>
        <w:t xml:space="preserve">          {</w:t>
      </w:r>
      <w:r>
        <w:br w:type="textWrapping"/>
      </w:r>
      <w:r>
        <w:t xml:space="preserve">            value: "610111",</w:t>
      </w:r>
      <w:r>
        <w:br w:type="textWrapping"/>
      </w:r>
      <w:r>
        <w:t xml:space="preserve">            label: "灞桥区",</w:t>
      </w:r>
      <w:r>
        <w:br w:type="textWrapping"/>
      </w:r>
      <w:r>
        <w:t xml:space="preserve">          },</w:t>
      </w:r>
      <w:r>
        <w:br w:type="textWrapping"/>
      </w:r>
      <w:r>
        <w:t xml:space="preserve">          {</w:t>
      </w:r>
      <w:r>
        <w:br w:type="textWrapping"/>
      </w:r>
      <w:r>
        <w:t xml:space="preserve">            value: "610112",</w:t>
      </w:r>
      <w:r>
        <w:br w:type="textWrapping"/>
      </w:r>
      <w:r>
        <w:t xml:space="preserve">            label: "未央区",</w:t>
      </w:r>
      <w:r>
        <w:br w:type="textWrapping"/>
      </w:r>
      <w:r>
        <w:t xml:space="preserve">          },</w:t>
      </w:r>
      <w:r>
        <w:br w:type="textWrapping"/>
      </w:r>
      <w:r>
        <w:t xml:space="preserve">          {</w:t>
      </w:r>
      <w:r>
        <w:br w:type="textWrapping"/>
      </w:r>
      <w:r>
        <w:t xml:space="preserve">            value: "610113",</w:t>
      </w:r>
      <w:r>
        <w:br w:type="textWrapping"/>
      </w:r>
      <w:r>
        <w:t xml:space="preserve">            label: "雁塔区",</w:t>
      </w:r>
      <w:r>
        <w:br w:type="textWrapping"/>
      </w:r>
      <w:r>
        <w:t xml:space="preserve">          },</w:t>
      </w:r>
      <w:r>
        <w:br w:type="textWrapping"/>
      </w:r>
      <w:r>
        <w:t xml:space="preserve">          {</w:t>
      </w:r>
      <w:r>
        <w:br w:type="textWrapping"/>
      </w:r>
      <w:r>
        <w:t xml:space="preserve">            value: "610114",</w:t>
      </w:r>
      <w:r>
        <w:br w:type="textWrapping"/>
      </w:r>
      <w:r>
        <w:t xml:space="preserve">            label: "阎良区",</w:t>
      </w:r>
      <w:r>
        <w:br w:type="textWrapping"/>
      </w:r>
      <w:r>
        <w:t xml:space="preserve">          },</w:t>
      </w:r>
      <w:r>
        <w:br w:type="textWrapping"/>
      </w:r>
      <w:r>
        <w:t xml:space="preserve">          {</w:t>
      </w:r>
      <w:r>
        <w:br w:type="textWrapping"/>
      </w:r>
      <w:r>
        <w:t xml:space="preserve">            value: "610115",</w:t>
      </w:r>
      <w:r>
        <w:br w:type="textWrapping"/>
      </w:r>
      <w:r>
        <w:t xml:space="preserve">            label: "临潼区",</w:t>
      </w:r>
      <w:r>
        <w:br w:type="textWrapping"/>
      </w:r>
      <w:r>
        <w:t xml:space="preserve">          },</w:t>
      </w:r>
      <w:r>
        <w:br w:type="textWrapping"/>
      </w:r>
      <w:r>
        <w:t xml:space="preserve">          {</w:t>
      </w:r>
      <w:r>
        <w:br w:type="textWrapping"/>
      </w:r>
      <w:r>
        <w:t xml:space="preserve">            value: "610116",</w:t>
      </w:r>
      <w:r>
        <w:br w:type="textWrapping"/>
      </w:r>
      <w:r>
        <w:t xml:space="preserve">            label: "长安区",</w:t>
      </w:r>
      <w:r>
        <w:br w:type="textWrapping"/>
      </w:r>
      <w:r>
        <w:t xml:space="preserve">          },</w:t>
      </w:r>
      <w:r>
        <w:br w:type="textWrapping"/>
      </w:r>
      <w:r>
        <w:t xml:space="preserve">          {</w:t>
      </w:r>
      <w:r>
        <w:br w:type="textWrapping"/>
      </w:r>
      <w:r>
        <w:t xml:space="preserve">            value: "610117",</w:t>
      </w:r>
      <w:r>
        <w:br w:type="textWrapping"/>
      </w:r>
      <w:r>
        <w:t xml:space="preserve">            label: "高陵区",</w:t>
      </w:r>
      <w:r>
        <w:br w:type="textWrapping"/>
      </w:r>
      <w:r>
        <w:t xml:space="preserve">          },</w:t>
      </w:r>
      <w:r>
        <w:br w:type="textWrapping"/>
      </w:r>
      <w:r>
        <w:t xml:space="preserve">          {</w:t>
      </w:r>
      <w:r>
        <w:br w:type="textWrapping"/>
      </w:r>
      <w:r>
        <w:t xml:space="preserve">            value: "610118",</w:t>
      </w:r>
      <w:r>
        <w:br w:type="textWrapping"/>
      </w:r>
      <w:r>
        <w:t xml:space="preserve">            label: "鄠邑区",</w:t>
      </w:r>
      <w:r>
        <w:br w:type="textWrapping"/>
      </w:r>
      <w:r>
        <w:t xml:space="preserve">          },</w:t>
      </w:r>
      <w:r>
        <w:br w:type="textWrapping"/>
      </w:r>
      <w:r>
        <w:t xml:space="preserve">          {</w:t>
      </w:r>
      <w:r>
        <w:br w:type="textWrapping"/>
      </w:r>
      <w:r>
        <w:t xml:space="preserve">            value: "610122",</w:t>
      </w:r>
      <w:r>
        <w:br w:type="textWrapping"/>
      </w:r>
      <w:r>
        <w:t xml:space="preserve">            label: "蓝田县",</w:t>
      </w:r>
      <w:r>
        <w:br w:type="textWrapping"/>
      </w:r>
      <w:r>
        <w:t xml:space="preserve">          },</w:t>
      </w:r>
      <w:r>
        <w:br w:type="textWrapping"/>
      </w:r>
      <w:r>
        <w:t xml:space="preserve">          {</w:t>
      </w:r>
      <w:r>
        <w:br w:type="textWrapping"/>
      </w:r>
      <w:r>
        <w:t xml:space="preserve">            value: "610124",</w:t>
      </w:r>
      <w:r>
        <w:br w:type="textWrapping"/>
      </w:r>
      <w:r>
        <w:t xml:space="preserve">            label: "周至县",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"6102",</w:t>
      </w:r>
      <w:r>
        <w:br w:type="textWrapping"/>
      </w:r>
      <w:r>
        <w:t xml:space="preserve">        label: "铜川市",</w:t>
      </w:r>
      <w:r>
        <w:br w:type="textWrapping"/>
      </w:r>
      <w:r>
        <w:t xml:space="preserve">        children: [</w:t>
      </w:r>
      <w:r>
        <w:br w:type="textWrapping"/>
      </w:r>
      <w:r>
        <w:t xml:space="preserve">          {</w:t>
      </w:r>
      <w:r>
        <w:br w:type="textWrapping"/>
      </w:r>
      <w:r>
        <w:t xml:space="preserve">            value: "610202",</w:t>
      </w:r>
      <w:r>
        <w:br w:type="textWrapping"/>
      </w:r>
      <w:r>
        <w:t xml:space="preserve">            label: "王益区",</w:t>
      </w:r>
      <w:r>
        <w:br w:type="textWrapping"/>
      </w:r>
      <w:r>
        <w:t xml:space="preserve">          },</w:t>
      </w:r>
      <w:r>
        <w:br w:type="textWrapping"/>
      </w:r>
      <w:r>
        <w:t xml:space="preserve">          {</w:t>
      </w:r>
      <w:r>
        <w:br w:type="textWrapping"/>
      </w:r>
      <w:r>
        <w:t xml:space="preserve">            value: "610203",</w:t>
      </w:r>
      <w:r>
        <w:br w:type="textWrapping"/>
      </w:r>
      <w:r>
        <w:t xml:space="preserve">            label: "印台区",</w:t>
      </w:r>
      <w:r>
        <w:br w:type="textWrapping"/>
      </w:r>
      <w:r>
        <w:t xml:space="preserve">          },</w:t>
      </w:r>
      <w:r>
        <w:br w:type="textWrapping"/>
      </w:r>
      <w:r>
        <w:t xml:space="preserve">          {</w:t>
      </w:r>
      <w:r>
        <w:br w:type="textWrapping"/>
      </w:r>
      <w:r>
        <w:t xml:space="preserve">            value: "610204",</w:t>
      </w:r>
      <w:r>
        <w:br w:type="textWrapping"/>
      </w:r>
      <w:r>
        <w:t xml:space="preserve">            label: "耀州区",</w:t>
      </w:r>
      <w:r>
        <w:br w:type="textWrapping"/>
      </w:r>
      <w:r>
        <w:t xml:space="preserve">          },</w:t>
      </w:r>
      <w:r>
        <w:br w:type="textWrapping"/>
      </w:r>
      <w:r>
        <w:t xml:space="preserve">          {</w:t>
      </w:r>
      <w:r>
        <w:br w:type="textWrapping"/>
      </w:r>
      <w:r>
        <w:t xml:space="preserve">            value: "610222",</w:t>
      </w:r>
      <w:r>
        <w:br w:type="textWrapping"/>
      </w:r>
      <w:r>
        <w:t xml:space="preserve">            label: "宜君县",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"6103",</w:t>
      </w:r>
      <w:r>
        <w:br w:type="textWrapping"/>
      </w:r>
      <w:r>
        <w:t xml:space="preserve">        label: "宝鸡市",</w:t>
      </w:r>
      <w:r>
        <w:br w:type="textWrapping"/>
      </w:r>
      <w:r>
        <w:t xml:space="preserve">        children: [</w:t>
      </w:r>
      <w:r>
        <w:br w:type="textWrapping"/>
      </w:r>
      <w:r>
        <w:t xml:space="preserve">          {</w:t>
      </w:r>
      <w:r>
        <w:br w:type="textWrapping"/>
      </w:r>
      <w:r>
        <w:t xml:space="preserve">            value: "610302",</w:t>
      </w:r>
      <w:r>
        <w:br w:type="textWrapping"/>
      </w:r>
      <w:r>
        <w:t xml:space="preserve">            label: "渭滨区",</w:t>
      </w:r>
      <w:r>
        <w:br w:type="textWrapping"/>
      </w:r>
      <w:r>
        <w:t xml:space="preserve">          },</w:t>
      </w:r>
      <w:r>
        <w:br w:type="textWrapping"/>
      </w:r>
      <w:r>
        <w:t xml:space="preserve">          {</w:t>
      </w:r>
      <w:r>
        <w:br w:type="textWrapping"/>
      </w:r>
      <w:r>
        <w:t xml:space="preserve">            value: "610303",</w:t>
      </w:r>
      <w:r>
        <w:br w:type="textWrapping"/>
      </w:r>
      <w:r>
        <w:t xml:space="preserve">            label: "金台区",</w:t>
      </w:r>
      <w:r>
        <w:br w:type="textWrapping"/>
      </w:r>
      <w:r>
        <w:t xml:space="preserve">          },</w:t>
      </w:r>
      <w:r>
        <w:br w:type="textWrapping"/>
      </w:r>
      <w:r>
        <w:t xml:space="preserve">          {</w:t>
      </w:r>
      <w:r>
        <w:br w:type="textWrapping"/>
      </w:r>
      <w:r>
        <w:t xml:space="preserve">            value: "610304",</w:t>
      </w:r>
      <w:r>
        <w:br w:type="textWrapping"/>
      </w:r>
      <w:r>
        <w:t xml:space="preserve">            label: "陈仓区",</w:t>
      </w:r>
      <w:r>
        <w:br w:type="textWrapping"/>
      </w:r>
      <w:r>
        <w:t xml:space="preserve">          },</w:t>
      </w:r>
      <w:r>
        <w:br w:type="textWrapping"/>
      </w:r>
      <w:r>
        <w:t xml:space="preserve">          {</w:t>
      </w:r>
      <w:r>
        <w:br w:type="textWrapping"/>
      </w:r>
      <w:r>
        <w:t xml:space="preserve">            value: "610322",</w:t>
      </w:r>
      <w:r>
        <w:br w:type="textWrapping"/>
      </w:r>
      <w:r>
        <w:t xml:space="preserve">            label: "凤翔县",</w:t>
      </w:r>
      <w:r>
        <w:br w:type="textWrapping"/>
      </w:r>
      <w:r>
        <w:t xml:space="preserve">          },</w:t>
      </w:r>
      <w:r>
        <w:br w:type="textWrapping"/>
      </w:r>
      <w:r>
        <w:t xml:space="preserve">          {</w:t>
      </w:r>
      <w:r>
        <w:br w:type="textWrapping"/>
      </w:r>
      <w:r>
        <w:t xml:space="preserve">            value: "610323",</w:t>
      </w:r>
      <w:r>
        <w:br w:type="textWrapping"/>
      </w:r>
      <w:r>
        <w:t xml:space="preserve">            label: "岐山县",</w:t>
      </w:r>
      <w:r>
        <w:br w:type="textWrapping"/>
      </w:r>
      <w:r>
        <w:t xml:space="preserve">          },</w:t>
      </w:r>
      <w:r>
        <w:br w:type="textWrapping"/>
      </w:r>
      <w:r>
        <w:t xml:space="preserve">          {</w:t>
      </w:r>
      <w:r>
        <w:br w:type="textWrapping"/>
      </w:r>
      <w:r>
        <w:t xml:space="preserve">            value: "610324",</w:t>
      </w:r>
      <w:r>
        <w:br w:type="textWrapping"/>
      </w:r>
      <w:r>
        <w:t xml:space="preserve">            label: "扶风县",</w:t>
      </w:r>
      <w:r>
        <w:br w:type="textWrapping"/>
      </w:r>
      <w:r>
        <w:t xml:space="preserve">          },</w:t>
      </w:r>
      <w:r>
        <w:br w:type="textWrapping"/>
      </w:r>
      <w:r>
        <w:t xml:space="preserve">          {</w:t>
      </w:r>
      <w:r>
        <w:br w:type="textWrapping"/>
      </w:r>
      <w:r>
        <w:t xml:space="preserve">            value: "610326",</w:t>
      </w:r>
      <w:r>
        <w:br w:type="textWrapping"/>
      </w:r>
      <w:r>
        <w:t xml:space="preserve">            label: "眉县",</w:t>
      </w:r>
      <w:r>
        <w:br w:type="textWrapping"/>
      </w:r>
      <w:r>
        <w:t xml:space="preserve">          },</w:t>
      </w:r>
      <w:r>
        <w:br w:type="textWrapping"/>
      </w:r>
      <w:r>
        <w:t xml:space="preserve">          {</w:t>
      </w:r>
      <w:r>
        <w:br w:type="textWrapping"/>
      </w:r>
      <w:r>
        <w:t xml:space="preserve">            value: "610327",</w:t>
      </w:r>
      <w:r>
        <w:br w:type="textWrapping"/>
      </w:r>
      <w:r>
        <w:t xml:space="preserve">            label: "陇县",</w:t>
      </w:r>
      <w:r>
        <w:br w:type="textWrapping"/>
      </w:r>
      <w:r>
        <w:t xml:space="preserve">          },</w:t>
      </w:r>
      <w:r>
        <w:br w:type="textWrapping"/>
      </w:r>
      <w:r>
        <w:t xml:space="preserve">          {</w:t>
      </w:r>
      <w:r>
        <w:br w:type="textWrapping"/>
      </w:r>
      <w:r>
        <w:t xml:space="preserve">            value: "610328",</w:t>
      </w:r>
      <w:r>
        <w:br w:type="textWrapping"/>
      </w:r>
      <w:r>
        <w:t xml:space="preserve">            label: "千阳县",</w:t>
      </w:r>
      <w:r>
        <w:br w:type="textWrapping"/>
      </w:r>
      <w:r>
        <w:t xml:space="preserve">          },</w:t>
      </w:r>
      <w:r>
        <w:br w:type="textWrapping"/>
      </w:r>
      <w:r>
        <w:t xml:space="preserve">          {</w:t>
      </w:r>
      <w:r>
        <w:br w:type="textWrapping"/>
      </w:r>
      <w:r>
        <w:t xml:space="preserve">            value: "610329",</w:t>
      </w:r>
      <w:r>
        <w:br w:type="textWrapping"/>
      </w:r>
      <w:r>
        <w:t xml:space="preserve">            label: "麟游县",</w:t>
      </w:r>
      <w:r>
        <w:br w:type="textWrapping"/>
      </w:r>
      <w:r>
        <w:t xml:space="preserve">          },</w:t>
      </w:r>
      <w:r>
        <w:br w:type="textWrapping"/>
      </w:r>
      <w:r>
        <w:t xml:space="preserve">          {</w:t>
      </w:r>
      <w:r>
        <w:br w:type="textWrapping"/>
      </w:r>
      <w:r>
        <w:t xml:space="preserve">            value: "610330",</w:t>
      </w:r>
      <w:r>
        <w:br w:type="textWrapping"/>
      </w:r>
      <w:r>
        <w:t xml:space="preserve">            label: "凤县",</w:t>
      </w:r>
      <w:r>
        <w:br w:type="textWrapping"/>
      </w:r>
      <w:r>
        <w:t xml:space="preserve">          },</w:t>
      </w:r>
      <w:r>
        <w:br w:type="textWrapping"/>
      </w:r>
      <w:r>
        <w:t xml:space="preserve">          {</w:t>
      </w:r>
      <w:r>
        <w:br w:type="textWrapping"/>
      </w:r>
      <w:r>
        <w:t xml:space="preserve">            value: "610331",</w:t>
      </w:r>
      <w:r>
        <w:br w:type="textWrapping"/>
      </w:r>
      <w:r>
        <w:t xml:space="preserve">            label: "太白县",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"6104",</w:t>
      </w:r>
      <w:r>
        <w:br w:type="textWrapping"/>
      </w:r>
      <w:r>
        <w:t xml:space="preserve">        label: "咸阳市",</w:t>
      </w:r>
      <w:r>
        <w:br w:type="textWrapping"/>
      </w:r>
      <w:r>
        <w:t xml:space="preserve">        children: [</w:t>
      </w:r>
      <w:r>
        <w:br w:type="textWrapping"/>
      </w:r>
      <w:r>
        <w:t xml:space="preserve">          {</w:t>
      </w:r>
      <w:r>
        <w:br w:type="textWrapping"/>
      </w:r>
      <w:r>
        <w:t xml:space="preserve">            value: "610402",</w:t>
      </w:r>
      <w:r>
        <w:br w:type="textWrapping"/>
      </w:r>
      <w:r>
        <w:t xml:space="preserve">            label: "秦都区",</w:t>
      </w:r>
      <w:r>
        <w:br w:type="textWrapping"/>
      </w:r>
      <w:r>
        <w:t xml:space="preserve">          },</w:t>
      </w:r>
      <w:r>
        <w:br w:type="textWrapping"/>
      </w:r>
      <w:r>
        <w:t xml:space="preserve">          {</w:t>
      </w:r>
      <w:r>
        <w:br w:type="textWrapping"/>
      </w:r>
      <w:r>
        <w:t xml:space="preserve">            value: "610403",</w:t>
      </w:r>
      <w:r>
        <w:br w:type="textWrapping"/>
      </w:r>
      <w:r>
        <w:t xml:space="preserve">            label: "杨陵区",</w:t>
      </w:r>
      <w:r>
        <w:br w:type="textWrapping"/>
      </w:r>
      <w:r>
        <w:t xml:space="preserve">          },</w:t>
      </w:r>
      <w:r>
        <w:br w:type="textWrapping"/>
      </w:r>
      <w:r>
        <w:t xml:space="preserve">          {</w:t>
      </w:r>
      <w:r>
        <w:br w:type="textWrapping"/>
      </w:r>
      <w:r>
        <w:t xml:space="preserve">            value: "610404",</w:t>
      </w:r>
      <w:r>
        <w:br w:type="textWrapping"/>
      </w:r>
      <w:r>
        <w:t xml:space="preserve">            label: "渭城区",</w:t>
      </w:r>
      <w:r>
        <w:br w:type="textWrapping"/>
      </w:r>
      <w:r>
        <w:t xml:space="preserve">          },</w:t>
      </w:r>
      <w:r>
        <w:br w:type="textWrapping"/>
      </w:r>
      <w:r>
        <w:t xml:space="preserve">          {</w:t>
      </w:r>
      <w:r>
        <w:br w:type="textWrapping"/>
      </w:r>
      <w:r>
        <w:t xml:space="preserve">            value: "610422",</w:t>
      </w:r>
      <w:r>
        <w:br w:type="textWrapping"/>
      </w:r>
      <w:r>
        <w:t xml:space="preserve">            label: "三原县",</w:t>
      </w:r>
      <w:r>
        <w:br w:type="textWrapping"/>
      </w:r>
      <w:r>
        <w:t xml:space="preserve">          },</w:t>
      </w:r>
      <w:r>
        <w:br w:type="textWrapping"/>
      </w:r>
      <w:r>
        <w:t xml:space="preserve">          {</w:t>
      </w:r>
      <w:r>
        <w:br w:type="textWrapping"/>
      </w:r>
      <w:r>
        <w:t xml:space="preserve">            value: "610423",</w:t>
      </w:r>
      <w:r>
        <w:br w:type="textWrapping"/>
      </w:r>
      <w:r>
        <w:t xml:space="preserve">            label: "泾阳县",</w:t>
      </w:r>
      <w:r>
        <w:br w:type="textWrapping"/>
      </w:r>
      <w:r>
        <w:t xml:space="preserve">          },</w:t>
      </w:r>
      <w:r>
        <w:br w:type="textWrapping"/>
      </w:r>
      <w:r>
        <w:t xml:space="preserve">          {</w:t>
      </w:r>
      <w:r>
        <w:br w:type="textWrapping"/>
      </w:r>
      <w:r>
        <w:t xml:space="preserve">            value: "610424",</w:t>
      </w:r>
      <w:r>
        <w:br w:type="textWrapping"/>
      </w:r>
      <w:r>
        <w:t xml:space="preserve">            label: "乾县",</w:t>
      </w:r>
      <w:r>
        <w:br w:type="textWrapping"/>
      </w:r>
      <w:r>
        <w:t xml:space="preserve">          },</w:t>
      </w:r>
      <w:r>
        <w:br w:type="textWrapping"/>
      </w:r>
      <w:r>
        <w:t xml:space="preserve">          {</w:t>
      </w:r>
      <w:r>
        <w:br w:type="textWrapping"/>
      </w:r>
      <w:r>
        <w:t xml:space="preserve">            value: "610425",</w:t>
      </w:r>
      <w:r>
        <w:br w:type="textWrapping"/>
      </w:r>
      <w:r>
        <w:t xml:space="preserve">            label: "礼泉县",</w:t>
      </w:r>
      <w:r>
        <w:br w:type="textWrapping"/>
      </w:r>
      <w:r>
        <w:t xml:space="preserve">          },</w:t>
      </w:r>
      <w:r>
        <w:br w:type="textWrapping"/>
      </w:r>
      <w:r>
        <w:t xml:space="preserve">          {</w:t>
      </w:r>
      <w:r>
        <w:br w:type="textWrapping"/>
      </w:r>
      <w:r>
        <w:t xml:space="preserve">            value: "610426",</w:t>
      </w:r>
      <w:r>
        <w:br w:type="textWrapping"/>
      </w:r>
      <w:r>
        <w:t xml:space="preserve">            label: "永寿县",</w:t>
      </w:r>
      <w:r>
        <w:br w:type="textWrapping"/>
      </w:r>
      <w:r>
        <w:t xml:space="preserve">          },</w:t>
      </w:r>
      <w:r>
        <w:br w:type="textWrapping"/>
      </w:r>
      <w:r>
        <w:t xml:space="preserve">          {</w:t>
      </w:r>
      <w:r>
        <w:br w:type="textWrapping"/>
      </w:r>
      <w:r>
        <w:t xml:space="preserve">            value: "610428",</w:t>
      </w:r>
      <w:r>
        <w:br w:type="textWrapping"/>
      </w:r>
      <w:r>
        <w:t xml:space="preserve">            label: "长武县",</w:t>
      </w:r>
      <w:r>
        <w:br w:type="textWrapping"/>
      </w:r>
      <w:r>
        <w:t xml:space="preserve">          },</w:t>
      </w:r>
      <w:r>
        <w:br w:type="textWrapping"/>
      </w:r>
      <w:r>
        <w:t xml:space="preserve">          {</w:t>
      </w:r>
      <w:r>
        <w:br w:type="textWrapping"/>
      </w:r>
      <w:r>
        <w:t xml:space="preserve">            value: "610429",</w:t>
      </w:r>
      <w:r>
        <w:br w:type="textWrapping"/>
      </w:r>
      <w:r>
        <w:t xml:space="preserve">            label: "旬邑县",</w:t>
      </w:r>
      <w:r>
        <w:br w:type="textWrapping"/>
      </w:r>
      <w:r>
        <w:t xml:space="preserve">          },</w:t>
      </w:r>
      <w:r>
        <w:br w:type="textWrapping"/>
      </w:r>
      <w:r>
        <w:t xml:space="preserve">          {</w:t>
      </w:r>
      <w:r>
        <w:br w:type="textWrapping"/>
      </w:r>
      <w:r>
        <w:t xml:space="preserve">            value: "610430",</w:t>
      </w:r>
      <w:r>
        <w:br w:type="textWrapping"/>
      </w:r>
      <w:r>
        <w:t xml:space="preserve">            label: "淳化县",</w:t>
      </w:r>
      <w:r>
        <w:br w:type="textWrapping"/>
      </w:r>
      <w:r>
        <w:t xml:space="preserve">          },</w:t>
      </w:r>
      <w:r>
        <w:br w:type="textWrapping"/>
      </w:r>
      <w:r>
        <w:t xml:space="preserve">          {</w:t>
      </w:r>
      <w:r>
        <w:br w:type="textWrapping"/>
      </w:r>
      <w:r>
        <w:t xml:space="preserve">            value: "610431",</w:t>
      </w:r>
      <w:r>
        <w:br w:type="textWrapping"/>
      </w:r>
      <w:r>
        <w:t xml:space="preserve">            label: "武功县",</w:t>
      </w:r>
      <w:r>
        <w:br w:type="textWrapping"/>
      </w:r>
      <w:r>
        <w:t xml:space="preserve">          },</w:t>
      </w:r>
      <w:r>
        <w:br w:type="textWrapping"/>
      </w:r>
      <w:r>
        <w:t xml:space="preserve">          {</w:t>
      </w:r>
      <w:r>
        <w:br w:type="textWrapping"/>
      </w:r>
      <w:r>
        <w:t xml:space="preserve">            value: "610481",</w:t>
      </w:r>
      <w:r>
        <w:br w:type="textWrapping"/>
      </w:r>
      <w:r>
        <w:t xml:space="preserve">            label: "兴平市",</w:t>
      </w:r>
      <w:r>
        <w:br w:type="textWrapping"/>
      </w:r>
      <w:r>
        <w:t xml:space="preserve">          },</w:t>
      </w:r>
      <w:r>
        <w:br w:type="textWrapping"/>
      </w:r>
      <w:r>
        <w:t xml:space="preserve">          {</w:t>
      </w:r>
      <w:r>
        <w:br w:type="textWrapping"/>
      </w:r>
      <w:r>
        <w:t xml:space="preserve">            value: "610482",</w:t>
      </w:r>
      <w:r>
        <w:br w:type="textWrapping"/>
      </w:r>
      <w:r>
        <w:t xml:space="preserve">            label: "彬州市",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"6105",</w:t>
      </w:r>
      <w:r>
        <w:br w:type="textWrapping"/>
      </w:r>
      <w:r>
        <w:t xml:space="preserve">        label: "渭南市",</w:t>
      </w:r>
      <w:r>
        <w:br w:type="textWrapping"/>
      </w:r>
      <w:r>
        <w:t xml:space="preserve">        children: [</w:t>
      </w:r>
      <w:r>
        <w:br w:type="textWrapping"/>
      </w:r>
      <w:r>
        <w:t xml:space="preserve">          {</w:t>
      </w:r>
      <w:r>
        <w:br w:type="textWrapping"/>
      </w:r>
      <w:r>
        <w:t xml:space="preserve">            value: "610502",</w:t>
      </w:r>
      <w:r>
        <w:br w:type="textWrapping"/>
      </w:r>
      <w:r>
        <w:t xml:space="preserve">            label: "临渭区",</w:t>
      </w:r>
      <w:r>
        <w:br w:type="textWrapping"/>
      </w:r>
      <w:r>
        <w:t xml:space="preserve">          },</w:t>
      </w:r>
      <w:r>
        <w:br w:type="textWrapping"/>
      </w:r>
      <w:r>
        <w:t xml:space="preserve">          {</w:t>
      </w:r>
      <w:r>
        <w:br w:type="textWrapping"/>
      </w:r>
      <w:r>
        <w:t xml:space="preserve">            value: "610503",</w:t>
      </w:r>
      <w:r>
        <w:br w:type="textWrapping"/>
      </w:r>
      <w:r>
        <w:t xml:space="preserve">            label: "华州区",</w:t>
      </w:r>
      <w:r>
        <w:br w:type="textWrapping"/>
      </w:r>
      <w:r>
        <w:t xml:space="preserve">          },</w:t>
      </w:r>
      <w:r>
        <w:br w:type="textWrapping"/>
      </w:r>
      <w:r>
        <w:t xml:space="preserve">          {</w:t>
      </w:r>
      <w:r>
        <w:br w:type="textWrapping"/>
      </w:r>
      <w:r>
        <w:t xml:space="preserve">            value: "610522",</w:t>
      </w:r>
      <w:r>
        <w:br w:type="textWrapping"/>
      </w:r>
      <w:r>
        <w:t xml:space="preserve">            label: "潼关县",</w:t>
      </w:r>
      <w:r>
        <w:br w:type="textWrapping"/>
      </w:r>
      <w:r>
        <w:t xml:space="preserve">          },</w:t>
      </w:r>
      <w:r>
        <w:br w:type="textWrapping"/>
      </w:r>
      <w:r>
        <w:t xml:space="preserve">          {</w:t>
      </w:r>
      <w:r>
        <w:br w:type="textWrapping"/>
      </w:r>
      <w:r>
        <w:t xml:space="preserve">            value: "610523",</w:t>
      </w:r>
      <w:r>
        <w:br w:type="textWrapping"/>
      </w:r>
      <w:r>
        <w:t xml:space="preserve">            label: "大荔县",</w:t>
      </w:r>
      <w:r>
        <w:br w:type="textWrapping"/>
      </w:r>
      <w:r>
        <w:t xml:space="preserve">          },</w:t>
      </w:r>
      <w:r>
        <w:br w:type="textWrapping"/>
      </w:r>
      <w:r>
        <w:t xml:space="preserve">          {</w:t>
      </w:r>
      <w:r>
        <w:br w:type="textWrapping"/>
      </w:r>
      <w:r>
        <w:t xml:space="preserve">            value: "610524",</w:t>
      </w:r>
      <w:r>
        <w:br w:type="textWrapping"/>
      </w:r>
      <w:r>
        <w:t xml:space="preserve">            label: "合阳县",</w:t>
      </w:r>
      <w:r>
        <w:br w:type="textWrapping"/>
      </w:r>
      <w:r>
        <w:t xml:space="preserve">          },</w:t>
      </w:r>
      <w:r>
        <w:br w:type="textWrapping"/>
      </w:r>
      <w:r>
        <w:t xml:space="preserve">          {</w:t>
      </w:r>
      <w:r>
        <w:br w:type="textWrapping"/>
      </w:r>
      <w:r>
        <w:t xml:space="preserve">            value: "610525",</w:t>
      </w:r>
      <w:r>
        <w:br w:type="textWrapping"/>
      </w:r>
      <w:r>
        <w:t xml:space="preserve">            label: "澄城县",</w:t>
      </w:r>
      <w:r>
        <w:br w:type="textWrapping"/>
      </w:r>
      <w:r>
        <w:t xml:space="preserve">          },</w:t>
      </w:r>
      <w:r>
        <w:br w:type="textWrapping"/>
      </w:r>
      <w:r>
        <w:t xml:space="preserve">          {</w:t>
      </w:r>
      <w:r>
        <w:br w:type="textWrapping"/>
      </w:r>
      <w:r>
        <w:t xml:space="preserve">            value: "610526",</w:t>
      </w:r>
      <w:r>
        <w:br w:type="textWrapping"/>
      </w:r>
      <w:r>
        <w:t xml:space="preserve">            label: "蒲城县",</w:t>
      </w:r>
      <w:r>
        <w:br w:type="textWrapping"/>
      </w:r>
      <w:r>
        <w:t xml:space="preserve">          },</w:t>
      </w:r>
      <w:r>
        <w:br w:type="textWrapping"/>
      </w:r>
      <w:r>
        <w:t xml:space="preserve">          {</w:t>
      </w:r>
      <w:r>
        <w:br w:type="textWrapping"/>
      </w:r>
      <w:r>
        <w:t xml:space="preserve">            value: "610527",</w:t>
      </w:r>
      <w:r>
        <w:br w:type="textWrapping"/>
      </w:r>
      <w:r>
        <w:t xml:space="preserve">            label: "白水县",</w:t>
      </w:r>
      <w:r>
        <w:br w:type="textWrapping"/>
      </w:r>
      <w:r>
        <w:t xml:space="preserve">          },</w:t>
      </w:r>
      <w:r>
        <w:br w:type="textWrapping"/>
      </w:r>
      <w:r>
        <w:t xml:space="preserve">          {</w:t>
      </w:r>
      <w:r>
        <w:br w:type="textWrapping"/>
      </w:r>
      <w:r>
        <w:t xml:space="preserve">            value: "610528",</w:t>
      </w:r>
      <w:r>
        <w:br w:type="textWrapping"/>
      </w:r>
      <w:r>
        <w:t xml:space="preserve">            label: "富平县",</w:t>
      </w:r>
      <w:r>
        <w:br w:type="textWrapping"/>
      </w:r>
      <w:r>
        <w:t xml:space="preserve">          },</w:t>
      </w:r>
      <w:r>
        <w:br w:type="textWrapping"/>
      </w:r>
      <w:r>
        <w:t xml:space="preserve">          {</w:t>
      </w:r>
      <w:r>
        <w:br w:type="textWrapping"/>
      </w:r>
      <w:r>
        <w:t xml:space="preserve">            value: "610581",</w:t>
      </w:r>
      <w:r>
        <w:br w:type="textWrapping"/>
      </w:r>
      <w:r>
        <w:t xml:space="preserve">            label: "韩城市",</w:t>
      </w:r>
      <w:r>
        <w:br w:type="textWrapping"/>
      </w:r>
      <w:r>
        <w:t xml:space="preserve">          },</w:t>
      </w:r>
      <w:r>
        <w:br w:type="textWrapping"/>
      </w:r>
      <w:r>
        <w:t xml:space="preserve">          {</w:t>
      </w:r>
      <w:r>
        <w:br w:type="textWrapping"/>
      </w:r>
      <w:r>
        <w:t xml:space="preserve">            value: "610582",</w:t>
      </w:r>
      <w:r>
        <w:br w:type="textWrapping"/>
      </w:r>
      <w:r>
        <w:t xml:space="preserve">            label: "华阴市",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"6106",</w:t>
      </w:r>
      <w:r>
        <w:br w:type="textWrapping"/>
      </w:r>
      <w:r>
        <w:t xml:space="preserve">        label: "延安市",</w:t>
      </w:r>
      <w:r>
        <w:br w:type="textWrapping"/>
      </w:r>
      <w:r>
        <w:t xml:space="preserve">        children: [</w:t>
      </w:r>
      <w:r>
        <w:br w:type="textWrapping"/>
      </w:r>
      <w:r>
        <w:t xml:space="preserve">          {</w:t>
      </w:r>
      <w:r>
        <w:br w:type="textWrapping"/>
      </w:r>
      <w:r>
        <w:t xml:space="preserve">            value: "610602",</w:t>
      </w:r>
      <w:r>
        <w:br w:type="textWrapping"/>
      </w:r>
      <w:r>
        <w:t xml:space="preserve">            label: "宝塔区",</w:t>
      </w:r>
      <w:r>
        <w:br w:type="textWrapping"/>
      </w:r>
      <w:r>
        <w:t xml:space="preserve">          },</w:t>
      </w:r>
      <w:r>
        <w:br w:type="textWrapping"/>
      </w:r>
      <w:r>
        <w:t xml:space="preserve">          {</w:t>
      </w:r>
      <w:r>
        <w:br w:type="textWrapping"/>
      </w:r>
      <w:r>
        <w:t xml:space="preserve">            value: "610603",</w:t>
      </w:r>
      <w:r>
        <w:br w:type="textWrapping"/>
      </w:r>
      <w:r>
        <w:t xml:space="preserve">            label: "安塞区",</w:t>
      </w:r>
      <w:r>
        <w:br w:type="textWrapping"/>
      </w:r>
      <w:r>
        <w:t xml:space="preserve">          },</w:t>
      </w:r>
      <w:r>
        <w:br w:type="textWrapping"/>
      </w:r>
      <w:r>
        <w:t xml:space="preserve">          {</w:t>
      </w:r>
      <w:r>
        <w:br w:type="textWrapping"/>
      </w:r>
      <w:r>
        <w:t xml:space="preserve">            value: "610621",</w:t>
      </w:r>
      <w:r>
        <w:br w:type="textWrapping"/>
      </w:r>
      <w:r>
        <w:t xml:space="preserve">            label: "延长县",</w:t>
      </w:r>
      <w:r>
        <w:br w:type="textWrapping"/>
      </w:r>
      <w:r>
        <w:t xml:space="preserve">          },</w:t>
      </w:r>
      <w:r>
        <w:br w:type="textWrapping"/>
      </w:r>
      <w:r>
        <w:t xml:space="preserve">          {</w:t>
      </w:r>
      <w:r>
        <w:br w:type="textWrapping"/>
      </w:r>
      <w:r>
        <w:t xml:space="preserve">            value: "610622",</w:t>
      </w:r>
      <w:r>
        <w:br w:type="textWrapping"/>
      </w:r>
      <w:r>
        <w:t xml:space="preserve">            label: "延川县",</w:t>
      </w:r>
      <w:r>
        <w:br w:type="textWrapping"/>
      </w:r>
      <w:r>
        <w:t xml:space="preserve">          },</w:t>
      </w:r>
      <w:r>
        <w:br w:type="textWrapping"/>
      </w:r>
      <w:r>
        <w:t xml:space="preserve">          {</w:t>
      </w:r>
      <w:r>
        <w:br w:type="textWrapping"/>
      </w:r>
      <w:r>
        <w:t xml:space="preserve">            value: "610625",</w:t>
      </w:r>
      <w:r>
        <w:br w:type="textWrapping"/>
      </w:r>
      <w:r>
        <w:t xml:space="preserve">            label: "志丹县",</w:t>
      </w:r>
      <w:r>
        <w:br w:type="textWrapping"/>
      </w:r>
      <w:r>
        <w:t xml:space="preserve">          },</w:t>
      </w:r>
      <w:r>
        <w:br w:type="textWrapping"/>
      </w:r>
      <w:r>
        <w:t xml:space="preserve">          {</w:t>
      </w:r>
      <w:r>
        <w:br w:type="textWrapping"/>
      </w:r>
      <w:r>
        <w:t xml:space="preserve">            value: "610626",</w:t>
      </w:r>
      <w:r>
        <w:br w:type="textWrapping"/>
      </w:r>
      <w:r>
        <w:t xml:space="preserve">            label: "吴起县",</w:t>
      </w:r>
      <w:r>
        <w:br w:type="textWrapping"/>
      </w:r>
      <w:r>
        <w:t xml:space="preserve">          },</w:t>
      </w:r>
      <w:r>
        <w:br w:type="textWrapping"/>
      </w:r>
      <w:r>
        <w:t xml:space="preserve">          {</w:t>
      </w:r>
      <w:r>
        <w:br w:type="textWrapping"/>
      </w:r>
      <w:r>
        <w:t xml:space="preserve">            value: "610627",</w:t>
      </w:r>
      <w:r>
        <w:br w:type="textWrapping"/>
      </w:r>
      <w:r>
        <w:t xml:space="preserve">            label: "甘泉县",</w:t>
      </w:r>
      <w:r>
        <w:br w:type="textWrapping"/>
      </w:r>
      <w:r>
        <w:t xml:space="preserve">          },</w:t>
      </w:r>
      <w:r>
        <w:br w:type="textWrapping"/>
      </w:r>
      <w:r>
        <w:t xml:space="preserve">          {</w:t>
      </w:r>
      <w:r>
        <w:br w:type="textWrapping"/>
      </w:r>
      <w:r>
        <w:t xml:space="preserve">            value: "610628",</w:t>
      </w:r>
      <w:r>
        <w:br w:type="textWrapping"/>
      </w:r>
      <w:r>
        <w:t xml:space="preserve">            label: "富县",</w:t>
      </w:r>
      <w:r>
        <w:br w:type="textWrapping"/>
      </w:r>
      <w:r>
        <w:t xml:space="preserve">          },</w:t>
      </w:r>
      <w:r>
        <w:br w:type="textWrapping"/>
      </w:r>
      <w:r>
        <w:t xml:space="preserve">          {</w:t>
      </w:r>
      <w:r>
        <w:br w:type="textWrapping"/>
      </w:r>
      <w:r>
        <w:t xml:space="preserve">            value: "610629",</w:t>
      </w:r>
      <w:r>
        <w:br w:type="textWrapping"/>
      </w:r>
      <w:r>
        <w:t xml:space="preserve">            label: "洛川县",</w:t>
      </w:r>
      <w:r>
        <w:br w:type="textWrapping"/>
      </w:r>
      <w:r>
        <w:t xml:space="preserve">          },</w:t>
      </w:r>
      <w:r>
        <w:br w:type="textWrapping"/>
      </w:r>
      <w:r>
        <w:t xml:space="preserve">          {</w:t>
      </w:r>
      <w:r>
        <w:br w:type="textWrapping"/>
      </w:r>
      <w:r>
        <w:t xml:space="preserve">            value: "610630",</w:t>
      </w:r>
      <w:r>
        <w:br w:type="textWrapping"/>
      </w:r>
      <w:r>
        <w:t xml:space="preserve">            label: "宜川县",</w:t>
      </w:r>
      <w:r>
        <w:br w:type="textWrapping"/>
      </w:r>
      <w:r>
        <w:t xml:space="preserve">          },</w:t>
      </w:r>
      <w:r>
        <w:br w:type="textWrapping"/>
      </w:r>
      <w:r>
        <w:t xml:space="preserve">          {</w:t>
      </w:r>
      <w:r>
        <w:br w:type="textWrapping"/>
      </w:r>
      <w:r>
        <w:t xml:space="preserve">            value: "610631",</w:t>
      </w:r>
      <w:r>
        <w:br w:type="textWrapping"/>
      </w:r>
      <w:r>
        <w:t xml:space="preserve">            label: "黄龙县",</w:t>
      </w:r>
      <w:r>
        <w:br w:type="textWrapping"/>
      </w:r>
      <w:r>
        <w:t xml:space="preserve">          },</w:t>
      </w:r>
      <w:r>
        <w:br w:type="textWrapping"/>
      </w:r>
      <w:r>
        <w:t xml:space="preserve">          {</w:t>
      </w:r>
      <w:r>
        <w:br w:type="textWrapping"/>
      </w:r>
      <w:r>
        <w:t xml:space="preserve">            value: "610632",</w:t>
      </w:r>
      <w:r>
        <w:br w:type="textWrapping"/>
      </w:r>
      <w:r>
        <w:t xml:space="preserve">            label: "黄陵县",</w:t>
      </w:r>
      <w:r>
        <w:br w:type="textWrapping"/>
      </w:r>
      <w:r>
        <w:t xml:space="preserve">          },</w:t>
      </w:r>
      <w:r>
        <w:br w:type="textWrapping"/>
      </w:r>
      <w:r>
        <w:t xml:space="preserve">          {</w:t>
      </w:r>
      <w:r>
        <w:br w:type="textWrapping"/>
      </w:r>
      <w:r>
        <w:t xml:space="preserve">            value: "610681",</w:t>
      </w:r>
      <w:r>
        <w:br w:type="textWrapping"/>
      </w:r>
      <w:r>
        <w:t xml:space="preserve">            label: "子长市",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"6107",</w:t>
      </w:r>
      <w:r>
        <w:br w:type="textWrapping"/>
      </w:r>
      <w:r>
        <w:t xml:space="preserve">        label: "汉中市",</w:t>
      </w:r>
      <w:r>
        <w:br w:type="textWrapping"/>
      </w:r>
      <w:r>
        <w:t xml:space="preserve">        children: [</w:t>
      </w:r>
      <w:r>
        <w:br w:type="textWrapping"/>
      </w:r>
      <w:r>
        <w:t xml:space="preserve">          {</w:t>
      </w:r>
      <w:r>
        <w:br w:type="textWrapping"/>
      </w:r>
      <w:r>
        <w:t xml:space="preserve">            value: "610702",</w:t>
      </w:r>
      <w:r>
        <w:br w:type="textWrapping"/>
      </w:r>
      <w:r>
        <w:t xml:space="preserve">            label: "汉台区",</w:t>
      </w:r>
      <w:r>
        <w:br w:type="textWrapping"/>
      </w:r>
      <w:r>
        <w:t xml:space="preserve">          },</w:t>
      </w:r>
      <w:r>
        <w:br w:type="textWrapping"/>
      </w:r>
      <w:r>
        <w:t xml:space="preserve">          {</w:t>
      </w:r>
      <w:r>
        <w:br w:type="textWrapping"/>
      </w:r>
      <w:r>
        <w:t xml:space="preserve">            value: "610703",</w:t>
      </w:r>
      <w:r>
        <w:br w:type="textWrapping"/>
      </w:r>
      <w:r>
        <w:t xml:space="preserve">            label: "南郑区",</w:t>
      </w:r>
      <w:r>
        <w:br w:type="textWrapping"/>
      </w:r>
      <w:r>
        <w:t xml:space="preserve">          },</w:t>
      </w:r>
      <w:r>
        <w:br w:type="textWrapping"/>
      </w:r>
      <w:r>
        <w:t xml:space="preserve">          {</w:t>
      </w:r>
      <w:r>
        <w:br w:type="textWrapping"/>
      </w:r>
      <w:r>
        <w:t xml:space="preserve">            value: "610722",</w:t>
      </w:r>
      <w:r>
        <w:br w:type="textWrapping"/>
      </w:r>
      <w:r>
        <w:t xml:space="preserve">            label: "城固县",</w:t>
      </w:r>
      <w:r>
        <w:br w:type="textWrapping"/>
      </w:r>
      <w:r>
        <w:t xml:space="preserve">          },</w:t>
      </w:r>
      <w:r>
        <w:br w:type="textWrapping"/>
      </w:r>
      <w:r>
        <w:t xml:space="preserve">          {</w:t>
      </w:r>
      <w:r>
        <w:br w:type="textWrapping"/>
      </w:r>
      <w:r>
        <w:t xml:space="preserve">            value: "610723",</w:t>
      </w:r>
      <w:r>
        <w:br w:type="textWrapping"/>
      </w:r>
      <w:r>
        <w:t xml:space="preserve">            label: "洋县",</w:t>
      </w:r>
      <w:r>
        <w:br w:type="textWrapping"/>
      </w:r>
      <w:r>
        <w:t xml:space="preserve">          },</w:t>
      </w:r>
      <w:r>
        <w:br w:type="textWrapping"/>
      </w:r>
      <w:r>
        <w:t xml:space="preserve">          {</w:t>
      </w:r>
      <w:r>
        <w:br w:type="textWrapping"/>
      </w:r>
      <w:r>
        <w:t xml:space="preserve">            value: "610724",</w:t>
      </w:r>
      <w:r>
        <w:br w:type="textWrapping"/>
      </w:r>
      <w:r>
        <w:t xml:space="preserve">            label: "西乡县",</w:t>
      </w:r>
      <w:r>
        <w:br w:type="textWrapping"/>
      </w:r>
      <w:r>
        <w:t xml:space="preserve">          },</w:t>
      </w:r>
      <w:r>
        <w:br w:type="textWrapping"/>
      </w:r>
      <w:r>
        <w:t xml:space="preserve">          {</w:t>
      </w:r>
      <w:r>
        <w:br w:type="textWrapping"/>
      </w:r>
      <w:r>
        <w:t xml:space="preserve">            value: "610725",</w:t>
      </w:r>
      <w:r>
        <w:br w:type="textWrapping"/>
      </w:r>
      <w:r>
        <w:t xml:space="preserve">            label: "勉县",</w:t>
      </w:r>
      <w:r>
        <w:br w:type="textWrapping"/>
      </w:r>
      <w:r>
        <w:t xml:space="preserve">          },</w:t>
      </w:r>
      <w:r>
        <w:br w:type="textWrapping"/>
      </w:r>
      <w:r>
        <w:t xml:space="preserve">          {</w:t>
      </w:r>
      <w:r>
        <w:br w:type="textWrapping"/>
      </w:r>
      <w:r>
        <w:t xml:space="preserve">            value: "610726",</w:t>
      </w:r>
      <w:r>
        <w:br w:type="textWrapping"/>
      </w:r>
      <w:r>
        <w:t xml:space="preserve">            label: "宁强县",</w:t>
      </w:r>
      <w:r>
        <w:br w:type="textWrapping"/>
      </w:r>
      <w:r>
        <w:t xml:space="preserve">          },</w:t>
      </w:r>
      <w:r>
        <w:br w:type="textWrapping"/>
      </w:r>
      <w:r>
        <w:t xml:space="preserve">          {</w:t>
      </w:r>
      <w:r>
        <w:br w:type="textWrapping"/>
      </w:r>
      <w:r>
        <w:t xml:space="preserve">            value: "610727",</w:t>
      </w:r>
      <w:r>
        <w:br w:type="textWrapping"/>
      </w:r>
      <w:r>
        <w:t xml:space="preserve">            label: "略阳县",</w:t>
      </w:r>
      <w:r>
        <w:br w:type="textWrapping"/>
      </w:r>
      <w:r>
        <w:t xml:space="preserve">          },</w:t>
      </w:r>
      <w:r>
        <w:br w:type="textWrapping"/>
      </w:r>
      <w:r>
        <w:t xml:space="preserve">          {</w:t>
      </w:r>
      <w:r>
        <w:br w:type="textWrapping"/>
      </w:r>
      <w:r>
        <w:t xml:space="preserve">            value: "610728",</w:t>
      </w:r>
      <w:r>
        <w:br w:type="textWrapping"/>
      </w:r>
      <w:r>
        <w:t xml:space="preserve">            label: "镇巴县",</w:t>
      </w:r>
      <w:r>
        <w:br w:type="textWrapping"/>
      </w:r>
      <w:r>
        <w:t xml:space="preserve">          },</w:t>
      </w:r>
      <w:r>
        <w:br w:type="textWrapping"/>
      </w:r>
      <w:r>
        <w:t xml:space="preserve">          {</w:t>
      </w:r>
      <w:r>
        <w:br w:type="textWrapping"/>
      </w:r>
      <w:r>
        <w:t xml:space="preserve">            value: "610729",</w:t>
      </w:r>
      <w:r>
        <w:br w:type="textWrapping"/>
      </w:r>
      <w:r>
        <w:t xml:space="preserve">            label: "留坝县",</w:t>
      </w:r>
      <w:r>
        <w:br w:type="textWrapping"/>
      </w:r>
      <w:r>
        <w:t xml:space="preserve">          },</w:t>
      </w:r>
      <w:r>
        <w:br w:type="textWrapping"/>
      </w:r>
      <w:r>
        <w:t xml:space="preserve">          {</w:t>
      </w:r>
      <w:r>
        <w:br w:type="textWrapping"/>
      </w:r>
      <w:r>
        <w:t xml:space="preserve">            value: "610730",</w:t>
      </w:r>
      <w:r>
        <w:br w:type="textWrapping"/>
      </w:r>
      <w:r>
        <w:t xml:space="preserve">            label: "佛坪县",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"6108",</w:t>
      </w:r>
      <w:r>
        <w:br w:type="textWrapping"/>
      </w:r>
      <w:r>
        <w:t xml:space="preserve">        label: "榆林市",</w:t>
      </w:r>
      <w:r>
        <w:br w:type="textWrapping"/>
      </w:r>
      <w:r>
        <w:t xml:space="preserve">        children: [</w:t>
      </w:r>
      <w:r>
        <w:br w:type="textWrapping"/>
      </w:r>
      <w:r>
        <w:t xml:space="preserve">          {</w:t>
      </w:r>
      <w:r>
        <w:br w:type="textWrapping"/>
      </w:r>
      <w:r>
        <w:t xml:space="preserve">            value: "610802",</w:t>
      </w:r>
      <w:r>
        <w:br w:type="textWrapping"/>
      </w:r>
      <w:r>
        <w:t xml:space="preserve">            label: "榆阳区",</w:t>
      </w:r>
      <w:r>
        <w:br w:type="textWrapping"/>
      </w:r>
      <w:r>
        <w:t xml:space="preserve">          },</w:t>
      </w:r>
      <w:r>
        <w:br w:type="textWrapping"/>
      </w:r>
      <w:r>
        <w:t xml:space="preserve">          {</w:t>
      </w:r>
      <w:r>
        <w:br w:type="textWrapping"/>
      </w:r>
      <w:r>
        <w:t xml:space="preserve">            value: "610803",</w:t>
      </w:r>
      <w:r>
        <w:br w:type="textWrapping"/>
      </w:r>
      <w:r>
        <w:t xml:space="preserve">            label: "横山区",</w:t>
      </w:r>
      <w:r>
        <w:br w:type="textWrapping"/>
      </w:r>
      <w:r>
        <w:t xml:space="preserve">          },</w:t>
      </w:r>
      <w:r>
        <w:br w:type="textWrapping"/>
      </w:r>
      <w:r>
        <w:t xml:space="preserve">          {</w:t>
      </w:r>
      <w:r>
        <w:br w:type="textWrapping"/>
      </w:r>
      <w:r>
        <w:t xml:space="preserve">            value: "610822",</w:t>
      </w:r>
      <w:r>
        <w:br w:type="textWrapping"/>
      </w:r>
      <w:r>
        <w:t xml:space="preserve">            label: "府谷县",</w:t>
      </w:r>
      <w:r>
        <w:br w:type="textWrapping"/>
      </w:r>
      <w:r>
        <w:t xml:space="preserve">          },</w:t>
      </w:r>
      <w:r>
        <w:br w:type="textWrapping"/>
      </w:r>
      <w:r>
        <w:t xml:space="preserve">          {</w:t>
      </w:r>
      <w:r>
        <w:br w:type="textWrapping"/>
      </w:r>
      <w:r>
        <w:t xml:space="preserve">            value: "610824",</w:t>
      </w:r>
      <w:r>
        <w:br w:type="textWrapping"/>
      </w:r>
      <w:r>
        <w:t xml:space="preserve">            label: "靖边县",</w:t>
      </w:r>
      <w:r>
        <w:br w:type="textWrapping"/>
      </w:r>
      <w:r>
        <w:t xml:space="preserve">          },</w:t>
      </w:r>
      <w:r>
        <w:br w:type="textWrapping"/>
      </w:r>
      <w:r>
        <w:t xml:space="preserve">          {</w:t>
      </w:r>
      <w:r>
        <w:br w:type="textWrapping"/>
      </w:r>
      <w:r>
        <w:t xml:space="preserve">            value: "610825",</w:t>
      </w:r>
      <w:r>
        <w:br w:type="textWrapping"/>
      </w:r>
      <w:r>
        <w:t xml:space="preserve">            label: "定边县",</w:t>
      </w:r>
      <w:r>
        <w:br w:type="textWrapping"/>
      </w:r>
      <w:r>
        <w:t xml:space="preserve">          },</w:t>
      </w:r>
      <w:r>
        <w:br w:type="textWrapping"/>
      </w:r>
      <w:r>
        <w:t xml:space="preserve">          {</w:t>
      </w:r>
      <w:r>
        <w:br w:type="textWrapping"/>
      </w:r>
      <w:r>
        <w:t xml:space="preserve">            value: "610826",</w:t>
      </w:r>
      <w:r>
        <w:br w:type="textWrapping"/>
      </w:r>
      <w:r>
        <w:t xml:space="preserve">            label: "绥德县",</w:t>
      </w:r>
      <w:r>
        <w:br w:type="textWrapping"/>
      </w:r>
      <w:r>
        <w:t xml:space="preserve">          },</w:t>
      </w:r>
      <w:r>
        <w:br w:type="textWrapping"/>
      </w:r>
      <w:r>
        <w:t xml:space="preserve">          {</w:t>
      </w:r>
      <w:r>
        <w:br w:type="textWrapping"/>
      </w:r>
      <w:r>
        <w:t xml:space="preserve">            value: "610827",</w:t>
      </w:r>
      <w:r>
        <w:br w:type="textWrapping"/>
      </w:r>
      <w:r>
        <w:t xml:space="preserve">            label: "米脂县",</w:t>
      </w:r>
      <w:r>
        <w:br w:type="textWrapping"/>
      </w:r>
      <w:r>
        <w:t xml:space="preserve">          },</w:t>
      </w:r>
      <w:r>
        <w:br w:type="textWrapping"/>
      </w:r>
      <w:r>
        <w:t xml:space="preserve">          {</w:t>
      </w:r>
      <w:r>
        <w:br w:type="textWrapping"/>
      </w:r>
      <w:r>
        <w:t xml:space="preserve">            value: "610828",</w:t>
      </w:r>
      <w:r>
        <w:br w:type="textWrapping"/>
      </w:r>
      <w:r>
        <w:t xml:space="preserve">            label: "佳县",</w:t>
      </w:r>
      <w:r>
        <w:br w:type="textWrapping"/>
      </w:r>
      <w:r>
        <w:t xml:space="preserve">          },</w:t>
      </w:r>
      <w:r>
        <w:br w:type="textWrapping"/>
      </w:r>
      <w:r>
        <w:t xml:space="preserve">          {</w:t>
      </w:r>
      <w:r>
        <w:br w:type="textWrapping"/>
      </w:r>
      <w:r>
        <w:t xml:space="preserve">            value: "610829",</w:t>
      </w:r>
      <w:r>
        <w:br w:type="textWrapping"/>
      </w:r>
      <w:r>
        <w:t xml:space="preserve">            label: "吴堡县",</w:t>
      </w:r>
      <w:r>
        <w:br w:type="textWrapping"/>
      </w:r>
      <w:r>
        <w:t xml:space="preserve">          },</w:t>
      </w:r>
      <w:r>
        <w:br w:type="textWrapping"/>
      </w:r>
      <w:r>
        <w:t xml:space="preserve">          {</w:t>
      </w:r>
      <w:r>
        <w:br w:type="textWrapping"/>
      </w:r>
      <w:r>
        <w:t xml:space="preserve">            value: "610830",</w:t>
      </w:r>
      <w:r>
        <w:br w:type="textWrapping"/>
      </w:r>
      <w:r>
        <w:t xml:space="preserve">            label: "清涧县",</w:t>
      </w:r>
      <w:r>
        <w:br w:type="textWrapping"/>
      </w:r>
      <w:r>
        <w:t xml:space="preserve">          },</w:t>
      </w:r>
      <w:r>
        <w:br w:type="textWrapping"/>
      </w:r>
      <w:r>
        <w:t xml:space="preserve">          {</w:t>
      </w:r>
      <w:r>
        <w:br w:type="textWrapping"/>
      </w:r>
      <w:r>
        <w:t xml:space="preserve">            value: "610831",</w:t>
      </w:r>
      <w:r>
        <w:br w:type="textWrapping"/>
      </w:r>
      <w:r>
        <w:t xml:space="preserve">            label: "子洲县",</w:t>
      </w:r>
      <w:r>
        <w:br w:type="textWrapping"/>
      </w:r>
      <w:r>
        <w:t xml:space="preserve">          },</w:t>
      </w:r>
      <w:r>
        <w:br w:type="textWrapping"/>
      </w:r>
      <w:r>
        <w:t xml:space="preserve">          {</w:t>
      </w:r>
      <w:r>
        <w:br w:type="textWrapping"/>
      </w:r>
      <w:r>
        <w:t xml:space="preserve">            value: "610881",</w:t>
      </w:r>
      <w:r>
        <w:br w:type="textWrapping"/>
      </w:r>
      <w:r>
        <w:t xml:space="preserve">            label: "神木市",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"6109",</w:t>
      </w:r>
      <w:r>
        <w:br w:type="textWrapping"/>
      </w:r>
      <w:r>
        <w:t xml:space="preserve">        label: "安康市",</w:t>
      </w:r>
      <w:r>
        <w:br w:type="textWrapping"/>
      </w:r>
      <w:r>
        <w:t xml:space="preserve">        children: [</w:t>
      </w:r>
      <w:r>
        <w:br w:type="textWrapping"/>
      </w:r>
      <w:r>
        <w:t xml:space="preserve">          {</w:t>
      </w:r>
      <w:r>
        <w:br w:type="textWrapping"/>
      </w:r>
      <w:r>
        <w:t xml:space="preserve">            value: "610902",</w:t>
      </w:r>
      <w:r>
        <w:br w:type="textWrapping"/>
      </w:r>
      <w:r>
        <w:t xml:space="preserve">            label: "汉滨区",</w:t>
      </w:r>
      <w:r>
        <w:br w:type="textWrapping"/>
      </w:r>
      <w:r>
        <w:t xml:space="preserve">          },</w:t>
      </w:r>
      <w:r>
        <w:br w:type="textWrapping"/>
      </w:r>
      <w:r>
        <w:t xml:space="preserve">          {</w:t>
      </w:r>
      <w:r>
        <w:br w:type="textWrapping"/>
      </w:r>
      <w:r>
        <w:t xml:space="preserve">            value: "610921",</w:t>
      </w:r>
      <w:r>
        <w:br w:type="textWrapping"/>
      </w:r>
      <w:r>
        <w:t xml:space="preserve">            label: "汉阴县",</w:t>
      </w:r>
      <w:r>
        <w:br w:type="textWrapping"/>
      </w:r>
      <w:r>
        <w:t xml:space="preserve">          },</w:t>
      </w:r>
      <w:r>
        <w:br w:type="textWrapping"/>
      </w:r>
      <w:r>
        <w:t xml:space="preserve">          {</w:t>
      </w:r>
      <w:r>
        <w:br w:type="textWrapping"/>
      </w:r>
      <w:r>
        <w:t xml:space="preserve">            value: "610922",</w:t>
      </w:r>
      <w:r>
        <w:br w:type="textWrapping"/>
      </w:r>
      <w:r>
        <w:t xml:space="preserve">            label: "石泉县",</w:t>
      </w:r>
      <w:r>
        <w:br w:type="textWrapping"/>
      </w:r>
      <w:r>
        <w:t xml:space="preserve">          },</w:t>
      </w:r>
      <w:r>
        <w:br w:type="textWrapping"/>
      </w:r>
      <w:r>
        <w:t xml:space="preserve">          {</w:t>
      </w:r>
      <w:r>
        <w:br w:type="textWrapping"/>
      </w:r>
      <w:r>
        <w:t xml:space="preserve">            value: "610923",</w:t>
      </w:r>
      <w:r>
        <w:br w:type="textWrapping"/>
      </w:r>
      <w:r>
        <w:t xml:space="preserve">            label: "宁陕县",</w:t>
      </w:r>
      <w:r>
        <w:br w:type="textWrapping"/>
      </w:r>
      <w:r>
        <w:t xml:space="preserve">          },</w:t>
      </w:r>
      <w:r>
        <w:br w:type="textWrapping"/>
      </w:r>
      <w:r>
        <w:t xml:space="preserve">          {</w:t>
      </w:r>
      <w:r>
        <w:br w:type="textWrapping"/>
      </w:r>
      <w:r>
        <w:t xml:space="preserve">            value: "610924",</w:t>
      </w:r>
      <w:r>
        <w:br w:type="textWrapping"/>
      </w:r>
      <w:r>
        <w:t xml:space="preserve">            label: "紫阳县",</w:t>
      </w:r>
      <w:r>
        <w:br w:type="textWrapping"/>
      </w:r>
      <w:r>
        <w:t xml:space="preserve">          },</w:t>
      </w:r>
      <w:r>
        <w:br w:type="textWrapping"/>
      </w:r>
      <w:r>
        <w:t xml:space="preserve">          {</w:t>
      </w:r>
      <w:r>
        <w:br w:type="textWrapping"/>
      </w:r>
      <w:r>
        <w:t xml:space="preserve">            value: "610925",</w:t>
      </w:r>
      <w:r>
        <w:br w:type="textWrapping"/>
      </w:r>
      <w:r>
        <w:t xml:space="preserve">            label: "岚皋县",</w:t>
      </w:r>
      <w:r>
        <w:br w:type="textWrapping"/>
      </w:r>
      <w:r>
        <w:t xml:space="preserve">          },</w:t>
      </w:r>
      <w:r>
        <w:br w:type="textWrapping"/>
      </w:r>
      <w:r>
        <w:t xml:space="preserve">          {</w:t>
      </w:r>
      <w:r>
        <w:br w:type="textWrapping"/>
      </w:r>
      <w:r>
        <w:t xml:space="preserve">            value: "610926",</w:t>
      </w:r>
      <w:r>
        <w:br w:type="textWrapping"/>
      </w:r>
      <w:r>
        <w:t xml:space="preserve">            label: "平利县",</w:t>
      </w:r>
      <w:r>
        <w:br w:type="textWrapping"/>
      </w:r>
      <w:r>
        <w:t xml:space="preserve">          },</w:t>
      </w:r>
      <w:r>
        <w:br w:type="textWrapping"/>
      </w:r>
      <w:r>
        <w:t xml:space="preserve">          {</w:t>
      </w:r>
      <w:r>
        <w:br w:type="textWrapping"/>
      </w:r>
      <w:r>
        <w:t xml:space="preserve">            value: "610927",</w:t>
      </w:r>
      <w:r>
        <w:br w:type="textWrapping"/>
      </w:r>
      <w:r>
        <w:t xml:space="preserve">            label: "镇坪县",</w:t>
      </w:r>
      <w:r>
        <w:br w:type="textWrapping"/>
      </w:r>
      <w:r>
        <w:t xml:space="preserve">          },</w:t>
      </w:r>
      <w:r>
        <w:br w:type="textWrapping"/>
      </w:r>
      <w:r>
        <w:t xml:space="preserve">          {</w:t>
      </w:r>
      <w:r>
        <w:br w:type="textWrapping"/>
      </w:r>
      <w:r>
        <w:t xml:space="preserve">            value: "610928",</w:t>
      </w:r>
      <w:r>
        <w:br w:type="textWrapping"/>
      </w:r>
      <w:r>
        <w:t xml:space="preserve">            label: "旬阳县",</w:t>
      </w:r>
      <w:r>
        <w:br w:type="textWrapping"/>
      </w:r>
      <w:r>
        <w:t xml:space="preserve">          },</w:t>
      </w:r>
      <w:r>
        <w:br w:type="textWrapping"/>
      </w:r>
      <w:r>
        <w:t xml:space="preserve">          {</w:t>
      </w:r>
      <w:r>
        <w:br w:type="textWrapping"/>
      </w:r>
      <w:r>
        <w:t xml:space="preserve">            value: "610929",</w:t>
      </w:r>
      <w:r>
        <w:br w:type="textWrapping"/>
      </w:r>
      <w:r>
        <w:t xml:space="preserve">            label: "白河县",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"6110",</w:t>
      </w:r>
      <w:r>
        <w:br w:type="textWrapping"/>
      </w:r>
      <w:r>
        <w:t xml:space="preserve">        label: "商洛市",</w:t>
      </w:r>
      <w:r>
        <w:br w:type="textWrapping"/>
      </w:r>
      <w:r>
        <w:t xml:space="preserve">        children: [</w:t>
      </w:r>
      <w:r>
        <w:br w:type="textWrapping"/>
      </w:r>
      <w:r>
        <w:t xml:space="preserve">          {</w:t>
      </w:r>
      <w:r>
        <w:br w:type="textWrapping"/>
      </w:r>
      <w:r>
        <w:t xml:space="preserve">            value: "611002",</w:t>
      </w:r>
      <w:r>
        <w:br w:type="textWrapping"/>
      </w:r>
      <w:r>
        <w:t xml:space="preserve">            label: "商州区",</w:t>
      </w:r>
      <w:r>
        <w:br w:type="textWrapping"/>
      </w:r>
      <w:r>
        <w:t xml:space="preserve">          },</w:t>
      </w:r>
      <w:r>
        <w:br w:type="textWrapping"/>
      </w:r>
      <w:r>
        <w:t xml:space="preserve">          {</w:t>
      </w:r>
      <w:r>
        <w:br w:type="textWrapping"/>
      </w:r>
      <w:r>
        <w:t xml:space="preserve">            value: "611021",</w:t>
      </w:r>
      <w:r>
        <w:br w:type="textWrapping"/>
      </w:r>
      <w:r>
        <w:t xml:space="preserve">            label: "洛南县",</w:t>
      </w:r>
      <w:r>
        <w:br w:type="textWrapping"/>
      </w:r>
      <w:r>
        <w:t xml:space="preserve">          },</w:t>
      </w:r>
      <w:r>
        <w:br w:type="textWrapping"/>
      </w:r>
      <w:r>
        <w:t xml:space="preserve">          {</w:t>
      </w:r>
      <w:r>
        <w:br w:type="textWrapping"/>
      </w:r>
      <w:r>
        <w:t xml:space="preserve">            value: "611022",</w:t>
      </w:r>
      <w:r>
        <w:br w:type="textWrapping"/>
      </w:r>
      <w:r>
        <w:t xml:space="preserve">            label: "丹凤县",</w:t>
      </w:r>
      <w:r>
        <w:br w:type="textWrapping"/>
      </w:r>
      <w:r>
        <w:t xml:space="preserve">          },</w:t>
      </w:r>
      <w:r>
        <w:br w:type="textWrapping"/>
      </w:r>
      <w:r>
        <w:t xml:space="preserve">          {</w:t>
      </w:r>
      <w:r>
        <w:br w:type="textWrapping"/>
      </w:r>
      <w:r>
        <w:t xml:space="preserve">            value: "611023",</w:t>
      </w:r>
      <w:r>
        <w:br w:type="textWrapping"/>
      </w:r>
      <w:r>
        <w:t xml:space="preserve">            label: "商南县",</w:t>
      </w:r>
      <w:r>
        <w:br w:type="textWrapping"/>
      </w:r>
      <w:r>
        <w:t xml:space="preserve">          },</w:t>
      </w:r>
      <w:r>
        <w:br w:type="textWrapping"/>
      </w:r>
      <w:r>
        <w:t xml:space="preserve">          {</w:t>
      </w:r>
      <w:r>
        <w:br w:type="textWrapping"/>
      </w:r>
      <w:r>
        <w:t xml:space="preserve">            value: "611024",</w:t>
      </w:r>
      <w:r>
        <w:br w:type="textWrapping"/>
      </w:r>
      <w:r>
        <w:t xml:space="preserve">            label: "山阳县",</w:t>
      </w:r>
      <w:r>
        <w:br w:type="textWrapping"/>
      </w:r>
      <w:r>
        <w:t xml:space="preserve">          },</w:t>
      </w:r>
      <w:r>
        <w:br w:type="textWrapping"/>
      </w:r>
      <w:r>
        <w:t xml:space="preserve">          {</w:t>
      </w:r>
      <w:r>
        <w:br w:type="textWrapping"/>
      </w:r>
      <w:r>
        <w:t xml:space="preserve">            value: "611025",</w:t>
      </w:r>
      <w:r>
        <w:br w:type="textWrapping"/>
      </w:r>
      <w:r>
        <w:t xml:space="preserve">            label: "镇安县",</w:t>
      </w:r>
      <w:r>
        <w:br w:type="textWrapping"/>
      </w:r>
      <w:r>
        <w:t xml:space="preserve">          },</w:t>
      </w:r>
      <w:r>
        <w:br w:type="textWrapping"/>
      </w:r>
      <w:r>
        <w:t xml:space="preserve">          {</w:t>
      </w:r>
      <w:r>
        <w:br w:type="textWrapping"/>
      </w:r>
      <w:r>
        <w:t xml:space="preserve">            value: "611026",</w:t>
      </w:r>
      <w:r>
        <w:br w:type="textWrapping"/>
      </w:r>
      <w:r>
        <w:t xml:space="preserve">            label: "柞水县",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"62",</w:t>
      </w:r>
      <w:r>
        <w:br w:type="textWrapping"/>
      </w:r>
      <w:r>
        <w:t xml:space="preserve">    label: "甘肃省",</w:t>
      </w:r>
      <w:r>
        <w:br w:type="textWrapping"/>
      </w:r>
      <w:r>
        <w:t xml:space="preserve">    children: [</w:t>
      </w:r>
      <w:r>
        <w:br w:type="textWrapping"/>
      </w:r>
      <w:r>
        <w:t xml:space="preserve">      {</w:t>
      </w:r>
      <w:r>
        <w:br w:type="textWrapping"/>
      </w:r>
      <w:r>
        <w:t xml:space="preserve">        value: "6201",</w:t>
      </w:r>
      <w:r>
        <w:br w:type="textWrapping"/>
      </w:r>
      <w:r>
        <w:t xml:space="preserve">        label: "兰州市",</w:t>
      </w:r>
      <w:r>
        <w:br w:type="textWrapping"/>
      </w:r>
      <w:r>
        <w:t xml:space="preserve">        children: [</w:t>
      </w:r>
      <w:r>
        <w:br w:type="textWrapping"/>
      </w:r>
      <w:r>
        <w:t xml:space="preserve">          {</w:t>
      </w:r>
      <w:r>
        <w:br w:type="textWrapping"/>
      </w:r>
      <w:r>
        <w:t xml:space="preserve">            value: "620102",</w:t>
      </w:r>
      <w:r>
        <w:br w:type="textWrapping"/>
      </w:r>
      <w:r>
        <w:t xml:space="preserve">            label: "城关区",</w:t>
      </w:r>
      <w:r>
        <w:br w:type="textWrapping"/>
      </w:r>
      <w:r>
        <w:t xml:space="preserve">          },</w:t>
      </w:r>
      <w:r>
        <w:br w:type="textWrapping"/>
      </w:r>
      <w:r>
        <w:t xml:space="preserve">          {</w:t>
      </w:r>
      <w:r>
        <w:br w:type="textWrapping"/>
      </w:r>
      <w:r>
        <w:t xml:space="preserve">            value: "620103",</w:t>
      </w:r>
      <w:r>
        <w:br w:type="textWrapping"/>
      </w:r>
      <w:r>
        <w:t xml:space="preserve">            label: "七里河区",</w:t>
      </w:r>
      <w:r>
        <w:br w:type="textWrapping"/>
      </w:r>
      <w:r>
        <w:t xml:space="preserve">          },</w:t>
      </w:r>
      <w:r>
        <w:br w:type="textWrapping"/>
      </w:r>
      <w:r>
        <w:t xml:space="preserve">          {</w:t>
      </w:r>
      <w:r>
        <w:br w:type="textWrapping"/>
      </w:r>
      <w:r>
        <w:t xml:space="preserve">            value: "620104",</w:t>
      </w:r>
      <w:r>
        <w:br w:type="textWrapping"/>
      </w:r>
      <w:r>
        <w:t xml:space="preserve">            label: "西固区",</w:t>
      </w:r>
      <w:r>
        <w:br w:type="textWrapping"/>
      </w:r>
      <w:r>
        <w:t xml:space="preserve">          },</w:t>
      </w:r>
      <w:r>
        <w:br w:type="textWrapping"/>
      </w:r>
      <w:r>
        <w:t xml:space="preserve">          {</w:t>
      </w:r>
      <w:r>
        <w:br w:type="textWrapping"/>
      </w:r>
      <w:r>
        <w:t xml:space="preserve">            value: "620105",</w:t>
      </w:r>
      <w:r>
        <w:br w:type="textWrapping"/>
      </w:r>
      <w:r>
        <w:t xml:space="preserve">            label: "安宁区",</w:t>
      </w:r>
      <w:r>
        <w:br w:type="textWrapping"/>
      </w:r>
      <w:r>
        <w:t xml:space="preserve">          },</w:t>
      </w:r>
      <w:r>
        <w:br w:type="textWrapping"/>
      </w:r>
      <w:r>
        <w:t xml:space="preserve">          {</w:t>
      </w:r>
      <w:r>
        <w:br w:type="textWrapping"/>
      </w:r>
      <w:r>
        <w:t xml:space="preserve">            value: "620111",</w:t>
      </w:r>
      <w:r>
        <w:br w:type="textWrapping"/>
      </w:r>
      <w:r>
        <w:t xml:space="preserve">            label: "红古区",</w:t>
      </w:r>
      <w:r>
        <w:br w:type="textWrapping"/>
      </w:r>
      <w:r>
        <w:t xml:space="preserve">          },</w:t>
      </w:r>
      <w:r>
        <w:br w:type="textWrapping"/>
      </w:r>
      <w:r>
        <w:t xml:space="preserve">          {</w:t>
      </w:r>
      <w:r>
        <w:br w:type="textWrapping"/>
      </w:r>
      <w:r>
        <w:t xml:space="preserve">            value: "620121",</w:t>
      </w:r>
      <w:r>
        <w:br w:type="textWrapping"/>
      </w:r>
      <w:r>
        <w:t xml:space="preserve">            label: "永登县",</w:t>
      </w:r>
      <w:r>
        <w:br w:type="textWrapping"/>
      </w:r>
      <w:r>
        <w:t xml:space="preserve">          },</w:t>
      </w:r>
      <w:r>
        <w:br w:type="textWrapping"/>
      </w:r>
      <w:r>
        <w:t xml:space="preserve">          {</w:t>
      </w:r>
      <w:r>
        <w:br w:type="textWrapping"/>
      </w:r>
      <w:r>
        <w:t xml:space="preserve">            value: "620122",</w:t>
      </w:r>
      <w:r>
        <w:br w:type="textWrapping"/>
      </w:r>
      <w:r>
        <w:t xml:space="preserve">            label: "皋兰县",</w:t>
      </w:r>
      <w:r>
        <w:br w:type="textWrapping"/>
      </w:r>
      <w:r>
        <w:t xml:space="preserve">          },</w:t>
      </w:r>
      <w:r>
        <w:br w:type="textWrapping"/>
      </w:r>
      <w:r>
        <w:t xml:space="preserve">          {</w:t>
      </w:r>
      <w:r>
        <w:br w:type="textWrapping"/>
      </w:r>
      <w:r>
        <w:t xml:space="preserve">            value: "620123",</w:t>
      </w:r>
      <w:r>
        <w:br w:type="textWrapping"/>
      </w:r>
      <w:r>
        <w:t xml:space="preserve">            label: "榆中县",</w:t>
      </w:r>
      <w:r>
        <w:br w:type="textWrapping"/>
      </w:r>
      <w:r>
        <w:t xml:space="preserve">          },</w:t>
      </w:r>
      <w:r>
        <w:br w:type="textWrapping"/>
      </w:r>
      <w:r>
        <w:t xml:space="preserve">          {</w:t>
      </w:r>
      <w:r>
        <w:br w:type="textWrapping"/>
      </w:r>
      <w:r>
        <w:t xml:space="preserve">            value: "620171",</w:t>
      </w:r>
      <w:r>
        <w:br w:type="textWrapping"/>
      </w:r>
      <w:r>
        <w:t xml:space="preserve">            label: "兰州新区",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"6202",</w:t>
      </w:r>
      <w:r>
        <w:br w:type="textWrapping"/>
      </w:r>
      <w:r>
        <w:t xml:space="preserve">        label: "嘉峪关市",</w:t>
      </w:r>
      <w:r>
        <w:br w:type="textWrapping"/>
      </w:r>
      <w:r>
        <w:t xml:space="preserve">        children: [</w:t>
      </w:r>
      <w:r>
        <w:br w:type="textWrapping"/>
      </w:r>
      <w:r>
        <w:t xml:space="preserve">          {</w:t>
      </w:r>
      <w:r>
        <w:br w:type="textWrapping"/>
      </w:r>
      <w:r>
        <w:t xml:space="preserve">            value: "620201100",</w:t>
      </w:r>
      <w:r>
        <w:br w:type="textWrapping"/>
      </w:r>
      <w:r>
        <w:t xml:space="preserve">            label: "新城镇",</w:t>
      </w:r>
      <w:r>
        <w:br w:type="textWrapping"/>
      </w:r>
      <w:r>
        <w:t xml:space="preserve">          },</w:t>
      </w:r>
      <w:r>
        <w:br w:type="textWrapping"/>
      </w:r>
      <w:r>
        <w:t xml:space="preserve">          {</w:t>
      </w:r>
      <w:r>
        <w:br w:type="textWrapping"/>
      </w:r>
      <w:r>
        <w:t xml:space="preserve">            value: "620201101",</w:t>
      </w:r>
      <w:r>
        <w:br w:type="textWrapping"/>
      </w:r>
      <w:r>
        <w:t xml:space="preserve">            label: "峪泉镇",</w:t>
      </w:r>
      <w:r>
        <w:br w:type="textWrapping"/>
      </w:r>
      <w:r>
        <w:t xml:space="preserve">          },</w:t>
      </w:r>
      <w:r>
        <w:br w:type="textWrapping"/>
      </w:r>
      <w:r>
        <w:t xml:space="preserve">          {</w:t>
      </w:r>
      <w:r>
        <w:br w:type="textWrapping"/>
      </w:r>
      <w:r>
        <w:t xml:space="preserve">            value: "620201102",</w:t>
      </w:r>
      <w:r>
        <w:br w:type="textWrapping"/>
      </w:r>
      <w:r>
        <w:t xml:space="preserve">            label: "文殊镇",</w:t>
      </w:r>
      <w:r>
        <w:br w:type="textWrapping"/>
      </w:r>
      <w:r>
        <w:t xml:space="preserve">          },</w:t>
      </w:r>
      <w:r>
        <w:br w:type="textWrapping"/>
      </w:r>
      <w:r>
        <w:t xml:space="preserve">          {</w:t>
      </w:r>
      <w:r>
        <w:br w:type="textWrapping"/>
      </w:r>
      <w:r>
        <w:t xml:space="preserve">            value: "620201401",</w:t>
      </w:r>
      <w:r>
        <w:br w:type="textWrapping"/>
      </w:r>
      <w:r>
        <w:t xml:space="preserve">            label: "雄关区",</w:t>
      </w:r>
      <w:r>
        <w:br w:type="textWrapping"/>
      </w:r>
      <w:r>
        <w:t xml:space="preserve">          },</w:t>
      </w:r>
      <w:r>
        <w:br w:type="textWrapping"/>
      </w:r>
      <w:r>
        <w:t xml:space="preserve">          {</w:t>
      </w:r>
      <w:r>
        <w:br w:type="textWrapping"/>
      </w:r>
      <w:r>
        <w:t xml:space="preserve">            value: "620201402",</w:t>
      </w:r>
      <w:r>
        <w:br w:type="textWrapping"/>
      </w:r>
      <w:r>
        <w:t xml:space="preserve">            label: "镜铁区",</w:t>
      </w:r>
      <w:r>
        <w:br w:type="textWrapping"/>
      </w:r>
      <w:r>
        <w:t xml:space="preserve">          },</w:t>
      </w:r>
      <w:r>
        <w:br w:type="textWrapping"/>
      </w:r>
      <w:r>
        <w:t xml:space="preserve">          {</w:t>
      </w:r>
      <w:r>
        <w:br w:type="textWrapping"/>
      </w:r>
      <w:r>
        <w:t xml:space="preserve">            value: "620201403",</w:t>
      </w:r>
      <w:r>
        <w:br w:type="textWrapping"/>
      </w:r>
      <w:r>
        <w:t xml:space="preserve">            label: "长城区",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"6203",</w:t>
      </w:r>
      <w:r>
        <w:br w:type="textWrapping"/>
      </w:r>
      <w:r>
        <w:t xml:space="preserve">        label: "金昌市",</w:t>
      </w:r>
      <w:r>
        <w:br w:type="textWrapping"/>
      </w:r>
      <w:r>
        <w:t xml:space="preserve">        children: [</w:t>
      </w:r>
      <w:r>
        <w:br w:type="textWrapping"/>
      </w:r>
      <w:r>
        <w:t xml:space="preserve">          {</w:t>
      </w:r>
      <w:r>
        <w:br w:type="textWrapping"/>
      </w:r>
      <w:r>
        <w:t xml:space="preserve">            value: "620302",</w:t>
      </w:r>
      <w:r>
        <w:br w:type="textWrapping"/>
      </w:r>
      <w:r>
        <w:t xml:space="preserve">            label: "金川区",</w:t>
      </w:r>
      <w:r>
        <w:br w:type="textWrapping"/>
      </w:r>
      <w:r>
        <w:t xml:space="preserve">          },</w:t>
      </w:r>
      <w:r>
        <w:br w:type="textWrapping"/>
      </w:r>
      <w:r>
        <w:t xml:space="preserve">          {</w:t>
      </w:r>
      <w:r>
        <w:br w:type="textWrapping"/>
      </w:r>
      <w:r>
        <w:t xml:space="preserve">            value: "620321",</w:t>
      </w:r>
      <w:r>
        <w:br w:type="textWrapping"/>
      </w:r>
      <w:r>
        <w:t xml:space="preserve">            label: "永昌县",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"6204",</w:t>
      </w:r>
      <w:r>
        <w:br w:type="textWrapping"/>
      </w:r>
      <w:r>
        <w:t xml:space="preserve">        label: "白银市",</w:t>
      </w:r>
      <w:r>
        <w:br w:type="textWrapping"/>
      </w:r>
      <w:r>
        <w:t xml:space="preserve">        children: [</w:t>
      </w:r>
      <w:r>
        <w:br w:type="textWrapping"/>
      </w:r>
      <w:r>
        <w:t xml:space="preserve">          {</w:t>
      </w:r>
      <w:r>
        <w:br w:type="textWrapping"/>
      </w:r>
      <w:r>
        <w:t xml:space="preserve">            value: "620402",</w:t>
      </w:r>
      <w:r>
        <w:br w:type="textWrapping"/>
      </w:r>
      <w:r>
        <w:t xml:space="preserve">            label: "白银区",</w:t>
      </w:r>
      <w:r>
        <w:br w:type="textWrapping"/>
      </w:r>
      <w:r>
        <w:t xml:space="preserve">          },</w:t>
      </w:r>
      <w:r>
        <w:br w:type="textWrapping"/>
      </w:r>
      <w:r>
        <w:t xml:space="preserve">          {</w:t>
      </w:r>
      <w:r>
        <w:br w:type="textWrapping"/>
      </w:r>
      <w:r>
        <w:t xml:space="preserve">            value: "620403",</w:t>
      </w:r>
      <w:r>
        <w:br w:type="textWrapping"/>
      </w:r>
      <w:r>
        <w:t xml:space="preserve">            label: "平川区",</w:t>
      </w:r>
      <w:r>
        <w:br w:type="textWrapping"/>
      </w:r>
      <w:r>
        <w:t xml:space="preserve">          },</w:t>
      </w:r>
      <w:r>
        <w:br w:type="textWrapping"/>
      </w:r>
      <w:r>
        <w:t xml:space="preserve">          {</w:t>
      </w:r>
      <w:r>
        <w:br w:type="textWrapping"/>
      </w:r>
      <w:r>
        <w:t xml:space="preserve">            value: "620421",</w:t>
      </w:r>
      <w:r>
        <w:br w:type="textWrapping"/>
      </w:r>
      <w:r>
        <w:t xml:space="preserve">            label: "靖远县",</w:t>
      </w:r>
      <w:r>
        <w:br w:type="textWrapping"/>
      </w:r>
      <w:r>
        <w:t xml:space="preserve">          },</w:t>
      </w:r>
      <w:r>
        <w:br w:type="textWrapping"/>
      </w:r>
      <w:r>
        <w:t xml:space="preserve">          {</w:t>
      </w:r>
      <w:r>
        <w:br w:type="textWrapping"/>
      </w:r>
      <w:r>
        <w:t xml:space="preserve">            value: "620422",</w:t>
      </w:r>
      <w:r>
        <w:br w:type="textWrapping"/>
      </w:r>
      <w:r>
        <w:t xml:space="preserve">            label: "会宁县",</w:t>
      </w:r>
      <w:r>
        <w:br w:type="textWrapping"/>
      </w:r>
      <w:r>
        <w:t xml:space="preserve">          },</w:t>
      </w:r>
      <w:r>
        <w:br w:type="textWrapping"/>
      </w:r>
      <w:r>
        <w:t xml:space="preserve">          {</w:t>
      </w:r>
      <w:r>
        <w:br w:type="textWrapping"/>
      </w:r>
      <w:r>
        <w:t xml:space="preserve">            value: "620423",</w:t>
      </w:r>
      <w:r>
        <w:br w:type="textWrapping"/>
      </w:r>
      <w:r>
        <w:t xml:space="preserve">            label: "景泰县",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"6205",</w:t>
      </w:r>
      <w:r>
        <w:br w:type="textWrapping"/>
      </w:r>
      <w:r>
        <w:t xml:space="preserve">        label: "天水市",</w:t>
      </w:r>
      <w:r>
        <w:br w:type="textWrapping"/>
      </w:r>
      <w:r>
        <w:t xml:space="preserve">        children: [</w:t>
      </w:r>
      <w:r>
        <w:br w:type="textWrapping"/>
      </w:r>
      <w:r>
        <w:t xml:space="preserve">          {</w:t>
      </w:r>
      <w:r>
        <w:br w:type="textWrapping"/>
      </w:r>
      <w:r>
        <w:t xml:space="preserve">            value: "620502",</w:t>
      </w:r>
      <w:r>
        <w:br w:type="textWrapping"/>
      </w:r>
      <w:r>
        <w:t xml:space="preserve">            label: "秦州区",</w:t>
      </w:r>
      <w:r>
        <w:br w:type="textWrapping"/>
      </w:r>
      <w:r>
        <w:t xml:space="preserve">          },</w:t>
      </w:r>
      <w:r>
        <w:br w:type="textWrapping"/>
      </w:r>
      <w:r>
        <w:t xml:space="preserve">          {</w:t>
      </w:r>
      <w:r>
        <w:br w:type="textWrapping"/>
      </w:r>
      <w:r>
        <w:t xml:space="preserve">            value: "620503",</w:t>
      </w:r>
      <w:r>
        <w:br w:type="textWrapping"/>
      </w:r>
      <w:r>
        <w:t xml:space="preserve">            label: "麦积区",</w:t>
      </w:r>
      <w:r>
        <w:br w:type="textWrapping"/>
      </w:r>
      <w:r>
        <w:t xml:space="preserve">          },</w:t>
      </w:r>
      <w:r>
        <w:br w:type="textWrapping"/>
      </w:r>
      <w:r>
        <w:t xml:space="preserve">          {</w:t>
      </w:r>
      <w:r>
        <w:br w:type="textWrapping"/>
      </w:r>
      <w:r>
        <w:t xml:space="preserve">            value: "620521",</w:t>
      </w:r>
      <w:r>
        <w:br w:type="textWrapping"/>
      </w:r>
      <w:r>
        <w:t xml:space="preserve">            label: "清水县",</w:t>
      </w:r>
      <w:r>
        <w:br w:type="textWrapping"/>
      </w:r>
      <w:r>
        <w:t xml:space="preserve">          },</w:t>
      </w:r>
      <w:r>
        <w:br w:type="textWrapping"/>
      </w:r>
      <w:r>
        <w:t xml:space="preserve">          {</w:t>
      </w:r>
      <w:r>
        <w:br w:type="textWrapping"/>
      </w:r>
      <w:r>
        <w:t xml:space="preserve">            value: "620522",</w:t>
      </w:r>
      <w:r>
        <w:br w:type="textWrapping"/>
      </w:r>
      <w:r>
        <w:t xml:space="preserve">            label: "秦安县",</w:t>
      </w:r>
      <w:r>
        <w:br w:type="textWrapping"/>
      </w:r>
      <w:r>
        <w:t xml:space="preserve">          },</w:t>
      </w:r>
      <w:r>
        <w:br w:type="textWrapping"/>
      </w:r>
      <w:r>
        <w:t xml:space="preserve">          {</w:t>
      </w:r>
      <w:r>
        <w:br w:type="textWrapping"/>
      </w:r>
      <w:r>
        <w:t xml:space="preserve">            value: "620523",</w:t>
      </w:r>
      <w:r>
        <w:br w:type="textWrapping"/>
      </w:r>
      <w:r>
        <w:t xml:space="preserve">            label: "甘谷县",</w:t>
      </w:r>
      <w:r>
        <w:br w:type="textWrapping"/>
      </w:r>
      <w:r>
        <w:t xml:space="preserve">          },</w:t>
      </w:r>
      <w:r>
        <w:br w:type="textWrapping"/>
      </w:r>
      <w:r>
        <w:t xml:space="preserve">          {</w:t>
      </w:r>
      <w:r>
        <w:br w:type="textWrapping"/>
      </w:r>
      <w:r>
        <w:t xml:space="preserve">            value: "620524",</w:t>
      </w:r>
      <w:r>
        <w:br w:type="textWrapping"/>
      </w:r>
      <w:r>
        <w:t xml:space="preserve">            label: "武山县",</w:t>
      </w:r>
      <w:r>
        <w:br w:type="textWrapping"/>
      </w:r>
      <w:r>
        <w:t xml:space="preserve">          },</w:t>
      </w:r>
      <w:r>
        <w:br w:type="textWrapping"/>
      </w:r>
      <w:r>
        <w:t xml:space="preserve">          {</w:t>
      </w:r>
      <w:r>
        <w:br w:type="textWrapping"/>
      </w:r>
      <w:r>
        <w:t xml:space="preserve">            value: "620525",</w:t>
      </w:r>
      <w:r>
        <w:br w:type="textWrapping"/>
      </w:r>
      <w:r>
        <w:t xml:space="preserve">            label: "张家川回族自治县",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"6206",</w:t>
      </w:r>
      <w:r>
        <w:br w:type="textWrapping"/>
      </w:r>
      <w:r>
        <w:t xml:space="preserve">        label: "武威市",</w:t>
      </w:r>
      <w:r>
        <w:br w:type="textWrapping"/>
      </w:r>
      <w:r>
        <w:t xml:space="preserve">        children: [</w:t>
      </w:r>
      <w:r>
        <w:br w:type="textWrapping"/>
      </w:r>
      <w:r>
        <w:t xml:space="preserve">          {</w:t>
      </w:r>
      <w:r>
        <w:br w:type="textWrapping"/>
      </w:r>
      <w:r>
        <w:t xml:space="preserve">            value: "620602",</w:t>
      </w:r>
      <w:r>
        <w:br w:type="textWrapping"/>
      </w:r>
      <w:r>
        <w:t xml:space="preserve">            label: "凉州区",</w:t>
      </w:r>
      <w:r>
        <w:br w:type="textWrapping"/>
      </w:r>
      <w:r>
        <w:t xml:space="preserve">          },</w:t>
      </w:r>
      <w:r>
        <w:br w:type="textWrapping"/>
      </w:r>
      <w:r>
        <w:t xml:space="preserve">          {</w:t>
      </w:r>
      <w:r>
        <w:br w:type="textWrapping"/>
      </w:r>
      <w:r>
        <w:t xml:space="preserve">            value: "620621",</w:t>
      </w:r>
      <w:r>
        <w:br w:type="textWrapping"/>
      </w:r>
      <w:r>
        <w:t xml:space="preserve">            label: "民勤县",</w:t>
      </w:r>
      <w:r>
        <w:br w:type="textWrapping"/>
      </w:r>
      <w:r>
        <w:t xml:space="preserve">          },</w:t>
      </w:r>
      <w:r>
        <w:br w:type="textWrapping"/>
      </w:r>
      <w:r>
        <w:t xml:space="preserve">          {</w:t>
      </w:r>
      <w:r>
        <w:br w:type="textWrapping"/>
      </w:r>
      <w:r>
        <w:t xml:space="preserve">            value: "620622",</w:t>
      </w:r>
      <w:r>
        <w:br w:type="textWrapping"/>
      </w:r>
      <w:r>
        <w:t xml:space="preserve">            label: "古浪县",</w:t>
      </w:r>
      <w:r>
        <w:br w:type="textWrapping"/>
      </w:r>
      <w:r>
        <w:t xml:space="preserve">          },</w:t>
      </w:r>
      <w:r>
        <w:br w:type="textWrapping"/>
      </w:r>
      <w:r>
        <w:t xml:space="preserve">          {</w:t>
      </w:r>
      <w:r>
        <w:br w:type="textWrapping"/>
      </w:r>
      <w:r>
        <w:t xml:space="preserve">            value: "620623",</w:t>
      </w:r>
      <w:r>
        <w:br w:type="textWrapping"/>
      </w:r>
      <w:r>
        <w:t xml:space="preserve">            label: "天祝藏族自治县",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"6207",</w:t>
      </w:r>
      <w:r>
        <w:br w:type="textWrapping"/>
      </w:r>
      <w:r>
        <w:t xml:space="preserve">        label: "张掖市",</w:t>
      </w:r>
      <w:r>
        <w:br w:type="textWrapping"/>
      </w:r>
      <w:r>
        <w:t xml:space="preserve">        children: [</w:t>
      </w:r>
      <w:r>
        <w:br w:type="textWrapping"/>
      </w:r>
      <w:r>
        <w:t xml:space="preserve">          {</w:t>
      </w:r>
      <w:r>
        <w:br w:type="textWrapping"/>
      </w:r>
      <w:r>
        <w:t xml:space="preserve">            value: "620702",</w:t>
      </w:r>
      <w:r>
        <w:br w:type="textWrapping"/>
      </w:r>
      <w:r>
        <w:t xml:space="preserve">            label: "甘州区",</w:t>
      </w:r>
      <w:r>
        <w:br w:type="textWrapping"/>
      </w:r>
      <w:r>
        <w:t xml:space="preserve">          },</w:t>
      </w:r>
      <w:r>
        <w:br w:type="textWrapping"/>
      </w:r>
      <w:r>
        <w:t xml:space="preserve">          {</w:t>
      </w:r>
      <w:r>
        <w:br w:type="textWrapping"/>
      </w:r>
      <w:r>
        <w:t xml:space="preserve">            value: "620721",</w:t>
      </w:r>
      <w:r>
        <w:br w:type="textWrapping"/>
      </w:r>
      <w:r>
        <w:t xml:space="preserve">            label: "肃南裕固族自治县",</w:t>
      </w:r>
      <w:r>
        <w:br w:type="textWrapping"/>
      </w:r>
      <w:r>
        <w:t xml:space="preserve">          },</w:t>
      </w:r>
      <w:r>
        <w:br w:type="textWrapping"/>
      </w:r>
      <w:r>
        <w:t xml:space="preserve">          {</w:t>
      </w:r>
      <w:r>
        <w:br w:type="textWrapping"/>
      </w:r>
      <w:r>
        <w:t xml:space="preserve">            value: "620722",</w:t>
      </w:r>
      <w:r>
        <w:br w:type="textWrapping"/>
      </w:r>
      <w:r>
        <w:t xml:space="preserve">            label: "民乐县",</w:t>
      </w:r>
      <w:r>
        <w:br w:type="textWrapping"/>
      </w:r>
      <w:r>
        <w:t xml:space="preserve">          },</w:t>
      </w:r>
      <w:r>
        <w:br w:type="textWrapping"/>
      </w:r>
      <w:r>
        <w:t xml:space="preserve">          {</w:t>
      </w:r>
      <w:r>
        <w:br w:type="textWrapping"/>
      </w:r>
      <w:r>
        <w:t xml:space="preserve">            value: "620723",</w:t>
      </w:r>
      <w:r>
        <w:br w:type="textWrapping"/>
      </w:r>
      <w:r>
        <w:t xml:space="preserve">            label: "临泽县",</w:t>
      </w:r>
      <w:r>
        <w:br w:type="textWrapping"/>
      </w:r>
      <w:r>
        <w:t xml:space="preserve">          },</w:t>
      </w:r>
      <w:r>
        <w:br w:type="textWrapping"/>
      </w:r>
      <w:r>
        <w:t xml:space="preserve">          {</w:t>
      </w:r>
      <w:r>
        <w:br w:type="textWrapping"/>
      </w:r>
      <w:r>
        <w:t xml:space="preserve">            value: "620724",</w:t>
      </w:r>
      <w:r>
        <w:br w:type="textWrapping"/>
      </w:r>
      <w:r>
        <w:t xml:space="preserve">            label: "高台县",</w:t>
      </w:r>
      <w:r>
        <w:br w:type="textWrapping"/>
      </w:r>
      <w:r>
        <w:t xml:space="preserve">          },</w:t>
      </w:r>
      <w:r>
        <w:br w:type="textWrapping"/>
      </w:r>
      <w:r>
        <w:t xml:space="preserve">          {</w:t>
      </w:r>
      <w:r>
        <w:br w:type="textWrapping"/>
      </w:r>
      <w:r>
        <w:t xml:space="preserve">            value: "620725",</w:t>
      </w:r>
      <w:r>
        <w:br w:type="textWrapping"/>
      </w:r>
      <w:r>
        <w:t xml:space="preserve">            label: "山丹县",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"6208",</w:t>
      </w:r>
      <w:r>
        <w:br w:type="textWrapping"/>
      </w:r>
      <w:r>
        <w:t xml:space="preserve">        label: "平凉市",</w:t>
      </w:r>
      <w:r>
        <w:br w:type="textWrapping"/>
      </w:r>
      <w:r>
        <w:t xml:space="preserve">        children: [</w:t>
      </w:r>
      <w:r>
        <w:br w:type="textWrapping"/>
      </w:r>
      <w:r>
        <w:t xml:space="preserve">          {</w:t>
      </w:r>
      <w:r>
        <w:br w:type="textWrapping"/>
      </w:r>
      <w:r>
        <w:t xml:space="preserve">            value: "620802",</w:t>
      </w:r>
      <w:r>
        <w:br w:type="textWrapping"/>
      </w:r>
      <w:r>
        <w:t xml:space="preserve">            label: "崆峒区",</w:t>
      </w:r>
      <w:r>
        <w:br w:type="textWrapping"/>
      </w:r>
      <w:r>
        <w:t xml:space="preserve">          },</w:t>
      </w:r>
      <w:r>
        <w:br w:type="textWrapping"/>
      </w:r>
      <w:r>
        <w:t xml:space="preserve">          {</w:t>
      </w:r>
      <w:r>
        <w:br w:type="textWrapping"/>
      </w:r>
      <w:r>
        <w:t xml:space="preserve">            value: "620821",</w:t>
      </w:r>
      <w:r>
        <w:br w:type="textWrapping"/>
      </w:r>
      <w:r>
        <w:t xml:space="preserve">            label: "泾川县",</w:t>
      </w:r>
      <w:r>
        <w:br w:type="textWrapping"/>
      </w:r>
      <w:r>
        <w:t xml:space="preserve">          },</w:t>
      </w:r>
      <w:r>
        <w:br w:type="textWrapping"/>
      </w:r>
      <w:r>
        <w:t xml:space="preserve">          {</w:t>
      </w:r>
      <w:r>
        <w:br w:type="textWrapping"/>
      </w:r>
      <w:r>
        <w:t xml:space="preserve">            value: "620822",</w:t>
      </w:r>
      <w:r>
        <w:br w:type="textWrapping"/>
      </w:r>
      <w:r>
        <w:t xml:space="preserve">            label: "灵台县",</w:t>
      </w:r>
      <w:r>
        <w:br w:type="textWrapping"/>
      </w:r>
      <w:r>
        <w:t xml:space="preserve">          },</w:t>
      </w:r>
      <w:r>
        <w:br w:type="textWrapping"/>
      </w:r>
      <w:r>
        <w:t xml:space="preserve">          {</w:t>
      </w:r>
      <w:r>
        <w:br w:type="textWrapping"/>
      </w:r>
      <w:r>
        <w:t xml:space="preserve">            value: "620823",</w:t>
      </w:r>
      <w:r>
        <w:br w:type="textWrapping"/>
      </w:r>
      <w:r>
        <w:t xml:space="preserve">            label: "崇信县",</w:t>
      </w:r>
      <w:r>
        <w:br w:type="textWrapping"/>
      </w:r>
      <w:r>
        <w:t xml:space="preserve">          },</w:t>
      </w:r>
      <w:r>
        <w:br w:type="textWrapping"/>
      </w:r>
      <w:r>
        <w:t xml:space="preserve">          {</w:t>
      </w:r>
      <w:r>
        <w:br w:type="textWrapping"/>
      </w:r>
      <w:r>
        <w:t xml:space="preserve">            value: "620825",</w:t>
      </w:r>
      <w:r>
        <w:br w:type="textWrapping"/>
      </w:r>
      <w:r>
        <w:t xml:space="preserve">            label: "庄浪县",</w:t>
      </w:r>
      <w:r>
        <w:br w:type="textWrapping"/>
      </w:r>
      <w:r>
        <w:t xml:space="preserve">          },</w:t>
      </w:r>
      <w:r>
        <w:br w:type="textWrapping"/>
      </w:r>
      <w:r>
        <w:t xml:space="preserve">          {</w:t>
      </w:r>
      <w:r>
        <w:br w:type="textWrapping"/>
      </w:r>
      <w:r>
        <w:t xml:space="preserve">            value: "620826",</w:t>
      </w:r>
      <w:r>
        <w:br w:type="textWrapping"/>
      </w:r>
      <w:r>
        <w:t xml:space="preserve">            label: "静宁县",</w:t>
      </w:r>
      <w:r>
        <w:br w:type="textWrapping"/>
      </w:r>
      <w:r>
        <w:t xml:space="preserve">          },</w:t>
      </w:r>
      <w:r>
        <w:br w:type="textWrapping"/>
      </w:r>
      <w:r>
        <w:t xml:space="preserve">          {</w:t>
      </w:r>
      <w:r>
        <w:br w:type="textWrapping"/>
      </w:r>
      <w:r>
        <w:t xml:space="preserve">            value: "620881",</w:t>
      </w:r>
      <w:r>
        <w:br w:type="textWrapping"/>
      </w:r>
      <w:r>
        <w:t xml:space="preserve">            label: "华亭市",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"6209",</w:t>
      </w:r>
      <w:r>
        <w:br w:type="textWrapping"/>
      </w:r>
      <w:r>
        <w:t xml:space="preserve">        label: "酒泉市",</w:t>
      </w:r>
      <w:r>
        <w:br w:type="textWrapping"/>
      </w:r>
      <w:r>
        <w:t xml:space="preserve">        children: [</w:t>
      </w:r>
      <w:r>
        <w:br w:type="textWrapping"/>
      </w:r>
      <w:r>
        <w:t xml:space="preserve">          {</w:t>
      </w:r>
      <w:r>
        <w:br w:type="textWrapping"/>
      </w:r>
      <w:r>
        <w:t xml:space="preserve">            value: "620902",</w:t>
      </w:r>
      <w:r>
        <w:br w:type="textWrapping"/>
      </w:r>
      <w:r>
        <w:t xml:space="preserve">            label: "肃州区",</w:t>
      </w:r>
      <w:r>
        <w:br w:type="textWrapping"/>
      </w:r>
      <w:r>
        <w:t xml:space="preserve">          },</w:t>
      </w:r>
      <w:r>
        <w:br w:type="textWrapping"/>
      </w:r>
      <w:r>
        <w:t xml:space="preserve">          {</w:t>
      </w:r>
      <w:r>
        <w:br w:type="textWrapping"/>
      </w:r>
      <w:r>
        <w:t xml:space="preserve">            value: "620921",</w:t>
      </w:r>
      <w:r>
        <w:br w:type="textWrapping"/>
      </w:r>
      <w:r>
        <w:t xml:space="preserve">            label: "金塔县",</w:t>
      </w:r>
      <w:r>
        <w:br w:type="textWrapping"/>
      </w:r>
      <w:r>
        <w:t xml:space="preserve">          },</w:t>
      </w:r>
      <w:r>
        <w:br w:type="textWrapping"/>
      </w:r>
      <w:r>
        <w:t xml:space="preserve">          {</w:t>
      </w:r>
      <w:r>
        <w:br w:type="textWrapping"/>
      </w:r>
      <w:r>
        <w:t xml:space="preserve">            value: "620922",</w:t>
      </w:r>
      <w:r>
        <w:br w:type="textWrapping"/>
      </w:r>
      <w:r>
        <w:t xml:space="preserve">            label: "瓜州县",</w:t>
      </w:r>
      <w:r>
        <w:br w:type="textWrapping"/>
      </w:r>
      <w:r>
        <w:t xml:space="preserve">          },</w:t>
      </w:r>
      <w:r>
        <w:br w:type="textWrapping"/>
      </w:r>
      <w:r>
        <w:t xml:space="preserve">          {</w:t>
      </w:r>
      <w:r>
        <w:br w:type="textWrapping"/>
      </w:r>
      <w:r>
        <w:t xml:space="preserve">            value: "620923",</w:t>
      </w:r>
      <w:r>
        <w:br w:type="textWrapping"/>
      </w:r>
      <w:r>
        <w:t xml:space="preserve">            label: "肃北蒙古族自治县",</w:t>
      </w:r>
      <w:r>
        <w:br w:type="textWrapping"/>
      </w:r>
      <w:r>
        <w:t xml:space="preserve">          },</w:t>
      </w:r>
      <w:r>
        <w:br w:type="textWrapping"/>
      </w:r>
      <w:r>
        <w:t xml:space="preserve">          {</w:t>
      </w:r>
      <w:r>
        <w:br w:type="textWrapping"/>
      </w:r>
      <w:r>
        <w:t xml:space="preserve">            value: "620924",</w:t>
      </w:r>
      <w:r>
        <w:br w:type="textWrapping"/>
      </w:r>
      <w:r>
        <w:t xml:space="preserve">            label: "阿克塞哈萨克族自治县",</w:t>
      </w:r>
      <w:r>
        <w:br w:type="textWrapping"/>
      </w:r>
      <w:r>
        <w:t xml:space="preserve">          },</w:t>
      </w:r>
      <w:r>
        <w:br w:type="textWrapping"/>
      </w:r>
      <w:r>
        <w:t xml:space="preserve">          {</w:t>
      </w:r>
      <w:r>
        <w:br w:type="textWrapping"/>
      </w:r>
      <w:r>
        <w:t xml:space="preserve">            value: "620981",</w:t>
      </w:r>
      <w:r>
        <w:br w:type="textWrapping"/>
      </w:r>
      <w:r>
        <w:t xml:space="preserve">            label: "玉门市",</w:t>
      </w:r>
      <w:r>
        <w:br w:type="textWrapping"/>
      </w:r>
      <w:r>
        <w:t xml:space="preserve">          },</w:t>
      </w:r>
      <w:r>
        <w:br w:type="textWrapping"/>
      </w:r>
      <w:r>
        <w:t xml:space="preserve">          {</w:t>
      </w:r>
      <w:r>
        <w:br w:type="textWrapping"/>
      </w:r>
      <w:r>
        <w:t xml:space="preserve">            value: "620982",</w:t>
      </w:r>
      <w:r>
        <w:br w:type="textWrapping"/>
      </w:r>
      <w:r>
        <w:t xml:space="preserve">            label: "敦煌市",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"6210",</w:t>
      </w:r>
      <w:r>
        <w:br w:type="textWrapping"/>
      </w:r>
      <w:r>
        <w:t xml:space="preserve">        label: "庆阳市",</w:t>
      </w:r>
      <w:r>
        <w:br w:type="textWrapping"/>
      </w:r>
      <w:r>
        <w:t xml:space="preserve">        children: [</w:t>
      </w:r>
      <w:r>
        <w:br w:type="textWrapping"/>
      </w:r>
      <w:r>
        <w:t xml:space="preserve">          {</w:t>
      </w:r>
      <w:r>
        <w:br w:type="textWrapping"/>
      </w:r>
      <w:r>
        <w:t xml:space="preserve">            value: "621002",</w:t>
      </w:r>
      <w:r>
        <w:br w:type="textWrapping"/>
      </w:r>
      <w:r>
        <w:t xml:space="preserve">            label: "西峰区",</w:t>
      </w:r>
      <w:r>
        <w:br w:type="textWrapping"/>
      </w:r>
      <w:r>
        <w:t xml:space="preserve">          },</w:t>
      </w:r>
      <w:r>
        <w:br w:type="textWrapping"/>
      </w:r>
      <w:r>
        <w:t xml:space="preserve">          {</w:t>
      </w:r>
      <w:r>
        <w:br w:type="textWrapping"/>
      </w:r>
      <w:r>
        <w:t xml:space="preserve">            value: "621021",</w:t>
      </w:r>
      <w:r>
        <w:br w:type="textWrapping"/>
      </w:r>
      <w:r>
        <w:t xml:space="preserve">            label: "庆城县",</w:t>
      </w:r>
      <w:r>
        <w:br w:type="textWrapping"/>
      </w:r>
      <w:r>
        <w:t xml:space="preserve">          },</w:t>
      </w:r>
      <w:r>
        <w:br w:type="textWrapping"/>
      </w:r>
      <w:r>
        <w:t xml:space="preserve">          {</w:t>
      </w:r>
      <w:r>
        <w:br w:type="textWrapping"/>
      </w:r>
      <w:r>
        <w:t xml:space="preserve">            value: "621022",</w:t>
      </w:r>
      <w:r>
        <w:br w:type="textWrapping"/>
      </w:r>
      <w:r>
        <w:t xml:space="preserve">            label: "环县",</w:t>
      </w:r>
      <w:r>
        <w:br w:type="textWrapping"/>
      </w:r>
      <w:r>
        <w:t xml:space="preserve">          },</w:t>
      </w:r>
      <w:r>
        <w:br w:type="textWrapping"/>
      </w:r>
      <w:r>
        <w:t xml:space="preserve">          {</w:t>
      </w:r>
      <w:r>
        <w:br w:type="textWrapping"/>
      </w:r>
      <w:r>
        <w:t xml:space="preserve">            value: "621023",</w:t>
      </w:r>
      <w:r>
        <w:br w:type="textWrapping"/>
      </w:r>
      <w:r>
        <w:t xml:space="preserve">            label: "华池县",</w:t>
      </w:r>
      <w:r>
        <w:br w:type="textWrapping"/>
      </w:r>
      <w:r>
        <w:t xml:space="preserve">          },</w:t>
      </w:r>
      <w:r>
        <w:br w:type="textWrapping"/>
      </w:r>
      <w:r>
        <w:t xml:space="preserve">          {</w:t>
      </w:r>
      <w:r>
        <w:br w:type="textWrapping"/>
      </w:r>
      <w:r>
        <w:t xml:space="preserve">            value: "621024",</w:t>
      </w:r>
      <w:r>
        <w:br w:type="textWrapping"/>
      </w:r>
      <w:r>
        <w:t xml:space="preserve">            label: "合水县",</w:t>
      </w:r>
      <w:r>
        <w:br w:type="textWrapping"/>
      </w:r>
      <w:r>
        <w:t xml:space="preserve">          },</w:t>
      </w:r>
      <w:r>
        <w:br w:type="textWrapping"/>
      </w:r>
      <w:r>
        <w:t xml:space="preserve">          {</w:t>
      </w:r>
      <w:r>
        <w:br w:type="textWrapping"/>
      </w:r>
      <w:r>
        <w:t xml:space="preserve">            value: "621025",</w:t>
      </w:r>
      <w:r>
        <w:br w:type="textWrapping"/>
      </w:r>
      <w:r>
        <w:t xml:space="preserve">            label: "正宁县",</w:t>
      </w:r>
      <w:r>
        <w:br w:type="textWrapping"/>
      </w:r>
      <w:r>
        <w:t xml:space="preserve">          },</w:t>
      </w:r>
      <w:r>
        <w:br w:type="textWrapping"/>
      </w:r>
      <w:r>
        <w:t xml:space="preserve">          {</w:t>
      </w:r>
      <w:r>
        <w:br w:type="textWrapping"/>
      </w:r>
      <w:r>
        <w:t xml:space="preserve">            value: "621026",</w:t>
      </w:r>
      <w:r>
        <w:br w:type="textWrapping"/>
      </w:r>
      <w:r>
        <w:t xml:space="preserve">            label: "宁县",</w:t>
      </w:r>
      <w:r>
        <w:br w:type="textWrapping"/>
      </w:r>
      <w:r>
        <w:t xml:space="preserve">          },</w:t>
      </w:r>
      <w:r>
        <w:br w:type="textWrapping"/>
      </w:r>
      <w:r>
        <w:t xml:space="preserve">          {</w:t>
      </w:r>
      <w:r>
        <w:br w:type="textWrapping"/>
      </w:r>
      <w:r>
        <w:t xml:space="preserve">            value: "621027",</w:t>
      </w:r>
      <w:r>
        <w:br w:type="textWrapping"/>
      </w:r>
      <w:r>
        <w:t xml:space="preserve">            label: "镇原县",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"6211",</w:t>
      </w:r>
      <w:r>
        <w:br w:type="textWrapping"/>
      </w:r>
      <w:r>
        <w:t xml:space="preserve">        label: "定西市",</w:t>
      </w:r>
      <w:r>
        <w:br w:type="textWrapping"/>
      </w:r>
      <w:r>
        <w:t xml:space="preserve">        children: [</w:t>
      </w:r>
      <w:r>
        <w:br w:type="textWrapping"/>
      </w:r>
      <w:r>
        <w:t xml:space="preserve">          {</w:t>
      </w:r>
      <w:r>
        <w:br w:type="textWrapping"/>
      </w:r>
      <w:r>
        <w:t xml:space="preserve">            value: "621102",</w:t>
      </w:r>
      <w:r>
        <w:br w:type="textWrapping"/>
      </w:r>
      <w:r>
        <w:t xml:space="preserve">            label: "安定区",</w:t>
      </w:r>
      <w:r>
        <w:br w:type="textWrapping"/>
      </w:r>
      <w:r>
        <w:t xml:space="preserve">          },</w:t>
      </w:r>
      <w:r>
        <w:br w:type="textWrapping"/>
      </w:r>
      <w:r>
        <w:t xml:space="preserve">          {</w:t>
      </w:r>
      <w:r>
        <w:br w:type="textWrapping"/>
      </w:r>
      <w:r>
        <w:t xml:space="preserve">            value: "621121",</w:t>
      </w:r>
      <w:r>
        <w:br w:type="textWrapping"/>
      </w:r>
      <w:r>
        <w:t xml:space="preserve">            label: "通渭县",</w:t>
      </w:r>
      <w:r>
        <w:br w:type="textWrapping"/>
      </w:r>
      <w:r>
        <w:t xml:space="preserve">          },</w:t>
      </w:r>
      <w:r>
        <w:br w:type="textWrapping"/>
      </w:r>
      <w:r>
        <w:t xml:space="preserve">          {</w:t>
      </w:r>
      <w:r>
        <w:br w:type="textWrapping"/>
      </w:r>
      <w:r>
        <w:t xml:space="preserve">            value: "621122",</w:t>
      </w:r>
      <w:r>
        <w:br w:type="textWrapping"/>
      </w:r>
      <w:r>
        <w:t xml:space="preserve">            label: "陇西县",</w:t>
      </w:r>
      <w:r>
        <w:br w:type="textWrapping"/>
      </w:r>
      <w:r>
        <w:t xml:space="preserve">          },</w:t>
      </w:r>
      <w:r>
        <w:br w:type="textWrapping"/>
      </w:r>
      <w:r>
        <w:t xml:space="preserve">          {</w:t>
      </w:r>
      <w:r>
        <w:br w:type="textWrapping"/>
      </w:r>
      <w:r>
        <w:t xml:space="preserve">            value: "621123",</w:t>
      </w:r>
      <w:r>
        <w:br w:type="textWrapping"/>
      </w:r>
      <w:r>
        <w:t xml:space="preserve">            label: "渭源县",</w:t>
      </w:r>
      <w:r>
        <w:br w:type="textWrapping"/>
      </w:r>
      <w:r>
        <w:t xml:space="preserve">          },</w:t>
      </w:r>
      <w:r>
        <w:br w:type="textWrapping"/>
      </w:r>
      <w:r>
        <w:t xml:space="preserve">          {</w:t>
      </w:r>
      <w:r>
        <w:br w:type="textWrapping"/>
      </w:r>
      <w:r>
        <w:t xml:space="preserve">            value: "621124",</w:t>
      </w:r>
      <w:r>
        <w:br w:type="textWrapping"/>
      </w:r>
      <w:r>
        <w:t xml:space="preserve">            label: "临洮县",</w:t>
      </w:r>
      <w:r>
        <w:br w:type="textWrapping"/>
      </w:r>
      <w:r>
        <w:t xml:space="preserve">          },</w:t>
      </w:r>
      <w:r>
        <w:br w:type="textWrapping"/>
      </w:r>
      <w:r>
        <w:t xml:space="preserve">          {</w:t>
      </w:r>
      <w:r>
        <w:br w:type="textWrapping"/>
      </w:r>
      <w:r>
        <w:t xml:space="preserve">            value: "621125",</w:t>
      </w:r>
      <w:r>
        <w:br w:type="textWrapping"/>
      </w:r>
      <w:r>
        <w:t xml:space="preserve">            label: "漳县",</w:t>
      </w:r>
      <w:r>
        <w:br w:type="textWrapping"/>
      </w:r>
      <w:r>
        <w:t xml:space="preserve">          },</w:t>
      </w:r>
      <w:r>
        <w:br w:type="textWrapping"/>
      </w:r>
      <w:r>
        <w:t xml:space="preserve">          {</w:t>
      </w:r>
      <w:r>
        <w:br w:type="textWrapping"/>
      </w:r>
      <w:r>
        <w:t xml:space="preserve">            value: "621126",</w:t>
      </w:r>
      <w:r>
        <w:br w:type="textWrapping"/>
      </w:r>
      <w:r>
        <w:t xml:space="preserve">            label: "岷县",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"6212",</w:t>
      </w:r>
      <w:r>
        <w:br w:type="textWrapping"/>
      </w:r>
      <w:r>
        <w:t xml:space="preserve">        label: "陇南市",</w:t>
      </w:r>
      <w:r>
        <w:br w:type="textWrapping"/>
      </w:r>
      <w:r>
        <w:t xml:space="preserve">        children: [</w:t>
      </w:r>
      <w:r>
        <w:br w:type="textWrapping"/>
      </w:r>
      <w:r>
        <w:t xml:space="preserve">          {</w:t>
      </w:r>
      <w:r>
        <w:br w:type="textWrapping"/>
      </w:r>
      <w:r>
        <w:t xml:space="preserve">            value: "621202",</w:t>
      </w:r>
      <w:r>
        <w:br w:type="textWrapping"/>
      </w:r>
      <w:r>
        <w:t xml:space="preserve">            label: "武都区",</w:t>
      </w:r>
      <w:r>
        <w:br w:type="textWrapping"/>
      </w:r>
      <w:r>
        <w:t xml:space="preserve">          },</w:t>
      </w:r>
      <w:r>
        <w:br w:type="textWrapping"/>
      </w:r>
      <w:r>
        <w:t xml:space="preserve">          {</w:t>
      </w:r>
      <w:r>
        <w:br w:type="textWrapping"/>
      </w:r>
      <w:r>
        <w:t xml:space="preserve">            value: "621221",</w:t>
      </w:r>
      <w:r>
        <w:br w:type="textWrapping"/>
      </w:r>
      <w:r>
        <w:t xml:space="preserve">            label: "成县",</w:t>
      </w:r>
      <w:r>
        <w:br w:type="textWrapping"/>
      </w:r>
      <w:r>
        <w:t xml:space="preserve">          },</w:t>
      </w:r>
      <w:r>
        <w:br w:type="textWrapping"/>
      </w:r>
      <w:r>
        <w:t xml:space="preserve">          {</w:t>
      </w:r>
      <w:r>
        <w:br w:type="textWrapping"/>
      </w:r>
      <w:r>
        <w:t xml:space="preserve">            value: "621222",</w:t>
      </w:r>
      <w:r>
        <w:br w:type="textWrapping"/>
      </w:r>
      <w:r>
        <w:t xml:space="preserve">            label: "文县",</w:t>
      </w:r>
      <w:r>
        <w:br w:type="textWrapping"/>
      </w:r>
      <w:r>
        <w:t xml:space="preserve">          },</w:t>
      </w:r>
      <w:r>
        <w:br w:type="textWrapping"/>
      </w:r>
      <w:r>
        <w:t xml:space="preserve">          {</w:t>
      </w:r>
      <w:r>
        <w:br w:type="textWrapping"/>
      </w:r>
      <w:r>
        <w:t xml:space="preserve">            value: "621223",</w:t>
      </w:r>
      <w:r>
        <w:br w:type="textWrapping"/>
      </w:r>
      <w:r>
        <w:t xml:space="preserve">            label: "宕昌县",</w:t>
      </w:r>
      <w:r>
        <w:br w:type="textWrapping"/>
      </w:r>
      <w:r>
        <w:t xml:space="preserve">          },</w:t>
      </w:r>
      <w:r>
        <w:br w:type="textWrapping"/>
      </w:r>
      <w:r>
        <w:t xml:space="preserve">          {</w:t>
      </w:r>
      <w:r>
        <w:br w:type="textWrapping"/>
      </w:r>
      <w:r>
        <w:t xml:space="preserve">            value: "621224",</w:t>
      </w:r>
      <w:r>
        <w:br w:type="textWrapping"/>
      </w:r>
      <w:r>
        <w:t xml:space="preserve">            label: "康县",</w:t>
      </w:r>
      <w:r>
        <w:br w:type="textWrapping"/>
      </w:r>
      <w:r>
        <w:t xml:space="preserve">          },</w:t>
      </w:r>
      <w:r>
        <w:br w:type="textWrapping"/>
      </w:r>
      <w:r>
        <w:t xml:space="preserve">          {</w:t>
      </w:r>
      <w:r>
        <w:br w:type="textWrapping"/>
      </w:r>
      <w:r>
        <w:t xml:space="preserve">            value: "621225",</w:t>
      </w:r>
      <w:r>
        <w:br w:type="textWrapping"/>
      </w:r>
      <w:r>
        <w:t xml:space="preserve">            label: "西和县",</w:t>
      </w:r>
      <w:r>
        <w:br w:type="textWrapping"/>
      </w:r>
      <w:r>
        <w:t xml:space="preserve">          },</w:t>
      </w:r>
      <w:r>
        <w:br w:type="textWrapping"/>
      </w:r>
      <w:r>
        <w:t xml:space="preserve">          {</w:t>
      </w:r>
      <w:r>
        <w:br w:type="textWrapping"/>
      </w:r>
      <w:r>
        <w:t xml:space="preserve">            value: "621226",</w:t>
      </w:r>
      <w:r>
        <w:br w:type="textWrapping"/>
      </w:r>
      <w:r>
        <w:t xml:space="preserve">            label: "礼县",</w:t>
      </w:r>
      <w:r>
        <w:br w:type="textWrapping"/>
      </w:r>
      <w:r>
        <w:t xml:space="preserve">          },</w:t>
      </w:r>
      <w:r>
        <w:br w:type="textWrapping"/>
      </w:r>
      <w:r>
        <w:t xml:space="preserve">          {</w:t>
      </w:r>
      <w:r>
        <w:br w:type="textWrapping"/>
      </w:r>
      <w:r>
        <w:t xml:space="preserve">            value: "621227",</w:t>
      </w:r>
      <w:r>
        <w:br w:type="textWrapping"/>
      </w:r>
      <w:r>
        <w:t xml:space="preserve">            label: "徽县",</w:t>
      </w:r>
      <w:r>
        <w:br w:type="textWrapping"/>
      </w:r>
      <w:r>
        <w:t xml:space="preserve">          },</w:t>
      </w:r>
      <w:r>
        <w:br w:type="textWrapping"/>
      </w:r>
      <w:r>
        <w:t xml:space="preserve">          {</w:t>
      </w:r>
      <w:r>
        <w:br w:type="textWrapping"/>
      </w:r>
      <w:r>
        <w:t xml:space="preserve">            value: "621228",</w:t>
      </w:r>
      <w:r>
        <w:br w:type="textWrapping"/>
      </w:r>
      <w:r>
        <w:t xml:space="preserve">            label: "两当县",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"6229",</w:t>
      </w:r>
      <w:r>
        <w:br w:type="textWrapping"/>
      </w:r>
      <w:r>
        <w:t xml:space="preserve">        label: "临夏回族自治州",</w:t>
      </w:r>
      <w:r>
        <w:br w:type="textWrapping"/>
      </w:r>
      <w:r>
        <w:t xml:space="preserve">        children: [</w:t>
      </w:r>
      <w:r>
        <w:br w:type="textWrapping"/>
      </w:r>
      <w:r>
        <w:t xml:space="preserve">          {</w:t>
      </w:r>
      <w:r>
        <w:br w:type="textWrapping"/>
      </w:r>
      <w:r>
        <w:t xml:space="preserve">            value: "622901",</w:t>
      </w:r>
      <w:r>
        <w:br w:type="textWrapping"/>
      </w:r>
      <w:r>
        <w:t xml:space="preserve">            label: "临夏市",</w:t>
      </w:r>
      <w:r>
        <w:br w:type="textWrapping"/>
      </w:r>
      <w:r>
        <w:t xml:space="preserve">          },</w:t>
      </w:r>
      <w:r>
        <w:br w:type="textWrapping"/>
      </w:r>
      <w:r>
        <w:t xml:space="preserve">          {</w:t>
      </w:r>
      <w:r>
        <w:br w:type="textWrapping"/>
      </w:r>
      <w:r>
        <w:t xml:space="preserve">            value: "622921",</w:t>
      </w:r>
      <w:r>
        <w:br w:type="textWrapping"/>
      </w:r>
      <w:r>
        <w:t xml:space="preserve">            label: "临夏县",</w:t>
      </w:r>
      <w:r>
        <w:br w:type="textWrapping"/>
      </w:r>
      <w:r>
        <w:t xml:space="preserve">          },</w:t>
      </w:r>
      <w:r>
        <w:br w:type="textWrapping"/>
      </w:r>
      <w:r>
        <w:t xml:space="preserve">          {</w:t>
      </w:r>
      <w:r>
        <w:br w:type="textWrapping"/>
      </w:r>
      <w:r>
        <w:t xml:space="preserve">            value: "622922",</w:t>
      </w:r>
      <w:r>
        <w:br w:type="textWrapping"/>
      </w:r>
      <w:r>
        <w:t xml:space="preserve">            label: "康乐县",</w:t>
      </w:r>
      <w:r>
        <w:br w:type="textWrapping"/>
      </w:r>
      <w:r>
        <w:t xml:space="preserve">          },</w:t>
      </w:r>
      <w:r>
        <w:br w:type="textWrapping"/>
      </w:r>
      <w:r>
        <w:t xml:space="preserve">          {</w:t>
      </w:r>
      <w:r>
        <w:br w:type="textWrapping"/>
      </w:r>
      <w:r>
        <w:t xml:space="preserve">            value: "622923",</w:t>
      </w:r>
      <w:r>
        <w:br w:type="textWrapping"/>
      </w:r>
      <w:r>
        <w:t xml:space="preserve">            label: "永靖县",</w:t>
      </w:r>
      <w:r>
        <w:br w:type="textWrapping"/>
      </w:r>
      <w:r>
        <w:t xml:space="preserve">          },</w:t>
      </w:r>
      <w:r>
        <w:br w:type="textWrapping"/>
      </w:r>
      <w:r>
        <w:t xml:space="preserve">          {</w:t>
      </w:r>
      <w:r>
        <w:br w:type="textWrapping"/>
      </w:r>
      <w:r>
        <w:t xml:space="preserve">            value: "622924",</w:t>
      </w:r>
      <w:r>
        <w:br w:type="textWrapping"/>
      </w:r>
      <w:r>
        <w:t xml:space="preserve">            label: "广河县",</w:t>
      </w:r>
      <w:r>
        <w:br w:type="textWrapping"/>
      </w:r>
      <w:r>
        <w:t xml:space="preserve">          },</w:t>
      </w:r>
      <w:r>
        <w:br w:type="textWrapping"/>
      </w:r>
      <w:r>
        <w:t xml:space="preserve">          {</w:t>
      </w:r>
      <w:r>
        <w:br w:type="textWrapping"/>
      </w:r>
      <w:r>
        <w:t xml:space="preserve">            value: "622925",</w:t>
      </w:r>
      <w:r>
        <w:br w:type="textWrapping"/>
      </w:r>
      <w:r>
        <w:t xml:space="preserve">            label: "和政县",</w:t>
      </w:r>
      <w:r>
        <w:br w:type="textWrapping"/>
      </w:r>
      <w:r>
        <w:t xml:space="preserve">          },</w:t>
      </w:r>
      <w:r>
        <w:br w:type="textWrapping"/>
      </w:r>
      <w:r>
        <w:t xml:space="preserve">          {</w:t>
      </w:r>
      <w:r>
        <w:br w:type="textWrapping"/>
      </w:r>
      <w:r>
        <w:t xml:space="preserve">            value: "622926",</w:t>
      </w:r>
      <w:r>
        <w:br w:type="textWrapping"/>
      </w:r>
      <w:r>
        <w:t xml:space="preserve">            label: "东乡族自治县",</w:t>
      </w:r>
      <w:r>
        <w:br w:type="textWrapping"/>
      </w:r>
      <w:r>
        <w:t xml:space="preserve">          },</w:t>
      </w:r>
      <w:r>
        <w:br w:type="textWrapping"/>
      </w:r>
      <w:r>
        <w:t xml:space="preserve">          {</w:t>
      </w:r>
      <w:r>
        <w:br w:type="textWrapping"/>
      </w:r>
      <w:r>
        <w:t xml:space="preserve">            value: "622927",</w:t>
      </w:r>
      <w:r>
        <w:br w:type="textWrapping"/>
      </w:r>
      <w:r>
        <w:t xml:space="preserve">            label: "积石山保安族东乡族撒拉族自治县",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"6230",</w:t>
      </w:r>
      <w:r>
        <w:br w:type="textWrapping"/>
      </w:r>
      <w:r>
        <w:t xml:space="preserve">        label: "甘南藏族自治州",</w:t>
      </w:r>
      <w:r>
        <w:br w:type="textWrapping"/>
      </w:r>
      <w:r>
        <w:t xml:space="preserve">        children: [</w:t>
      </w:r>
      <w:r>
        <w:br w:type="textWrapping"/>
      </w:r>
      <w:r>
        <w:t xml:space="preserve">          {</w:t>
      </w:r>
      <w:r>
        <w:br w:type="textWrapping"/>
      </w:r>
      <w:r>
        <w:t xml:space="preserve">            value: "623001",</w:t>
      </w:r>
      <w:r>
        <w:br w:type="textWrapping"/>
      </w:r>
      <w:r>
        <w:t xml:space="preserve">            label: "合作市",</w:t>
      </w:r>
      <w:r>
        <w:br w:type="textWrapping"/>
      </w:r>
      <w:r>
        <w:t xml:space="preserve">          },</w:t>
      </w:r>
      <w:r>
        <w:br w:type="textWrapping"/>
      </w:r>
      <w:r>
        <w:t xml:space="preserve">          {</w:t>
      </w:r>
      <w:r>
        <w:br w:type="textWrapping"/>
      </w:r>
      <w:r>
        <w:t xml:space="preserve">            value: "623021",</w:t>
      </w:r>
      <w:r>
        <w:br w:type="textWrapping"/>
      </w:r>
      <w:r>
        <w:t xml:space="preserve">            label: "临潭县",</w:t>
      </w:r>
      <w:r>
        <w:br w:type="textWrapping"/>
      </w:r>
      <w:r>
        <w:t xml:space="preserve">          },</w:t>
      </w:r>
      <w:r>
        <w:br w:type="textWrapping"/>
      </w:r>
      <w:r>
        <w:t xml:space="preserve">          {</w:t>
      </w:r>
      <w:r>
        <w:br w:type="textWrapping"/>
      </w:r>
      <w:r>
        <w:t xml:space="preserve">            value: "623022",</w:t>
      </w:r>
      <w:r>
        <w:br w:type="textWrapping"/>
      </w:r>
      <w:r>
        <w:t xml:space="preserve">            label: "卓尼县",</w:t>
      </w:r>
      <w:r>
        <w:br w:type="textWrapping"/>
      </w:r>
      <w:r>
        <w:t xml:space="preserve">          },</w:t>
      </w:r>
      <w:r>
        <w:br w:type="textWrapping"/>
      </w:r>
      <w:r>
        <w:t xml:space="preserve">          {</w:t>
      </w:r>
      <w:r>
        <w:br w:type="textWrapping"/>
      </w:r>
      <w:r>
        <w:t xml:space="preserve">            value: "623023",</w:t>
      </w:r>
      <w:r>
        <w:br w:type="textWrapping"/>
      </w:r>
      <w:r>
        <w:t xml:space="preserve">            label: "舟曲县",</w:t>
      </w:r>
      <w:r>
        <w:br w:type="textWrapping"/>
      </w:r>
      <w:r>
        <w:t xml:space="preserve">          },</w:t>
      </w:r>
      <w:r>
        <w:br w:type="textWrapping"/>
      </w:r>
      <w:r>
        <w:t xml:space="preserve">          {</w:t>
      </w:r>
      <w:r>
        <w:br w:type="textWrapping"/>
      </w:r>
      <w:r>
        <w:t xml:space="preserve">            value: "623024",</w:t>
      </w:r>
      <w:r>
        <w:br w:type="textWrapping"/>
      </w:r>
      <w:r>
        <w:t xml:space="preserve">            label: "迭部县",</w:t>
      </w:r>
      <w:r>
        <w:br w:type="textWrapping"/>
      </w:r>
      <w:r>
        <w:t xml:space="preserve">          },</w:t>
      </w:r>
      <w:r>
        <w:br w:type="textWrapping"/>
      </w:r>
      <w:r>
        <w:t xml:space="preserve">          {</w:t>
      </w:r>
      <w:r>
        <w:br w:type="textWrapping"/>
      </w:r>
      <w:r>
        <w:t xml:space="preserve">            value: "623025",</w:t>
      </w:r>
      <w:r>
        <w:br w:type="textWrapping"/>
      </w:r>
      <w:r>
        <w:t xml:space="preserve">            label: "玛曲县",</w:t>
      </w:r>
      <w:r>
        <w:br w:type="textWrapping"/>
      </w:r>
      <w:r>
        <w:t xml:space="preserve">          },</w:t>
      </w:r>
      <w:r>
        <w:br w:type="textWrapping"/>
      </w:r>
      <w:r>
        <w:t xml:space="preserve">          {</w:t>
      </w:r>
      <w:r>
        <w:br w:type="textWrapping"/>
      </w:r>
      <w:r>
        <w:t xml:space="preserve">            value: "623026",</w:t>
      </w:r>
      <w:r>
        <w:br w:type="textWrapping"/>
      </w:r>
      <w:r>
        <w:t xml:space="preserve">            label: "碌曲县",</w:t>
      </w:r>
      <w:r>
        <w:br w:type="textWrapping"/>
      </w:r>
      <w:r>
        <w:t xml:space="preserve">          },</w:t>
      </w:r>
      <w:r>
        <w:br w:type="textWrapping"/>
      </w:r>
      <w:r>
        <w:t xml:space="preserve">          {</w:t>
      </w:r>
      <w:r>
        <w:br w:type="textWrapping"/>
      </w:r>
      <w:r>
        <w:t xml:space="preserve">            value: "623027",</w:t>
      </w:r>
      <w:r>
        <w:br w:type="textWrapping"/>
      </w:r>
      <w:r>
        <w:t xml:space="preserve">            label: "夏河县",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"63",</w:t>
      </w:r>
      <w:r>
        <w:br w:type="textWrapping"/>
      </w:r>
      <w:r>
        <w:t xml:space="preserve">    label: "青海省",</w:t>
      </w:r>
      <w:r>
        <w:br w:type="textWrapping"/>
      </w:r>
      <w:r>
        <w:t xml:space="preserve">    children: [</w:t>
      </w:r>
      <w:r>
        <w:br w:type="textWrapping"/>
      </w:r>
      <w:r>
        <w:t xml:space="preserve">      {</w:t>
      </w:r>
      <w:r>
        <w:br w:type="textWrapping"/>
      </w:r>
      <w:r>
        <w:t xml:space="preserve">        value: "6301",</w:t>
      </w:r>
      <w:r>
        <w:br w:type="textWrapping"/>
      </w:r>
      <w:r>
        <w:t xml:space="preserve">        label: "西宁市",</w:t>
      </w:r>
      <w:r>
        <w:br w:type="textWrapping"/>
      </w:r>
      <w:r>
        <w:t xml:space="preserve">        children: [</w:t>
      </w:r>
      <w:r>
        <w:br w:type="textWrapping"/>
      </w:r>
      <w:r>
        <w:t xml:space="preserve">          {</w:t>
      </w:r>
      <w:r>
        <w:br w:type="textWrapping"/>
      </w:r>
      <w:r>
        <w:t xml:space="preserve">            value: "630102",</w:t>
      </w:r>
      <w:r>
        <w:br w:type="textWrapping"/>
      </w:r>
      <w:r>
        <w:t xml:space="preserve">            label: "城东区",</w:t>
      </w:r>
      <w:r>
        <w:br w:type="textWrapping"/>
      </w:r>
      <w:r>
        <w:t xml:space="preserve">          },</w:t>
      </w:r>
      <w:r>
        <w:br w:type="textWrapping"/>
      </w:r>
      <w:r>
        <w:t xml:space="preserve">          {</w:t>
      </w:r>
      <w:r>
        <w:br w:type="textWrapping"/>
      </w:r>
      <w:r>
        <w:t xml:space="preserve">            value: "630103",</w:t>
      </w:r>
      <w:r>
        <w:br w:type="textWrapping"/>
      </w:r>
      <w:r>
        <w:t xml:space="preserve">            label: "城中区",</w:t>
      </w:r>
      <w:r>
        <w:br w:type="textWrapping"/>
      </w:r>
      <w:r>
        <w:t xml:space="preserve">          },</w:t>
      </w:r>
      <w:r>
        <w:br w:type="textWrapping"/>
      </w:r>
      <w:r>
        <w:t xml:space="preserve">          {</w:t>
      </w:r>
      <w:r>
        <w:br w:type="textWrapping"/>
      </w:r>
      <w:r>
        <w:t xml:space="preserve">            value: "630104",</w:t>
      </w:r>
      <w:r>
        <w:br w:type="textWrapping"/>
      </w:r>
      <w:r>
        <w:t xml:space="preserve">            label: "城西区",</w:t>
      </w:r>
      <w:r>
        <w:br w:type="textWrapping"/>
      </w:r>
      <w:r>
        <w:t xml:space="preserve">          },</w:t>
      </w:r>
      <w:r>
        <w:br w:type="textWrapping"/>
      </w:r>
      <w:r>
        <w:t xml:space="preserve">          {</w:t>
      </w:r>
      <w:r>
        <w:br w:type="textWrapping"/>
      </w:r>
      <w:r>
        <w:t xml:space="preserve">            value: "630105",</w:t>
      </w:r>
      <w:r>
        <w:br w:type="textWrapping"/>
      </w:r>
      <w:r>
        <w:t xml:space="preserve">            label: "城北区",</w:t>
      </w:r>
      <w:r>
        <w:br w:type="textWrapping"/>
      </w:r>
      <w:r>
        <w:t xml:space="preserve">          },</w:t>
      </w:r>
      <w:r>
        <w:br w:type="textWrapping"/>
      </w:r>
      <w:r>
        <w:t xml:space="preserve">          {</w:t>
      </w:r>
      <w:r>
        <w:br w:type="textWrapping"/>
      </w:r>
      <w:r>
        <w:t xml:space="preserve">            value: "630121",</w:t>
      </w:r>
      <w:r>
        <w:br w:type="textWrapping"/>
      </w:r>
      <w:r>
        <w:t xml:space="preserve">            label: "大通回族土族自治县",</w:t>
      </w:r>
      <w:r>
        <w:br w:type="textWrapping"/>
      </w:r>
      <w:r>
        <w:t xml:space="preserve">          },</w:t>
      </w:r>
      <w:r>
        <w:br w:type="textWrapping"/>
      </w:r>
      <w:r>
        <w:t xml:space="preserve">          {</w:t>
      </w:r>
      <w:r>
        <w:br w:type="textWrapping"/>
      </w:r>
      <w:r>
        <w:t xml:space="preserve">            value: "630122",</w:t>
      </w:r>
      <w:r>
        <w:br w:type="textWrapping"/>
      </w:r>
      <w:r>
        <w:t xml:space="preserve">            label: "湟中县",</w:t>
      </w:r>
      <w:r>
        <w:br w:type="textWrapping"/>
      </w:r>
      <w:r>
        <w:t xml:space="preserve">          },</w:t>
      </w:r>
      <w:r>
        <w:br w:type="textWrapping"/>
      </w:r>
      <w:r>
        <w:t xml:space="preserve">          {</w:t>
      </w:r>
      <w:r>
        <w:br w:type="textWrapping"/>
      </w:r>
      <w:r>
        <w:t xml:space="preserve">            value: "630123",</w:t>
      </w:r>
      <w:r>
        <w:br w:type="textWrapping"/>
      </w:r>
      <w:r>
        <w:t xml:space="preserve">            label: "湟源县",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"6302",</w:t>
      </w:r>
      <w:r>
        <w:br w:type="textWrapping"/>
      </w:r>
      <w:r>
        <w:t xml:space="preserve">        label: "海东市",</w:t>
      </w:r>
      <w:r>
        <w:br w:type="textWrapping"/>
      </w:r>
      <w:r>
        <w:t xml:space="preserve">        children: [</w:t>
      </w:r>
      <w:r>
        <w:br w:type="textWrapping"/>
      </w:r>
      <w:r>
        <w:t xml:space="preserve">          {</w:t>
      </w:r>
      <w:r>
        <w:br w:type="textWrapping"/>
      </w:r>
      <w:r>
        <w:t xml:space="preserve">            value: "630202",</w:t>
      </w:r>
      <w:r>
        <w:br w:type="textWrapping"/>
      </w:r>
      <w:r>
        <w:t xml:space="preserve">            label: "乐都区",</w:t>
      </w:r>
      <w:r>
        <w:br w:type="textWrapping"/>
      </w:r>
      <w:r>
        <w:t xml:space="preserve">          },</w:t>
      </w:r>
      <w:r>
        <w:br w:type="textWrapping"/>
      </w:r>
      <w:r>
        <w:t xml:space="preserve">          {</w:t>
      </w:r>
      <w:r>
        <w:br w:type="textWrapping"/>
      </w:r>
      <w:r>
        <w:t xml:space="preserve">            value: "630203",</w:t>
      </w:r>
      <w:r>
        <w:br w:type="textWrapping"/>
      </w:r>
      <w:r>
        <w:t xml:space="preserve">            label: "平安区",</w:t>
      </w:r>
      <w:r>
        <w:br w:type="textWrapping"/>
      </w:r>
      <w:r>
        <w:t xml:space="preserve">          },</w:t>
      </w:r>
      <w:r>
        <w:br w:type="textWrapping"/>
      </w:r>
      <w:r>
        <w:t xml:space="preserve">          {</w:t>
      </w:r>
      <w:r>
        <w:br w:type="textWrapping"/>
      </w:r>
      <w:r>
        <w:t xml:space="preserve">            value: "630222",</w:t>
      </w:r>
      <w:r>
        <w:br w:type="textWrapping"/>
      </w:r>
      <w:r>
        <w:t xml:space="preserve">            label: "民和回族土族自治县",</w:t>
      </w:r>
      <w:r>
        <w:br w:type="textWrapping"/>
      </w:r>
      <w:r>
        <w:t xml:space="preserve">          },</w:t>
      </w:r>
      <w:r>
        <w:br w:type="textWrapping"/>
      </w:r>
      <w:r>
        <w:t xml:space="preserve">          {</w:t>
      </w:r>
      <w:r>
        <w:br w:type="textWrapping"/>
      </w:r>
      <w:r>
        <w:t xml:space="preserve">            value: "630223",</w:t>
      </w:r>
      <w:r>
        <w:br w:type="textWrapping"/>
      </w:r>
      <w:r>
        <w:t xml:space="preserve">            label: "互助土族自治县",</w:t>
      </w:r>
      <w:r>
        <w:br w:type="textWrapping"/>
      </w:r>
      <w:r>
        <w:t xml:space="preserve">          },</w:t>
      </w:r>
      <w:r>
        <w:br w:type="textWrapping"/>
      </w:r>
      <w:r>
        <w:t xml:space="preserve">          {</w:t>
      </w:r>
      <w:r>
        <w:br w:type="textWrapping"/>
      </w:r>
      <w:r>
        <w:t xml:space="preserve">            value: "630224",</w:t>
      </w:r>
      <w:r>
        <w:br w:type="textWrapping"/>
      </w:r>
      <w:r>
        <w:t xml:space="preserve">            label: "化隆回族自治县",</w:t>
      </w:r>
      <w:r>
        <w:br w:type="textWrapping"/>
      </w:r>
      <w:r>
        <w:t xml:space="preserve">          },</w:t>
      </w:r>
      <w:r>
        <w:br w:type="textWrapping"/>
      </w:r>
      <w:r>
        <w:t xml:space="preserve">          {</w:t>
      </w:r>
      <w:r>
        <w:br w:type="textWrapping"/>
      </w:r>
      <w:r>
        <w:t xml:space="preserve">            value: "630225",</w:t>
      </w:r>
      <w:r>
        <w:br w:type="textWrapping"/>
      </w:r>
      <w:r>
        <w:t xml:space="preserve">            label: "循化撒拉族自治县",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"6322",</w:t>
      </w:r>
      <w:r>
        <w:br w:type="textWrapping"/>
      </w:r>
      <w:r>
        <w:t xml:space="preserve">        label: "海北藏族自治州",</w:t>
      </w:r>
      <w:r>
        <w:br w:type="textWrapping"/>
      </w:r>
      <w:r>
        <w:t xml:space="preserve">        children: [</w:t>
      </w:r>
      <w:r>
        <w:br w:type="textWrapping"/>
      </w:r>
      <w:r>
        <w:t xml:space="preserve">          {</w:t>
      </w:r>
      <w:r>
        <w:br w:type="textWrapping"/>
      </w:r>
      <w:r>
        <w:t xml:space="preserve">            value: "632221",</w:t>
      </w:r>
      <w:r>
        <w:br w:type="textWrapping"/>
      </w:r>
      <w:r>
        <w:t xml:space="preserve">            label: "门源回族自治县",</w:t>
      </w:r>
      <w:r>
        <w:br w:type="textWrapping"/>
      </w:r>
      <w:r>
        <w:t xml:space="preserve">          },</w:t>
      </w:r>
      <w:r>
        <w:br w:type="textWrapping"/>
      </w:r>
      <w:r>
        <w:t xml:space="preserve">          {</w:t>
      </w:r>
      <w:r>
        <w:br w:type="textWrapping"/>
      </w:r>
      <w:r>
        <w:t xml:space="preserve">            value: "632222",</w:t>
      </w:r>
      <w:r>
        <w:br w:type="textWrapping"/>
      </w:r>
      <w:r>
        <w:t xml:space="preserve">            label: "祁连县",</w:t>
      </w:r>
      <w:r>
        <w:br w:type="textWrapping"/>
      </w:r>
      <w:r>
        <w:t xml:space="preserve">          },</w:t>
      </w:r>
      <w:r>
        <w:br w:type="textWrapping"/>
      </w:r>
      <w:r>
        <w:t xml:space="preserve">          {</w:t>
      </w:r>
      <w:r>
        <w:br w:type="textWrapping"/>
      </w:r>
      <w:r>
        <w:t xml:space="preserve">            value: "632223",</w:t>
      </w:r>
      <w:r>
        <w:br w:type="textWrapping"/>
      </w:r>
      <w:r>
        <w:t xml:space="preserve">            label: "海晏县",</w:t>
      </w:r>
      <w:r>
        <w:br w:type="textWrapping"/>
      </w:r>
      <w:r>
        <w:t xml:space="preserve">          },</w:t>
      </w:r>
      <w:r>
        <w:br w:type="textWrapping"/>
      </w:r>
      <w:r>
        <w:t xml:space="preserve">          {</w:t>
      </w:r>
      <w:r>
        <w:br w:type="textWrapping"/>
      </w:r>
      <w:r>
        <w:t xml:space="preserve">            value: "632224",</w:t>
      </w:r>
      <w:r>
        <w:br w:type="textWrapping"/>
      </w:r>
      <w:r>
        <w:t xml:space="preserve">            label: "刚察县",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"6323",</w:t>
      </w:r>
      <w:r>
        <w:br w:type="textWrapping"/>
      </w:r>
      <w:r>
        <w:t xml:space="preserve">        label: "黄南藏族自治州",</w:t>
      </w:r>
      <w:r>
        <w:br w:type="textWrapping"/>
      </w:r>
      <w:r>
        <w:t xml:space="preserve">        children: [</w:t>
      </w:r>
      <w:r>
        <w:br w:type="textWrapping"/>
      </w:r>
      <w:r>
        <w:t xml:space="preserve">          {</w:t>
      </w:r>
      <w:r>
        <w:br w:type="textWrapping"/>
      </w:r>
      <w:r>
        <w:t xml:space="preserve">            value: "632321",</w:t>
      </w:r>
      <w:r>
        <w:br w:type="textWrapping"/>
      </w:r>
      <w:r>
        <w:t xml:space="preserve">            label: "同仁县",</w:t>
      </w:r>
      <w:r>
        <w:br w:type="textWrapping"/>
      </w:r>
      <w:r>
        <w:t xml:space="preserve">          },</w:t>
      </w:r>
      <w:r>
        <w:br w:type="textWrapping"/>
      </w:r>
      <w:r>
        <w:t xml:space="preserve">          {</w:t>
      </w:r>
      <w:r>
        <w:br w:type="textWrapping"/>
      </w:r>
      <w:r>
        <w:t xml:space="preserve">            value: "632322",</w:t>
      </w:r>
      <w:r>
        <w:br w:type="textWrapping"/>
      </w:r>
      <w:r>
        <w:t xml:space="preserve">            label: "尖扎县",</w:t>
      </w:r>
      <w:r>
        <w:br w:type="textWrapping"/>
      </w:r>
      <w:r>
        <w:t xml:space="preserve">          },</w:t>
      </w:r>
      <w:r>
        <w:br w:type="textWrapping"/>
      </w:r>
      <w:r>
        <w:t xml:space="preserve">          {</w:t>
      </w:r>
      <w:r>
        <w:br w:type="textWrapping"/>
      </w:r>
      <w:r>
        <w:t xml:space="preserve">            value: "632323",</w:t>
      </w:r>
      <w:r>
        <w:br w:type="textWrapping"/>
      </w:r>
      <w:r>
        <w:t xml:space="preserve">            label: "泽库县",</w:t>
      </w:r>
      <w:r>
        <w:br w:type="textWrapping"/>
      </w:r>
      <w:r>
        <w:t xml:space="preserve">          },</w:t>
      </w:r>
      <w:r>
        <w:br w:type="textWrapping"/>
      </w:r>
      <w:r>
        <w:t xml:space="preserve">          {</w:t>
      </w:r>
      <w:r>
        <w:br w:type="textWrapping"/>
      </w:r>
      <w:r>
        <w:t xml:space="preserve">            value: "632324",</w:t>
      </w:r>
      <w:r>
        <w:br w:type="textWrapping"/>
      </w:r>
      <w:r>
        <w:t xml:space="preserve">            label: "河南蒙古族自治县",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"6325",</w:t>
      </w:r>
      <w:r>
        <w:br w:type="textWrapping"/>
      </w:r>
      <w:r>
        <w:t xml:space="preserve">        label: "海南藏族自治州",</w:t>
      </w:r>
      <w:r>
        <w:br w:type="textWrapping"/>
      </w:r>
      <w:r>
        <w:t xml:space="preserve">        children: [</w:t>
      </w:r>
      <w:r>
        <w:br w:type="textWrapping"/>
      </w:r>
      <w:r>
        <w:t xml:space="preserve">          {</w:t>
      </w:r>
      <w:r>
        <w:br w:type="textWrapping"/>
      </w:r>
      <w:r>
        <w:t xml:space="preserve">            value: "632521",</w:t>
      </w:r>
      <w:r>
        <w:br w:type="textWrapping"/>
      </w:r>
      <w:r>
        <w:t xml:space="preserve">            label: "共和县",</w:t>
      </w:r>
      <w:r>
        <w:br w:type="textWrapping"/>
      </w:r>
      <w:r>
        <w:t xml:space="preserve">          },</w:t>
      </w:r>
      <w:r>
        <w:br w:type="textWrapping"/>
      </w:r>
      <w:r>
        <w:t xml:space="preserve">          {</w:t>
      </w:r>
      <w:r>
        <w:br w:type="textWrapping"/>
      </w:r>
      <w:r>
        <w:t xml:space="preserve">            value: "632522",</w:t>
      </w:r>
      <w:r>
        <w:br w:type="textWrapping"/>
      </w:r>
      <w:r>
        <w:t xml:space="preserve">            label: "同德县",</w:t>
      </w:r>
      <w:r>
        <w:br w:type="textWrapping"/>
      </w:r>
      <w:r>
        <w:t xml:space="preserve">          },</w:t>
      </w:r>
      <w:r>
        <w:br w:type="textWrapping"/>
      </w:r>
      <w:r>
        <w:t xml:space="preserve">          {</w:t>
      </w:r>
      <w:r>
        <w:br w:type="textWrapping"/>
      </w:r>
      <w:r>
        <w:t xml:space="preserve">            value: "632523",</w:t>
      </w:r>
      <w:r>
        <w:br w:type="textWrapping"/>
      </w:r>
      <w:r>
        <w:t xml:space="preserve">            label: "贵德县",</w:t>
      </w:r>
      <w:r>
        <w:br w:type="textWrapping"/>
      </w:r>
      <w:r>
        <w:t xml:space="preserve">          },</w:t>
      </w:r>
      <w:r>
        <w:br w:type="textWrapping"/>
      </w:r>
      <w:r>
        <w:t xml:space="preserve">          {</w:t>
      </w:r>
      <w:r>
        <w:br w:type="textWrapping"/>
      </w:r>
      <w:r>
        <w:t xml:space="preserve">            value: "632524",</w:t>
      </w:r>
      <w:r>
        <w:br w:type="textWrapping"/>
      </w:r>
      <w:r>
        <w:t xml:space="preserve">            label: "兴海县",</w:t>
      </w:r>
      <w:r>
        <w:br w:type="textWrapping"/>
      </w:r>
      <w:r>
        <w:t xml:space="preserve">          },</w:t>
      </w:r>
      <w:r>
        <w:br w:type="textWrapping"/>
      </w:r>
      <w:r>
        <w:t xml:space="preserve">          {</w:t>
      </w:r>
      <w:r>
        <w:br w:type="textWrapping"/>
      </w:r>
      <w:r>
        <w:t xml:space="preserve">            value: "632525",</w:t>
      </w:r>
      <w:r>
        <w:br w:type="textWrapping"/>
      </w:r>
      <w:r>
        <w:t xml:space="preserve">            label: "贵南县",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"6326",</w:t>
      </w:r>
      <w:r>
        <w:br w:type="textWrapping"/>
      </w:r>
      <w:r>
        <w:t xml:space="preserve">        label: "果洛藏族自治州",</w:t>
      </w:r>
      <w:r>
        <w:br w:type="textWrapping"/>
      </w:r>
      <w:r>
        <w:t xml:space="preserve">        children: [</w:t>
      </w:r>
      <w:r>
        <w:br w:type="textWrapping"/>
      </w:r>
      <w:r>
        <w:t xml:space="preserve">          {</w:t>
      </w:r>
      <w:r>
        <w:br w:type="textWrapping"/>
      </w:r>
      <w:r>
        <w:t xml:space="preserve">            value: "632621",</w:t>
      </w:r>
      <w:r>
        <w:br w:type="textWrapping"/>
      </w:r>
      <w:r>
        <w:t xml:space="preserve">            label: "玛沁县",</w:t>
      </w:r>
      <w:r>
        <w:br w:type="textWrapping"/>
      </w:r>
      <w:r>
        <w:t xml:space="preserve">          },</w:t>
      </w:r>
      <w:r>
        <w:br w:type="textWrapping"/>
      </w:r>
      <w:r>
        <w:t xml:space="preserve">          {</w:t>
      </w:r>
      <w:r>
        <w:br w:type="textWrapping"/>
      </w:r>
      <w:r>
        <w:t xml:space="preserve">            value: "632622",</w:t>
      </w:r>
      <w:r>
        <w:br w:type="textWrapping"/>
      </w:r>
      <w:r>
        <w:t xml:space="preserve">            label: "班玛县",</w:t>
      </w:r>
      <w:r>
        <w:br w:type="textWrapping"/>
      </w:r>
      <w:r>
        <w:t xml:space="preserve">          },</w:t>
      </w:r>
      <w:r>
        <w:br w:type="textWrapping"/>
      </w:r>
      <w:r>
        <w:t xml:space="preserve">          {</w:t>
      </w:r>
      <w:r>
        <w:br w:type="textWrapping"/>
      </w:r>
      <w:r>
        <w:t xml:space="preserve">            value: "632623",</w:t>
      </w:r>
      <w:r>
        <w:br w:type="textWrapping"/>
      </w:r>
      <w:r>
        <w:t xml:space="preserve">            label: "甘德县",</w:t>
      </w:r>
      <w:r>
        <w:br w:type="textWrapping"/>
      </w:r>
      <w:r>
        <w:t xml:space="preserve">          },</w:t>
      </w:r>
      <w:r>
        <w:br w:type="textWrapping"/>
      </w:r>
      <w:r>
        <w:t xml:space="preserve">          {</w:t>
      </w:r>
      <w:r>
        <w:br w:type="textWrapping"/>
      </w:r>
      <w:r>
        <w:t xml:space="preserve">            value: "632624",</w:t>
      </w:r>
      <w:r>
        <w:br w:type="textWrapping"/>
      </w:r>
      <w:r>
        <w:t xml:space="preserve">            label: "达日县",</w:t>
      </w:r>
      <w:r>
        <w:br w:type="textWrapping"/>
      </w:r>
      <w:r>
        <w:t xml:space="preserve">          },</w:t>
      </w:r>
      <w:r>
        <w:br w:type="textWrapping"/>
      </w:r>
      <w:r>
        <w:t xml:space="preserve">          {</w:t>
      </w:r>
      <w:r>
        <w:br w:type="textWrapping"/>
      </w:r>
      <w:r>
        <w:t xml:space="preserve">            value: "632625",</w:t>
      </w:r>
      <w:r>
        <w:br w:type="textWrapping"/>
      </w:r>
      <w:r>
        <w:t xml:space="preserve">            label: "久治县",</w:t>
      </w:r>
      <w:r>
        <w:br w:type="textWrapping"/>
      </w:r>
      <w:r>
        <w:t xml:space="preserve">          },</w:t>
      </w:r>
      <w:r>
        <w:br w:type="textWrapping"/>
      </w:r>
      <w:r>
        <w:t xml:space="preserve">          {</w:t>
      </w:r>
      <w:r>
        <w:br w:type="textWrapping"/>
      </w:r>
      <w:r>
        <w:t xml:space="preserve">            value: "632626",</w:t>
      </w:r>
      <w:r>
        <w:br w:type="textWrapping"/>
      </w:r>
      <w:r>
        <w:t xml:space="preserve">            label: "玛多县",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"6327",</w:t>
      </w:r>
      <w:r>
        <w:br w:type="textWrapping"/>
      </w:r>
      <w:r>
        <w:t xml:space="preserve">        label: "玉树藏族自治州",</w:t>
      </w:r>
      <w:r>
        <w:br w:type="textWrapping"/>
      </w:r>
      <w:r>
        <w:t xml:space="preserve">        children: [</w:t>
      </w:r>
      <w:r>
        <w:br w:type="textWrapping"/>
      </w:r>
      <w:r>
        <w:t xml:space="preserve">          {</w:t>
      </w:r>
      <w:r>
        <w:br w:type="textWrapping"/>
      </w:r>
      <w:r>
        <w:t xml:space="preserve">            value: "632701",</w:t>
      </w:r>
      <w:r>
        <w:br w:type="textWrapping"/>
      </w:r>
      <w:r>
        <w:t xml:space="preserve">            label: "玉树市",</w:t>
      </w:r>
      <w:r>
        <w:br w:type="textWrapping"/>
      </w:r>
      <w:r>
        <w:t xml:space="preserve">          },</w:t>
      </w:r>
      <w:r>
        <w:br w:type="textWrapping"/>
      </w:r>
      <w:r>
        <w:t xml:space="preserve">          {</w:t>
      </w:r>
      <w:r>
        <w:br w:type="textWrapping"/>
      </w:r>
      <w:r>
        <w:t xml:space="preserve">            value: "632722",</w:t>
      </w:r>
      <w:r>
        <w:br w:type="textWrapping"/>
      </w:r>
      <w:r>
        <w:t xml:space="preserve">            label: "杂多县",</w:t>
      </w:r>
      <w:r>
        <w:br w:type="textWrapping"/>
      </w:r>
      <w:r>
        <w:t xml:space="preserve">          },</w:t>
      </w:r>
      <w:r>
        <w:br w:type="textWrapping"/>
      </w:r>
      <w:r>
        <w:t xml:space="preserve">          {</w:t>
      </w:r>
      <w:r>
        <w:br w:type="textWrapping"/>
      </w:r>
      <w:r>
        <w:t xml:space="preserve">            value: "632723",</w:t>
      </w:r>
      <w:r>
        <w:br w:type="textWrapping"/>
      </w:r>
      <w:r>
        <w:t xml:space="preserve">            label: "称多县",</w:t>
      </w:r>
      <w:r>
        <w:br w:type="textWrapping"/>
      </w:r>
      <w:r>
        <w:t xml:space="preserve">          },</w:t>
      </w:r>
      <w:r>
        <w:br w:type="textWrapping"/>
      </w:r>
      <w:r>
        <w:t xml:space="preserve">          {</w:t>
      </w:r>
      <w:r>
        <w:br w:type="textWrapping"/>
      </w:r>
      <w:r>
        <w:t xml:space="preserve">            value: "632724",</w:t>
      </w:r>
      <w:r>
        <w:br w:type="textWrapping"/>
      </w:r>
      <w:r>
        <w:t xml:space="preserve">            label: "治多县",</w:t>
      </w:r>
      <w:r>
        <w:br w:type="textWrapping"/>
      </w:r>
      <w:r>
        <w:t xml:space="preserve">          },</w:t>
      </w:r>
      <w:r>
        <w:br w:type="textWrapping"/>
      </w:r>
      <w:r>
        <w:t xml:space="preserve">          {</w:t>
      </w:r>
      <w:r>
        <w:br w:type="textWrapping"/>
      </w:r>
      <w:r>
        <w:t xml:space="preserve">            value: "632725",</w:t>
      </w:r>
      <w:r>
        <w:br w:type="textWrapping"/>
      </w:r>
      <w:r>
        <w:t xml:space="preserve">            label: "囊谦县",</w:t>
      </w:r>
      <w:r>
        <w:br w:type="textWrapping"/>
      </w:r>
      <w:r>
        <w:t xml:space="preserve">          },</w:t>
      </w:r>
      <w:r>
        <w:br w:type="textWrapping"/>
      </w:r>
      <w:r>
        <w:t xml:space="preserve">          {</w:t>
      </w:r>
      <w:r>
        <w:br w:type="textWrapping"/>
      </w:r>
      <w:r>
        <w:t xml:space="preserve">            value: "632726",</w:t>
      </w:r>
      <w:r>
        <w:br w:type="textWrapping"/>
      </w:r>
      <w:r>
        <w:t xml:space="preserve">            label: "曲麻莱县",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"6328",</w:t>
      </w:r>
      <w:r>
        <w:br w:type="textWrapping"/>
      </w:r>
      <w:r>
        <w:t xml:space="preserve">        label: "海西蒙古族藏族自治州",</w:t>
      </w:r>
      <w:r>
        <w:br w:type="textWrapping"/>
      </w:r>
      <w:r>
        <w:t xml:space="preserve">        children: [</w:t>
      </w:r>
      <w:r>
        <w:br w:type="textWrapping"/>
      </w:r>
      <w:r>
        <w:t xml:space="preserve">          {</w:t>
      </w:r>
      <w:r>
        <w:br w:type="textWrapping"/>
      </w:r>
      <w:r>
        <w:t xml:space="preserve">            value: "632801",</w:t>
      </w:r>
      <w:r>
        <w:br w:type="textWrapping"/>
      </w:r>
      <w:r>
        <w:t xml:space="preserve">            label: "格尔木市",</w:t>
      </w:r>
      <w:r>
        <w:br w:type="textWrapping"/>
      </w:r>
      <w:r>
        <w:t xml:space="preserve">          },</w:t>
      </w:r>
      <w:r>
        <w:br w:type="textWrapping"/>
      </w:r>
      <w:r>
        <w:t xml:space="preserve">          {</w:t>
      </w:r>
      <w:r>
        <w:br w:type="textWrapping"/>
      </w:r>
      <w:r>
        <w:t xml:space="preserve">            value: "632802",</w:t>
      </w:r>
      <w:r>
        <w:br w:type="textWrapping"/>
      </w:r>
      <w:r>
        <w:t xml:space="preserve">            label: "德令哈市",</w:t>
      </w:r>
      <w:r>
        <w:br w:type="textWrapping"/>
      </w:r>
      <w:r>
        <w:t xml:space="preserve">          },</w:t>
      </w:r>
      <w:r>
        <w:br w:type="textWrapping"/>
      </w:r>
      <w:r>
        <w:t xml:space="preserve">          {</w:t>
      </w:r>
      <w:r>
        <w:br w:type="textWrapping"/>
      </w:r>
      <w:r>
        <w:t xml:space="preserve">            value: "632803",</w:t>
      </w:r>
      <w:r>
        <w:br w:type="textWrapping"/>
      </w:r>
      <w:r>
        <w:t xml:space="preserve">            label: "茫崖市",</w:t>
      </w:r>
      <w:r>
        <w:br w:type="textWrapping"/>
      </w:r>
      <w:r>
        <w:t xml:space="preserve">          },</w:t>
      </w:r>
      <w:r>
        <w:br w:type="textWrapping"/>
      </w:r>
      <w:r>
        <w:t xml:space="preserve">          {</w:t>
      </w:r>
      <w:r>
        <w:br w:type="textWrapping"/>
      </w:r>
      <w:r>
        <w:t xml:space="preserve">            value: "632821",</w:t>
      </w:r>
      <w:r>
        <w:br w:type="textWrapping"/>
      </w:r>
      <w:r>
        <w:t xml:space="preserve">            label: "乌兰县",</w:t>
      </w:r>
      <w:r>
        <w:br w:type="textWrapping"/>
      </w:r>
      <w:r>
        <w:t xml:space="preserve">          },</w:t>
      </w:r>
      <w:r>
        <w:br w:type="textWrapping"/>
      </w:r>
      <w:r>
        <w:t xml:space="preserve">          {</w:t>
      </w:r>
      <w:r>
        <w:br w:type="textWrapping"/>
      </w:r>
      <w:r>
        <w:t xml:space="preserve">            value: "632822",</w:t>
      </w:r>
      <w:r>
        <w:br w:type="textWrapping"/>
      </w:r>
      <w:r>
        <w:t xml:space="preserve">            label: "都兰县",</w:t>
      </w:r>
      <w:r>
        <w:br w:type="textWrapping"/>
      </w:r>
      <w:r>
        <w:t xml:space="preserve">          },</w:t>
      </w:r>
      <w:r>
        <w:br w:type="textWrapping"/>
      </w:r>
      <w:r>
        <w:t xml:space="preserve">          {</w:t>
      </w:r>
      <w:r>
        <w:br w:type="textWrapping"/>
      </w:r>
      <w:r>
        <w:t xml:space="preserve">            value: "632823",</w:t>
      </w:r>
      <w:r>
        <w:br w:type="textWrapping"/>
      </w:r>
      <w:r>
        <w:t xml:space="preserve">            label: "天峻县",</w:t>
      </w:r>
      <w:r>
        <w:br w:type="textWrapping"/>
      </w:r>
      <w:r>
        <w:t xml:space="preserve">          },</w:t>
      </w:r>
      <w:r>
        <w:br w:type="textWrapping"/>
      </w:r>
      <w:r>
        <w:t xml:space="preserve">          {</w:t>
      </w:r>
      <w:r>
        <w:br w:type="textWrapping"/>
      </w:r>
      <w:r>
        <w:t xml:space="preserve">            value: "632857",</w:t>
      </w:r>
      <w:r>
        <w:br w:type="textWrapping"/>
      </w:r>
      <w:r>
        <w:t xml:space="preserve">            label: "大柴旦行政委员会",</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"64",</w:t>
      </w:r>
      <w:r>
        <w:br w:type="textWrapping"/>
      </w:r>
      <w:r>
        <w:t xml:space="preserve">    label: "宁夏回族自治区",</w:t>
      </w:r>
      <w:r>
        <w:br w:type="textWrapping"/>
      </w:r>
      <w:r>
        <w:t xml:space="preserve">    children: [</w:t>
      </w:r>
      <w:r>
        <w:br w:type="textWrapping"/>
      </w:r>
      <w:r>
        <w:t xml:space="preserve">      {</w:t>
      </w:r>
      <w:r>
        <w:br w:type="textWrapping"/>
      </w:r>
      <w:r>
        <w:t xml:space="preserve">        value: "6401",</w:t>
      </w:r>
      <w:r>
        <w:br w:type="textWrapping"/>
      </w:r>
      <w:r>
        <w:t xml:space="preserve">        label: "银川市",</w:t>
      </w:r>
      <w:r>
        <w:br w:type="textWrapping"/>
      </w:r>
      <w:r>
        <w:t xml:space="preserve">        children: [</w:t>
      </w:r>
      <w:r>
        <w:br w:type="textWrapping"/>
      </w:r>
      <w:r>
        <w:t xml:space="preserve">          {</w:t>
      </w:r>
      <w:r>
        <w:br w:type="textWrapping"/>
      </w:r>
      <w:r>
        <w:t xml:space="preserve">            value: "640104",</w:t>
      </w:r>
      <w:r>
        <w:br w:type="textWrapping"/>
      </w:r>
      <w:r>
        <w:t xml:space="preserve">            label: "兴庆区",</w:t>
      </w:r>
      <w:r>
        <w:br w:type="textWrapping"/>
      </w:r>
      <w:r>
        <w:t xml:space="preserve">          },</w:t>
      </w:r>
      <w:r>
        <w:br w:type="textWrapping"/>
      </w:r>
      <w:r>
        <w:t xml:space="preserve">          {</w:t>
      </w:r>
      <w:r>
        <w:br w:type="textWrapping"/>
      </w:r>
      <w:r>
        <w:t xml:space="preserve">            value: "640105",</w:t>
      </w:r>
      <w:r>
        <w:br w:type="textWrapping"/>
      </w:r>
      <w:r>
        <w:t xml:space="preserve">            label: "西夏区",</w:t>
      </w:r>
      <w:r>
        <w:br w:type="textWrapping"/>
      </w:r>
      <w:r>
        <w:t xml:space="preserve">          },</w:t>
      </w:r>
      <w:r>
        <w:br w:type="textWrapping"/>
      </w:r>
      <w:r>
        <w:t xml:space="preserve">          {</w:t>
      </w:r>
      <w:r>
        <w:br w:type="textWrapping"/>
      </w:r>
      <w:r>
        <w:t xml:space="preserve">            value: "640106",</w:t>
      </w:r>
      <w:r>
        <w:br w:type="textWrapping"/>
      </w:r>
      <w:r>
        <w:t xml:space="preserve">            label: "金凤区",</w:t>
      </w:r>
      <w:r>
        <w:br w:type="textWrapping"/>
      </w:r>
      <w:r>
        <w:t xml:space="preserve">          },</w:t>
      </w:r>
      <w:r>
        <w:br w:type="textWrapping"/>
      </w:r>
      <w:r>
        <w:t xml:space="preserve">          {</w:t>
      </w:r>
      <w:r>
        <w:br w:type="textWrapping"/>
      </w:r>
      <w:r>
        <w:t xml:space="preserve">            value: "640121",</w:t>
      </w:r>
      <w:r>
        <w:br w:type="textWrapping"/>
      </w:r>
      <w:r>
        <w:t xml:space="preserve">            label: "永宁县",</w:t>
      </w:r>
      <w:r>
        <w:br w:type="textWrapping"/>
      </w:r>
      <w:r>
        <w:t xml:space="preserve">          },</w:t>
      </w:r>
      <w:r>
        <w:br w:type="textWrapping"/>
      </w:r>
      <w:r>
        <w:t xml:space="preserve">          {</w:t>
      </w:r>
      <w:r>
        <w:br w:type="textWrapping"/>
      </w:r>
      <w:r>
        <w:t xml:space="preserve">            value: "640122",</w:t>
      </w:r>
      <w:r>
        <w:br w:type="textWrapping"/>
      </w:r>
      <w:r>
        <w:t xml:space="preserve">            label: "贺兰县",</w:t>
      </w:r>
      <w:r>
        <w:br w:type="textWrapping"/>
      </w:r>
      <w:r>
        <w:t xml:space="preserve">          },</w:t>
      </w:r>
      <w:r>
        <w:br w:type="textWrapping"/>
      </w:r>
      <w:r>
        <w:t xml:space="preserve">          {</w:t>
      </w:r>
      <w:r>
        <w:br w:type="textWrapping"/>
      </w:r>
      <w:r>
        <w:t xml:space="preserve">            value: "640181",</w:t>
      </w:r>
      <w:r>
        <w:br w:type="textWrapping"/>
      </w:r>
      <w:r>
        <w:t xml:space="preserve">            label: "灵武市",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"6402",</w:t>
      </w:r>
      <w:r>
        <w:br w:type="textWrapping"/>
      </w:r>
      <w:r>
        <w:t xml:space="preserve">        label: "石嘴山市",</w:t>
      </w:r>
      <w:r>
        <w:br w:type="textWrapping"/>
      </w:r>
      <w:r>
        <w:t xml:space="preserve">        children: [</w:t>
      </w:r>
      <w:r>
        <w:br w:type="textWrapping"/>
      </w:r>
      <w:r>
        <w:t xml:space="preserve">          {</w:t>
      </w:r>
      <w:r>
        <w:br w:type="textWrapping"/>
      </w:r>
      <w:r>
        <w:t xml:space="preserve">            value: "640202",</w:t>
      </w:r>
      <w:r>
        <w:br w:type="textWrapping"/>
      </w:r>
      <w:r>
        <w:t xml:space="preserve">            label: "大武口区",</w:t>
      </w:r>
      <w:r>
        <w:br w:type="textWrapping"/>
      </w:r>
      <w:r>
        <w:t xml:space="preserve">          },</w:t>
      </w:r>
      <w:r>
        <w:br w:type="textWrapping"/>
      </w:r>
      <w:r>
        <w:t xml:space="preserve">          {</w:t>
      </w:r>
      <w:r>
        <w:br w:type="textWrapping"/>
      </w:r>
      <w:r>
        <w:t xml:space="preserve">            value: "640205",</w:t>
      </w:r>
      <w:r>
        <w:br w:type="textWrapping"/>
      </w:r>
      <w:r>
        <w:t xml:space="preserve">            label: "惠农区",</w:t>
      </w:r>
      <w:r>
        <w:br w:type="textWrapping"/>
      </w:r>
      <w:r>
        <w:t xml:space="preserve">          },</w:t>
      </w:r>
      <w:r>
        <w:br w:type="textWrapping"/>
      </w:r>
      <w:r>
        <w:t xml:space="preserve">          {</w:t>
      </w:r>
      <w:r>
        <w:br w:type="textWrapping"/>
      </w:r>
      <w:r>
        <w:t xml:space="preserve">            value: "640221",</w:t>
      </w:r>
      <w:r>
        <w:br w:type="textWrapping"/>
      </w:r>
      <w:r>
        <w:t xml:space="preserve">            label: "平罗县",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"6403",</w:t>
      </w:r>
      <w:r>
        <w:br w:type="textWrapping"/>
      </w:r>
      <w:r>
        <w:t xml:space="preserve">        label: "吴忠市",</w:t>
      </w:r>
      <w:r>
        <w:br w:type="textWrapping"/>
      </w:r>
      <w:r>
        <w:t xml:space="preserve">        children: [</w:t>
      </w:r>
      <w:r>
        <w:br w:type="textWrapping"/>
      </w:r>
      <w:r>
        <w:t xml:space="preserve">          {</w:t>
      </w:r>
      <w:r>
        <w:br w:type="textWrapping"/>
      </w:r>
      <w:r>
        <w:t xml:space="preserve">            value: "640302",</w:t>
      </w:r>
      <w:r>
        <w:br w:type="textWrapping"/>
      </w:r>
      <w:r>
        <w:t xml:space="preserve">            label: "利通区",</w:t>
      </w:r>
      <w:r>
        <w:br w:type="textWrapping"/>
      </w:r>
      <w:r>
        <w:t xml:space="preserve">          },</w:t>
      </w:r>
      <w:r>
        <w:br w:type="textWrapping"/>
      </w:r>
      <w:r>
        <w:t xml:space="preserve">          {</w:t>
      </w:r>
      <w:r>
        <w:br w:type="textWrapping"/>
      </w:r>
      <w:r>
        <w:t xml:space="preserve">            value: "640303",</w:t>
      </w:r>
      <w:r>
        <w:br w:type="textWrapping"/>
      </w:r>
      <w:r>
        <w:t xml:space="preserve">            label: "红寺堡区",</w:t>
      </w:r>
      <w:r>
        <w:br w:type="textWrapping"/>
      </w:r>
      <w:r>
        <w:t xml:space="preserve">          },</w:t>
      </w:r>
      <w:r>
        <w:br w:type="textWrapping"/>
      </w:r>
      <w:r>
        <w:t xml:space="preserve">          {</w:t>
      </w:r>
      <w:r>
        <w:br w:type="textWrapping"/>
      </w:r>
      <w:r>
        <w:t xml:space="preserve">            value: "640323",</w:t>
      </w:r>
      <w:r>
        <w:br w:type="textWrapping"/>
      </w:r>
      <w:r>
        <w:t xml:space="preserve">            label: "盐池县",</w:t>
      </w:r>
      <w:r>
        <w:br w:type="textWrapping"/>
      </w:r>
      <w:r>
        <w:t xml:space="preserve">          },</w:t>
      </w:r>
      <w:r>
        <w:br w:type="textWrapping"/>
      </w:r>
      <w:r>
        <w:t xml:space="preserve">          {</w:t>
      </w:r>
      <w:r>
        <w:br w:type="textWrapping"/>
      </w:r>
      <w:r>
        <w:t xml:space="preserve">            value: "640324",</w:t>
      </w:r>
      <w:r>
        <w:br w:type="textWrapping"/>
      </w:r>
      <w:r>
        <w:t xml:space="preserve">            label: "同心县",</w:t>
      </w:r>
      <w:r>
        <w:br w:type="textWrapping"/>
      </w:r>
      <w:r>
        <w:t xml:space="preserve">          },</w:t>
      </w:r>
      <w:r>
        <w:br w:type="textWrapping"/>
      </w:r>
      <w:r>
        <w:t xml:space="preserve">          {</w:t>
      </w:r>
      <w:r>
        <w:br w:type="textWrapping"/>
      </w:r>
      <w:r>
        <w:t xml:space="preserve">            value: "640381",</w:t>
      </w:r>
      <w:r>
        <w:br w:type="textWrapping"/>
      </w:r>
      <w:r>
        <w:t xml:space="preserve">            label: "青铜峡市",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"6404",</w:t>
      </w:r>
      <w:r>
        <w:br w:type="textWrapping"/>
      </w:r>
      <w:r>
        <w:t xml:space="preserve">        label: "固原市",</w:t>
      </w:r>
      <w:r>
        <w:br w:type="textWrapping"/>
      </w:r>
      <w:r>
        <w:t xml:space="preserve">        children: [</w:t>
      </w:r>
      <w:r>
        <w:br w:type="textWrapping"/>
      </w:r>
      <w:r>
        <w:t xml:space="preserve">          {</w:t>
      </w:r>
      <w:r>
        <w:br w:type="textWrapping"/>
      </w:r>
      <w:r>
        <w:t xml:space="preserve">            value: "640402",</w:t>
      </w:r>
      <w:r>
        <w:br w:type="textWrapping"/>
      </w:r>
      <w:r>
        <w:t xml:space="preserve">            label: "原州区",</w:t>
      </w:r>
      <w:r>
        <w:br w:type="textWrapping"/>
      </w:r>
      <w:r>
        <w:t xml:space="preserve">          },</w:t>
      </w:r>
      <w:r>
        <w:br w:type="textWrapping"/>
      </w:r>
      <w:r>
        <w:t xml:space="preserve">          {</w:t>
      </w:r>
      <w:r>
        <w:br w:type="textWrapping"/>
      </w:r>
      <w:r>
        <w:t xml:space="preserve">            value: "640422",</w:t>
      </w:r>
      <w:r>
        <w:br w:type="textWrapping"/>
      </w:r>
      <w:r>
        <w:t xml:space="preserve">            label: "西吉县",</w:t>
      </w:r>
      <w:r>
        <w:br w:type="textWrapping"/>
      </w:r>
      <w:r>
        <w:t xml:space="preserve">          },</w:t>
      </w:r>
      <w:r>
        <w:br w:type="textWrapping"/>
      </w:r>
      <w:r>
        <w:t xml:space="preserve">          {</w:t>
      </w:r>
      <w:r>
        <w:br w:type="textWrapping"/>
      </w:r>
      <w:r>
        <w:t xml:space="preserve">            value: "640423",</w:t>
      </w:r>
      <w:r>
        <w:br w:type="textWrapping"/>
      </w:r>
      <w:r>
        <w:t xml:space="preserve">            label: "隆德县",</w:t>
      </w:r>
      <w:r>
        <w:br w:type="textWrapping"/>
      </w:r>
      <w:r>
        <w:t xml:space="preserve">          },</w:t>
      </w:r>
      <w:r>
        <w:br w:type="textWrapping"/>
      </w:r>
      <w:r>
        <w:t xml:space="preserve">          {</w:t>
      </w:r>
      <w:r>
        <w:br w:type="textWrapping"/>
      </w:r>
      <w:r>
        <w:t xml:space="preserve">            value: "640424",</w:t>
      </w:r>
      <w:r>
        <w:br w:type="textWrapping"/>
      </w:r>
      <w:r>
        <w:t xml:space="preserve">            label: "泾源县",</w:t>
      </w:r>
      <w:r>
        <w:br w:type="textWrapping"/>
      </w:r>
      <w:r>
        <w:t xml:space="preserve">          },</w:t>
      </w:r>
      <w:r>
        <w:br w:type="textWrapping"/>
      </w:r>
      <w:r>
        <w:t xml:space="preserve">          {</w:t>
      </w:r>
      <w:r>
        <w:br w:type="textWrapping"/>
      </w:r>
      <w:r>
        <w:t xml:space="preserve">            value: "640425",</w:t>
      </w:r>
      <w:r>
        <w:br w:type="textWrapping"/>
      </w:r>
      <w:r>
        <w:t xml:space="preserve">            label: "彭阳县",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"6405",</w:t>
      </w:r>
      <w:r>
        <w:br w:type="textWrapping"/>
      </w:r>
      <w:r>
        <w:t xml:space="preserve">        label: "中卫市",</w:t>
      </w:r>
      <w:r>
        <w:br w:type="textWrapping"/>
      </w:r>
      <w:r>
        <w:t xml:space="preserve">        children: [</w:t>
      </w:r>
      <w:r>
        <w:br w:type="textWrapping"/>
      </w:r>
      <w:r>
        <w:t xml:space="preserve">          {</w:t>
      </w:r>
      <w:r>
        <w:br w:type="textWrapping"/>
      </w:r>
      <w:r>
        <w:t xml:space="preserve">            value: "640502",</w:t>
      </w:r>
      <w:r>
        <w:br w:type="textWrapping"/>
      </w:r>
      <w:r>
        <w:t xml:space="preserve">            label: "沙坡头区",</w:t>
      </w:r>
      <w:r>
        <w:br w:type="textWrapping"/>
      </w:r>
      <w:r>
        <w:t xml:space="preserve">          },</w:t>
      </w:r>
      <w:r>
        <w:br w:type="textWrapping"/>
      </w:r>
      <w:r>
        <w:t xml:space="preserve">          {</w:t>
      </w:r>
      <w:r>
        <w:br w:type="textWrapping"/>
      </w:r>
      <w:r>
        <w:t xml:space="preserve">            value: "640521",</w:t>
      </w:r>
      <w:r>
        <w:br w:type="textWrapping"/>
      </w:r>
      <w:r>
        <w:t xml:space="preserve">            label: "中宁县",</w:t>
      </w:r>
      <w:r>
        <w:br w:type="textWrapping"/>
      </w:r>
      <w:r>
        <w:t xml:space="preserve">          },</w:t>
      </w:r>
      <w:r>
        <w:br w:type="textWrapping"/>
      </w:r>
      <w:r>
        <w:t xml:space="preserve">          {</w:t>
      </w:r>
      <w:r>
        <w:br w:type="textWrapping"/>
      </w:r>
      <w:r>
        <w:t xml:space="preserve">            value: "640522",</w:t>
      </w:r>
      <w:r>
        <w:br w:type="textWrapping"/>
      </w:r>
      <w:r>
        <w:t xml:space="preserve">            label: "海原县",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"65",</w:t>
      </w:r>
      <w:r>
        <w:br w:type="textWrapping"/>
      </w:r>
      <w:r>
        <w:t xml:space="preserve">    label: "新疆维吾尔自治区",</w:t>
      </w:r>
      <w:r>
        <w:br w:type="textWrapping"/>
      </w:r>
      <w:r>
        <w:t xml:space="preserve">    children: [</w:t>
      </w:r>
      <w:r>
        <w:br w:type="textWrapping"/>
      </w:r>
      <w:r>
        <w:t xml:space="preserve">      {</w:t>
      </w:r>
      <w:r>
        <w:br w:type="textWrapping"/>
      </w:r>
      <w:r>
        <w:t xml:space="preserve">        value: "6501",</w:t>
      </w:r>
      <w:r>
        <w:br w:type="textWrapping"/>
      </w:r>
      <w:r>
        <w:t xml:space="preserve">        label: "乌鲁木齐市",</w:t>
      </w:r>
      <w:r>
        <w:br w:type="textWrapping"/>
      </w:r>
      <w:r>
        <w:t xml:space="preserve">        children: [</w:t>
      </w:r>
      <w:r>
        <w:br w:type="textWrapping"/>
      </w:r>
      <w:r>
        <w:t xml:space="preserve">          {</w:t>
      </w:r>
      <w:r>
        <w:br w:type="textWrapping"/>
      </w:r>
      <w:r>
        <w:t xml:space="preserve">            value: "650102",</w:t>
      </w:r>
      <w:r>
        <w:br w:type="textWrapping"/>
      </w:r>
      <w:r>
        <w:t xml:space="preserve">            label: "天山区",</w:t>
      </w:r>
      <w:r>
        <w:br w:type="textWrapping"/>
      </w:r>
      <w:r>
        <w:t xml:space="preserve">          },</w:t>
      </w:r>
      <w:r>
        <w:br w:type="textWrapping"/>
      </w:r>
      <w:r>
        <w:t xml:space="preserve">          {</w:t>
      </w:r>
      <w:r>
        <w:br w:type="textWrapping"/>
      </w:r>
      <w:r>
        <w:t xml:space="preserve">            value: "650103",</w:t>
      </w:r>
      <w:r>
        <w:br w:type="textWrapping"/>
      </w:r>
      <w:r>
        <w:t xml:space="preserve">            label: "沙依巴克区",</w:t>
      </w:r>
      <w:r>
        <w:br w:type="textWrapping"/>
      </w:r>
      <w:r>
        <w:t xml:space="preserve">          },</w:t>
      </w:r>
      <w:r>
        <w:br w:type="textWrapping"/>
      </w:r>
      <w:r>
        <w:t xml:space="preserve">          {</w:t>
      </w:r>
      <w:r>
        <w:br w:type="textWrapping"/>
      </w:r>
      <w:r>
        <w:t xml:space="preserve">            value: "650104",</w:t>
      </w:r>
      <w:r>
        <w:br w:type="textWrapping"/>
      </w:r>
      <w:r>
        <w:t xml:space="preserve">            label: "新市区",</w:t>
      </w:r>
      <w:r>
        <w:br w:type="textWrapping"/>
      </w:r>
      <w:r>
        <w:t xml:space="preserve">          },</w:t>
      </w:r>
      <w:r>
        <w:br w:type="textWrapping"/>
      </w:r>
      <w:r>
        <w:t xml:space="preserve">          {</w:t>
      </w:r>
      <w:r>
        <w:br w:type="textWrapping"/>
      </w:r>
      <w:r>
        <w:t xml:space="preserve">            value: "650105",</w:t>
      </w:r>
      <w:r>
        <w:br w:type="textWrapping"/>
      </w:r>
      <w:r>
        <w:t xml:space="preserve">            label: "水磨沟区",</w:t>
      </w:r>
      <w:r>
        <w:br w:type="textWrapping"/>
      </w:r>
      <w:r>
        <w:t xml:space="preserve">          },</w:t>
      </w:r>
      <w:r>
        <w:br w:type="textWrapping"/>
      </w:r>
      <w:r>
        <w:t xml:space="preserve">          {</w:t>
      </w:r>
      <w:r>
        <w:br w:type="textWrapping"/>
      </w:r>
      <w:r>
        <w:t xml:space="preserve">            value: "650106",</w:t>
      </w:r>
      <w:r>
        <w:br w:type="textWrapping"/>
      </w:r>
      <w:r>
        <w:t xml:space="preserve">            label: "头屯河区",</w:t>
      </w:r>
      <w:r>
        <w:br w:type="textWrapping"/>
      </w:r>
      <w:r>
        <w:t xml:space="preserve">          },</w:t>
      </w:r>
      <w:r>
        <w:br w:type="textWrapping"/>
      </w:r>
      <w:r>
        <w:t xml:space="preserve">          {</w:t>
      </w:r>
      <w:r>
        <w:br w:type="textWrapping"/>
      </w:r>
      <w:r>
        <w:t xml:space="preserve">            value: "650107",</w:t>
      </w:r>
      <w:r>
        <w:br w:type="textWrapping"/>
      </w:r>
      <w:r>
        <w:t xml:space="preserve">            label: "达坂城区",</w:t>
      </w:r>
      <w:r>
        <w:br w:type="textWrapping"/>
      </w:r>
      <w:r>
        <w:t xml:space="preserve">          },</w:t>
      </w:r>
      <w:r>
        <w:br w:type="textWrapping"/>
      </w:r>
      <w:r>
        <w:t xml:space="preserve">          {</w:t>
      </w:r>
      <w:r>
        <w:br w:type="textWrapping"/>
      </w:r>
      <w:r>
        <w:t xml:space="preserve">            value: "650109",</w:t>
      </w:r>
      <w:r>
        <w:br w:type="textWrapping"/>
      </w:r>
      <w:r>
        <w:t xml:space="preserve">            label: "米东区",</w:t>
      </w:r>
      <w:r>
        <w:br w:type="textWrapping"/>
      </w:r>
      <w:r>
        <w:t xml:space="preserve">          },</w:t>
      </w:r>
      <w:r>
        <w:br w:type="textWrapping"/>
      </w:r>
      <w:r>
        <w:t xml:space="preserve">          {</w:t>
      </w:r>
      <w:r>
        <w:br w:type="textWrapping"/>
      </w:r>
      <w:r>
        <w:t xml:space="preserve">            value: "650121",</w:t>
      </w:r>
      <w:r>
        <w:br w:type="textWrapping"/>
      </w:r>
      <w:r>
        <w:t xml:space="preserve">            label: "乌鲁木齐县",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"6502",</w:t>
      </w:r>
      <w:r>
        <w:br w:type="textWrapping"/>
      </w:r>
      <w:r>
        <w:t xml:space="preserve">        label: "克拉玛依市",</w:t>
      </w:r>
      <w:r>
        <w:br w:type="textWrapping"/>
      </w:r>
      <w:r>
        <w:t xml:space="preserve">        children: [</w:t>
      </w:r>
      <w:r>
        <w:br w:type="textWrapping"/>
      </w:r>
      <w:r>
        <w:t xml:space="preserve">          {</w:t>
      </w:r>
      <w:r>
        <w:br w:type="textWrapping"/>
      </w:r>
      <w:r>
        <w:t xml:space="preserve">            value: "650202",</w:t>
      </w:r>
      <w:r>
        <w:br w:type="textWrapping"/>
      </w:r>
      <w:r>
        <w:t xml:space="preserve">            label: "独山子区",</w:t>
      </w:r>
      <w:r>
        <w:br w:type="textWrapping"/>
      </w:r>
      <w:r>
        <w:t xml:space="preserve">          },</w:t>
      </w:r>
      <w:r>
        <w:br w:type="textWrapping"/>
      </w:r>
      <w:r>
        <w:t xml:space="preserve">          {</w:t>
      </w:r>
      <w:r>
        <w:br w:type="textWrapping"/>
      </w:r>
      <w:r>
        <w:t xml:space="preserve">            value: "650203",</w:t>
      </w:r>
      <w:r>
        <w:br w:type="textWrapping"/>
      </w:r>
      <w:r>
        <w:t xml:space="preserve">            label: "克拉玛依区",</w:t>
      </w:r>
      <w:r>
        <w:br w:type="textWrapping"/>
      </w:r>
      <w:r>
        <w:t xml:space="preserve">          },</w:t>
      </w:r>
      <w:r>
        <w:br w:type="textWrapping"/>
      </w:r>
      <w:r>
        <w:t xml:space="preserve">          {</w:t>
      </w:r>
      <w:r>
        <w:br w:type="textWrapping"/>
      </w:r>
      <w:r>
        <w:t xml:space="preserve">            value: "650204",</w:t>
      </w:r>
      <w:r>
        <w:br w:type="textWrapping"/>
      </w:r>
      <w:r>
        <w:t xml:space="preserve">            label: "白碱滩区",</w:t>
      </w:r>
      <w:r>
        <w:br w:type="textWrapping"/>
      </w:r>
      <w:r>
        <w:t xml:space="preserve">          },</w:t>
      </w:r>
      <w:r>
        <w:br w:type="textWrapping"/>
      </w:r>
      <w:r>
        <w:t xml:space="preserve">          {</w:t>
      </w:r>
      <w:r>
        <w:br w:type="textWrapping"/>
      </w:r>
      <w:r>
        <w:t xml:space="preserve">            value: "650205",</w:t>
      </w:r>
      <w:r>
        <w:br w:type="textWrapping"/>
      </w:r>
      <w:r>
        <w:t xml:space="preserve">            label: "乌尔禾区",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"6504",</w:t>
      </w:r>
      <w:r>
        <w:br w:type="textWrapping"/>
      </w:r>
      <w:r>
        <w:t xml:space="preserve">        label: "吐鲁番市",</w:t>
      </w:r>
      <w:r>
        <w:br w:type="textWrapping"/>
      </w:r>
      <w:r>
        <w:t xml:space="preserve">        children: [</w:t>
      </w:r>
      <w:r>
        <w:br w:type="textWrapping"/>
      </w:r>
      <w:r>
        <w:t xml:space="preserve">          {</w:t>
      </w:r>
      <w:r>
        <w:br w:type="textWrapping"/>
      </w:r>
      <w:r>
        <w:t xml:space="preserve">            value: "650402",</w:t>
      </w:r>
      <w:r>
        <w:br w:type="textWrapping"/>
      </w:r>
      <w:r>
        <w:t xml:space="preserve">            label: "高昌区",</w:t>
      </w:r>
      <w:r>
        <w:br w:type="textWrapping"/>
      </w:r>
      <w:r>
        <w:t xml:space="preserve">          },</w:t>
      </w:r>
      <w:r>
        <w:br w:type="textWrapping"/>
      </w:r>
      <w:r>
        <w:t xml:space="preserve">          {</w:t>
      </w:r>
      <w:r>
        <w:br w:type="textWrapping"/>
      </w:r>
      <w:r>
        <w:t xml:space="preserve">            value: "650421",</w:t>
      </w:r>
      <w:r>
        <w:br w:type="textWrapping"/>
      </w:r>
      <w:r>
        <w:t xml:space="preserve">            label: "鄯善县",</w:t>
      </w:r>
      <w:r>
        <w:br w:type="textWrapping"/>
      </w:r>
      <w:r>
        <w:t xml:space="preserve">          },</w:t>
      </w:r>
      <w:r>
        <w:br w:type="textWrapping"/>
      </w:r>
      <w:r>
        <w:t xml:space="preserve">          {</w:t>
      </w:r>
      <w:r>
        <w:br w:type="textWrapping"/>
      </w:r>
      <w:r>
        <w:t xml:space="preserve">            value: "650422",</w:t>
      </w:r>
      <w:r>
        <w:br w:type="textWrapping"/>
      </w:r>
      <w:r>
        <w:t xml:space="preserve">            label: "托克逊县",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"6505",</w:t>
      </w:r>
      <w:r>
        <w:br w:type="textWrapping"/>
      </w:r>
      <w:r>
        <w:t xml:space="preserve">        label: "哈密市",</w:t>
      </w:r>
      <w:r>
        <w:br w:type="textWrapping"/>
      </w:r>
      <w:r>
        <w:t xml:space="preserve">        children: [</w:t>
      </w:r>
      <w:r>
        <w:br w:type="textWrapping"/>
      </w:r>
      <w:r>
        <w:t xml:space="preserve">          {</w:t>
      </w:r>
      <w:r>
        <w:br w:type="textWrapping"/>
      </w:r>
      <w:r>
        <w:t xml:space="preserve">            value: "650502",</w:t>
      </w:r>
      <w:r>
        <w:br w:type="textWrapping"/>
      </w:r>
      <w:r>
        <w:t xml:space="preserve">            label: "伊州区",</w:t>
      </w:r>
      <w:r>
        <w:br w:type="textWrapping"/>
      </w:r>
      <w:r>
        <w:t xml:space="preserve">          },</w:t>
      </w:r>
      <w:r>
        <w:br w:type="textWrapping"/>
      </w:r>
      <w:r>
        <w:t xml:space="preserve">          {</w:t>
      </w:r>
      <w:r>
        <w:br w:type="textWrapping"/>
      </w:r>
      <w:r>
        <w:t xml:space="preserve">            value: "650521",</w:t>
      </w:r>
      <w:r>
        <w:br w:type="textWrapping"/>
      </w:r>
      <w:r>
        <w:t xml:space="preserve">            label: "巴里坤哈萨克自治县",</w:t>
      </w:r>
      <w:r>
        <w:br w:type="textWrapping"/>
      </w:r>
      <w:r>
        <w:t xml:space="preserve">          },</w:t>
      </w:r>
      <w:r>
        <w:br w:type="textWrapping"/>
      </w:r>
      <w:r>
        <w:t xml:space="preserve">          {</w:t>
      </w:r>
      <w:r>
        <w:br w:type="textWrapping"/>
      </w:r>
      <w:r>
        <w:t xml:space="preserve">            value: "650522",</w:t>
      </w:r>
      <w:r>
        <w:br w:type="textWrapping"/>
      </w:r>
      <w:r>
        <w:t xml:space="preserve">            label: "伊吾县",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"6523",</w:t>
      </w:r>
      <w:r>
        <w:br w:type="textWrapping"/>
      </w:r>
      <w:r>
        <w:t xml:space="preserve">        label: "昌吉回族自治州",</w:t>
      </w:r>
      <w:r>
        <w:br w:type="textWrapping"/>
      </w:r>
      <w:r>
        <w:t xml:space="preserve">        children: [</w:t>
      </w:r>
      <w:r>
        <w:br w:type="textWrapping"/>
      </w:r>
      <w:r>
        <w:t xml:space="preserve">          {</w:t>
      </w:r>
      <w:r>
        <w:br w:type="textWrapping"/>
      </w:r>
      <w:r>
        <w:t xml:space="preserve">            value: "652301",</w:t>
      </w:r>
      <w:r>
        <w:br w:type="textWrapping"/>
      </w:r>
      <w:r>
        <w:t xml:space="preserve">            label: "昌吉市",</w:t>
      </w:r>
      <w:r>
        <w:br w:type="textWrapping"/>
      </w:r>
      <w:r>
        <w:t xml:space="preserve">          },</w:t>
      </w:r>
      <w:r>
        <w:br w:type="textWrapping"/>
      </w:r>
      <w:r>
        <w:t xml:space="preserve">          {</w:t>
      </w:r>
      <w:r>
        <w:br w:type="textWrapping"/>
      </w:r>
      <w:r>
        <w:t xml:space="preserve">            value: "652302",</w:t>
      </w:r>
      <w:r>
        <w:br w:type="textWrapping"/>
      </w:r>
      <w:r>
        <w:t xml:space="preserve">            label: "阜康市",</w:t>
      </w:r>
      <w:r>
        <w:br w:type="textWrapping"/>
      </w:r>
      <w:r>
        <w:t xml:space="preserve">          },</w:t>
      </w:r>
      <w:r>
        <w:br w:type="textWrapping"/>
      </w:r>
      <w:r>
        <w:t xml:space="preserve">          {</w:t>
      </w:r>
      <w:r>
        <w:br w:type="textWrapping"/>
      </w:r>
      <w:r>
        <w:t xml:space="preserve">            value: "652323",</w:t>
      </w:r>
      <w:r>
        <w:br w:type="textWrapping"/>
      </w:r>
      <w:r>
        <w:t xml:space="preserve">            label: "呼图壁县",</w:t>
      </w:r>
      <w:r>
        <w:br w:type="textWrapping"/>
      </w:r>
      <w:r>
        <w:t xml:space="preserve">          },</w:t>
      </w:r>
      <w:r>
        <w:br w:type="textWrapping"/>
      </w:r>
      <w:r>
        <w:t xml:space="preserve">          {</w:t>
      </w:r>
      <w:r>
        <w:br w:type="textWrapping"/>
      </w:r>
      <w:r>
        <w:t xml:space="preserve">            value: "652324",</w:t>
      </w:r>
      <w:r>
        <w:br w:type="textWrapping"/>
      </w:r>
      <w:r>
        <w:t xml:space="preserve">            label: "玛纳斯县",</w:t>
      </w:r>
      <w:r>
        <w:br w:type="textWrapping"/>
      </w:r>
      <w:r>
        <w:t xml:space="preserve">          },</w:t>
      </w:r>
      <w:r>
        <w:br w:type="textWrapping"/>
      </w:r>
      <w:r>
        <w:t xml:space="preserve">          {</w:t>
      </w:r>
      <w:r>
        <w:br w:type="textWrapping"/>
      </w:r>
      <w:r>
        <w:t xml:space="preserve">            value: "652325",</w:t>
      </w:r>
      <w:r>
        <w:br w:type="textWrapping"/>
      </w:r>
      <w:r>
        <w:t xml:space="preserve">            label: "奇台县",</w:t>
      </w:r>
      <w:r>
        <w:br w:type="textWrapping"/>
      </w:r>
      <w:r>
        <w:t xml:space="preserve">          },</w:t>
      </w:r>
      <w:r>
        <w:br w:type="textWrapping"/>
      </w:r>
      <w:r>
        <w:t xml:space="preserve">          {</w:t>
      </w:r>
      <w:r>
        <w:br w:type="textWrapping"/>
      </w:r>
      <w:r>
        <w:t xml:space="preserve">            value: "652327",</w:t>
      </w:r>
      <w:r>
        <w:br w:type="textWrapping"/>
      </w:r>
      <w:r>
        <w:t xml:space="preserve">            label: "吉木萨尔县",</w:t>
      </w:r>
      <w:r>
        <w:br w:type="textWrapping"/>
      </w:r>
      <w:r>
        <w:t xml:space="preserve">          },</w:t>
      </w:r>
      <w:r>
        <w:br w:type="textWrapping"/>
      </w:r>
      <w:r>
        <w:t xml:space="preserve">          {</w:t>
      </w:r>
      <w:r>
        <w:br w:type="textWrapping"/>
      </w:r>
      <w:r>
        <w:t xml:space="preserve">            value: "652328",</w:t>
      </w:r>
      <w:r>
        <w:br w:type="textWrapping"/>
      </w:r>
      <w:r>
        <w:t xml:space="preserve">            label: "木垒哈萨克自治县",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"6527",</w:t>
      </w:r>
      <w:r>
        <w:br w:type="textWrapping"/>
      </w:r>
      <w:r>
        <w:t xml:space="preserve">        label: "博尔塔拉蒙古自治州",</w:t>
      </w:r>
      <w:r>
        <w:br w:type="textWrapping"/>
      </w:r>
      <w:r>
        <w:t xml:space="preserve">        children: [</w:t>
      </w:r>
      <w:r>
        <w:br w:type="textWrapping"/>
      </w:r>
      <w:r>
        <w:t xml:space="preserve">          {</w:t>
      </w:r>
      <w:r>
        <w:br w:type="textWrapping"/>
      </w:r>
      <w:r>
        <w:t xml:space="preserve">            value: "652701",</w:t>
      </w:r>
      <w:r>
        <w:br w:type="textWrapping"/>
      </w:r>
      <w:r>
        <w:t xml:space="preserve">            label: "博乐市",</w:t>
      </w:r>
      <w:r>
        <w:br w:type="textWrapping"/>
      </w:r>
      <w:r>
        <w:t xml:space="preserve">          },</w:t>
      </w:r>
      <w:r>
        <w:br w:type="textWrapping"/>
      </w:r>
      <w:r>
        <w:t xml:space="preserve">          {</w:t>
      </w:r>
      <w:r>
        <w:br w:type="textWrapping"/>
      </w:r>
      <w:r>
        <w:t xml:space="preserve">            value: "652702",</w:t>
      </w:r>
      <w:r>
        <w:br w:type="textWrapping"/>
      </w:r>
      <w:r>
        <w:t xml:space="preserve">            label: "阿拉山口市",</w:t>
      </w:r>
      <w:r>
        <w:br w:type="textWrapping"/>
      </w:r>
      <w:r>
        <w:t xml:space="preserve">          },</w:t>
      </w:r>
      <w:r>
        <w:br w:type="textWrapping"/>
      </w:r>
      <w:r>
        <w:t xml:space="preserve">          {</w:t>
      </w:r>
      <w:r>
        <w:br w:type="textWrapping"/>
      </w:r>
      <w:r>
        <w:t xml:space="preserve">            value: "652722",</w:t>
      </w:r>
      <w:r>
        <w:br w:type="textWrapping"/>
      </w:r>
      <w:r>
        <w:t xml:space="preserve">            label: "精河县",</w:t>
      </w:r>
      <w:r>
        <w:br w:type="textWrapping"/>
      </w:r>
      <w:r>
        <w:t xml:space="preserve">          },</w:t>
      </w:r>
      <w:r>
        <w:br w:type="textWrapping"/>
      </w:r>
      <w:r>
        <w:t xml:space="preserve">          {</w:t>
      </w:r>
      <w:r>
        <w:br w:type="textWrapping"/>
      </w:r>
      <w:r>
        <w:t xml:space="preserve">            value: "652723",</w:t>
      </w:r>
      <w:r>
        <w:br w:type="textWrapping"/>
      </w:r>
      <w:r>
        <w:t xml:space="preserve">            label: "温泉县",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"6528",</w:t>
      </w:r>
      <w:r>
        <w:br w:type="textWrapping"/>
      </w:r>
      <w:r>
        <w:t xml:space="preserve">        label: "巴音郭楞蒙古自治州",</w:t>
      </w:r>
      <w:r>
        <w:br w:type="textWrapping"/>
      </w:r>
      <w:r>
        <w:t xml:space="preserve">        children: [</w:t>
      </w:r>
      <w:r>
        <w:br w:type="textWrapping"/>
      </w:r>
      <w:r>
        <w:t xml:space="preserve">          {</w:t>
      </w:r>
      <w:r>
        <w:br w:type="textWrapping"/>
      </w:r>
      <w:r>
        <w:t xml:space="preserve">            value: "652801",</w:t>
      </w:r>
      <w:r>
        <w:br w:type="textWrapping"/>
      </w:r>
      <w:r>
        <w:t xml:space="preserve">            label: "库尔勒市",</w:t>
      </w:r>
      <w:r>
        <w:br w:type="textWrapping"/>
      </w:r>
      <w:r>
        <w:t xml:space="preserve">          },</w:t>
      </w:r>
      <w:r>
        <w:br w:type="textWrapping"/>
      </w:r>
      <w:r>
        <w:t xml:space="preserve">          {</w:t>
      </w:r>
      <w:r>
        <w:br w:type="textWrapping"/>
      </w:r>
      <w:r>
        <w:t xml:space="preserve">            value: "652822",</w:t>
      </w:r>
      <w:r>
        <w:br w:type="textWrapping"/>
      </w:r>
      <w:r>
        <w:t xml:space="preserve">            label: "轮台县",</w:t>
      </w:r>
      <w:r>
        <w:br w:type="textWrapping"/>
      </w:r>
      <w:r>
        <w:t xml:space="preserve">          },</w:t>
      </w:r>
      <w:r>
        <w:br w:type="textWrapping"/>
      </w:r>
      <w:r>
        <w:t xml:space="preserve">          {</w:t>
      </w:r>
      <w:r>
        <w:br w:type="textWrapping"/>
      </w:r>
      <w:r>
        <w:t xml:space="preserve">            value: "652823",</w:t>
      </w:r>
      <w:r>
        <w:br w:type="textWrapping"/>
      </w:r>
      <w:r>
        <w:t xml:space="preserve">            label: "尉犁县",</w:t>
      </w:r>
      <w:r>
        <w:br w:type="textWrapping"/>
      </w:r>
      <w:r>
        <w:t xml:space="preserve">          },</w:t>
      </w:r>
      <w:r>
        <w:br w:type="textWrapping"/>
      </w:r>
      <w:r>
        <w:t xml:space="preserve">          {</w:t>
      </w:r>
      <w:r>
        <w:br w:type="textWrapping"/>
      </w:r>
      <w:r>
        <w:t xml:space="preserve">            value: "652824",</w:t>
      </w:r>
      <w:r>
        <w:br w:type="textWrapping"/>
      </w:r>
      <w:r>
        <w:t xml:space="preserve">            label: "若羌县",</w:t>
      </w:r>
      <w:r>
        <w:br w:type="textWrapping"/>
      </w:r>
      <w:r>
        <w:t xml:space="preserve">          },</w:t>
      </w:r>
      <w:r>
        <w:br w:type="textWrapping"/>
      </w:r>
      <w:r>
        <w:t xml:space="preserve">          {</w:t>
      </w:r>
      <w:r>
        <w:br w:type="textWrapping"/>
      </w:r>
      <w:r>
        <w:t xml:space="preserve">            value: "652825",</w:t>
      </w:r>
      <w:r>
        <w:br w:type="textWrapping"/>
      </w:r>
      <w:r>
        <w:t xml:space="preserve">            label: "且末县",</w:t>
      </w:r>
      <w:r>
        <w:br w:type="textWrapping"/>
      </w:r>
      <w:r>
        <w:t xml:space="preserve">          },</w:t>
      </w:r>
      <w:r>
        <w:br w:type="textWrapping"/>
      </w:r>
      <w:r>
        <w:t xml:space="preserve">          {</w:t>
      </w:r>
      <w:r>
        <w:br w:type="textWrapping"/>
      </w:r>
      <w:r>
        <w:t xml:space="preserve">            value: "652826",</w:t>
      </w:r>
      <w:r>
        <w:br w:type="textWrapping"/>
      </w:r>
      <w:r>
        <w:t xml:space="preserve">            label: "焉耆回族自治县",</w:t>
      </w:r>
      <w:r>
        <w:br w:type="textWrapping"/>
      </w:r>
      <w:r>
        <w:t xml:space="preserve">          },</w:t>
      </w:r>
      <w:r>
        <w:br w:type="textWrapping"/>
      </w:r>
      <w:r>
        <w:t xml:space="preserve">          {</w:t>
      </w:r>
      <w:r>
        <w:br w:type="textWrapping"/>
      </w:r>
      <w:r>
        <w:t xml:space="preserve">            value: "652827",</w:t>
      </w:r>
      <w:r>
        <w:br w:type="textWrapping"/>
      </w:r>
      <w:r>
        <w:t xml:space="preserve">            label: "和静县",</w:t>
      </w:r>
      <w:r>
        <w:br w:type="textWrapping"/>
      </w:r>
      <w:r>
        <w:t xml:space="preserve">          },</w:t>
      </w:r>
      <w:r>
        <w:br w:type="textWrapping"/>
      </w:r>
      <w:r>
        <w:t xml:space="preserve">          {</w:t>
      </w:r>
      <w:r>
        <w:br w:type="textWrapping"/>
      </w:r>
      <w:r>
        <w:t xml:space="preserve">            value: "652828",</w:t>
      </w:r>
      <w:r>
        <w:br w:type="textWrapping"/>
      </w:r>
      <w:r>
        <w:t xml:space="preserve">            label: "和硕县",</w:t>
      </w:r>
      <w:r>
        <w:br w:type="textWrapping"/>
      </w:r>
      <w:r>
        <w:t xml:space="preserve">          },</w:t>
      </w:r>
      <w:r>
        <w:br w:type="textWrapping"/>
      </w:r>
      <w:r>
        <w:t xml:space="preserve">          {</w:t>
      </w:r>
      <w:r>
        <w:br w:type="textWrapping"/>
      </w:r>
      <w:r>
        <w:t xml:space="preserve">            value: "652829",</w:t>
      </w:r>
      <w:r>
        <w:br w:type="textWrapping"/>
      </w:r>
      <w:r>
        <w:t xml:space="preserve">            label: "博湖县",</w:t>
      </w:r>
      <w:r>
        <w:br w:type="textWrapping"/>
      </w:r>
      <w:r>
        <w:t xml:space="preserve">          },</w:t>
      </w:r>
      <w:r>
        <w:br w:type="textWrapping"/>
      </w:r>
      <w:r>
        <w:t xml:space="preserve">          {</w:t>
      </w:r>
      <w:r>
        <w:br w:type="textWrapping"/>
      </w:r>
      <w:r>
        <w:t xml:space="preserve">            value: "652871",</w:t>
      </w:r>
      <w:r>
        <w:br w:type="textWrapping"/>
      </w:r>
      <w:r>
        <w:t xml:space="preserve">            label: "库尔勒经济技术开发区",</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"6529",</w:t>
      </w:r>
      <w:r>
        <w:br w:type="textWrapping"/>
      </w:r>
      <w:r>
        <w:t xml:space="preserve">        label: "阿克苏地区",</w:t>
      </w:r>
      <w:r>
        <w:br w:type="textWrapping"/>
      </w:r>
      <w:r>
        <w:t xml:space="preserve">        children: [</w:t>
      </w:r>
      <w:r>
        <w:br w:type="textWrapping"/>
      </w:r>
      <w:r>
        <w:t xml:space="preserve">          {</w:t>
      </w:r>
      <w:r>
        <w:br w:type="textWrapping"/>
      </w:r>
      <w:r>
        <w:t xml:space="preserve">            value: "652901",</w:t>
      </w:r>
      <w:r>
        <w:br w:type="textWrapping"/>
      </w:r>
      <w:r>
        <w:t xml:space="preserve">            label: "阿克苏市",</w:t>
      </w:r>
      <w:r>
        <w:br w:type="textWrapping"/>
      </w:r>
      <w:r>
        <w:t xml:space="preserve">          },</w:t>
      </w:r>
      <w:r>
        <w:br w:type="textWrapping"/>
      </w:r>
      <w:r>
        <w:t xml:space="preserve">          {</w:t>
      </w:r>
      <w:r>
        <w:br w:type="textWrapping"/>
      </w:r>
      <w:r>
        <w:t xml:space="preserve">            value: "652922",</w:t>
      </w:r>
      <w:r>
        <w:br w:type="textWrapping"/>
      </w:r>
      <w:r>
        <w:t xml:space="preserve">            label: "温宿县",</w:t>
      </w:r>
      <w:r>
        <w:br w:type="textWrapping"/>
      </w:r>
      <w:r>
        <w:t xml:space="preserve">          },</w:t>
      </w:r>
      <w:r>
        <w:br w:type="textWrapping"/>
      </w:r>
      <w:r>
        <w:t xml:space="preserve">          {</w:t>
      </w:r>
      <w:r>
        <w:br w:type="textWrapping"/>
      </w:r>
      <w:r>
        <w:t xml:space="preserve">            value: "652923",</w:t>
      </w:r>
      <w:r>
        <w:br w:type="textWrapping"/>
      </w:r>
      <w:r>
        <w:t xml:space="preserve">            label: "库车县",</w:t>
      </w:r>
      <w:r>
        <w:br w:type="textWrapping"/>
      </w:r>
      <w:r>
        <w:t xml:space="preserve">          },</w:t>
      </w:r>
      <w:r>
        <w:br w:type="textWrapping"/>
      </w:r>
      <w:r>
        <w:t xml:space="preserve">          {</w:t>
      </w:r>
      <w:r>
        <w:br w:type="textWrapping"/>
      </w:r>
      <w:r>
        <w:t xml:space="preserve">            value: "652924",</w:t>
      </w:r>
      <w:r>
        <w:br w:type="textWrapping"/>
      </w:r>
      <w:r>
        <w:t xml:space="preserve">            label: "沙雅县",</w:t>
      </w:r>
      <w:r>
        <w:br w:type="textWrapping"/>
      </w:r>
      <w:r>
        <w:t xml:space="preserve">          },</w:t>
      </w:r>
      <w:r>
        <w:br w:type="textWrapping"/>
      </w:r>
      <w:r>
        <w:t xml:space="preserve">          {</w:t>
      </w:r>
      <w:r>
        <w:br w:type="textWrapping"/>
      </w:r>
      <w:r>
        <w:t xml:space="preserve">            value: "652925",</w:t>
      </w:r>
      <w:r>
        <w:br w:type="textWrapping"/>
      </w:r>
      <w:r>
        <w:t xml:space="preserve">            label: "新和县",</w:t>
      </w:r>
      <w:r>
        <w:br w:type="textWrapping"/>
      </w:r>
      <w:r>
        <w:t xml:space="preserve">          },</w:t>
      </w:r>
      <w:r>
        <w:br w:type="textWrapping"/>
      </w:r>
      <w:r>
        <w:t xml:space="preserve">          {</w:t>
      </w:r>
      <w:r>
        <w:br w:type="textWrapping"/>
      </w:r>
      <w:r>
        <w:t xml:space="preserve">            value: "652926",</w:t>
      </w:r>
      <w:r>
        <w:br w:type="textWrapping"/>
      </w:r>
      <w:r>
        <w:t xml:space="preserve">            label: "拜城县",</w:t>
      </w:r>
      <w:r>
        <w:br w:type="textWrapping"/>
      </w:r>
      <w:r>
        <w:t xml:space="preserve">          },</w:t>
      </w:r>
      <w:r>
        <w:br w:type="textWrapping"/>
      </w:r>
      <w:r>
        <w:t xml:space="preserve">          {</w:t>
      </w:r>
      <w:r>
        <w:br w:type="textWrapping"/>
      </w:r>
      <w:r>
        <w:t xml:space="preserve">            value: "652927",</w:t>
      </w:r>
      <w:r>
        <w:br w:type="textWrapping"/>
      </w:r>
      <w:r>
        <w:t xml:space="preserve">            label: "乌什县",</w:t>
      </w:r>
      <w:r>
        <w:br w:type="textWrapping"/>
      </w:r>
      <w:r>
        <w:t xml:space="preserve">          },</w:t>
      </w:r>
      <w:r>
        <w:br w:type="textWrapping"/>
      </w:r>
      <w:r>
        <w:t xml:space="preserve">          {</w:t>
      </w:r>
      <w:r>
        <w:br w:type="textWrapping"/>
      </w:r>
      <w:r>
        <w:t xml:space="preserve">            value: "652928",</w:t>
      </w:r>
      <w:r>
        <w:br w:type="textWrapping"/>
      </w:r>
      <w:r>
        <w:t xml:space="preserve">            label: "阿瓦提县",</w:t>
      </w:r>
      <w:r>
        <w:br w:type="textWrapping"/>
      </w:r>
      <w:r>
        <w:t xml:space="preserve">          },</w:t>
      </w:r>
      <w:r>
        <w:br w:type="textWrapping"/>
      </w:r>
      <w:r>
        <w:t xml:space="preserve">          {</w:t>
      </w:r>
      <w:r>
        <w:br w:type="textWrapping"/>
      </w:r>
      <w:r>
        <w:t xml:space="preserve">            value: "652929",</w:t>
      </w:r>
      <w:r>
        <w:br w:type="textWrapping"/>
      </w:r>
      <w:r>
        <w:t xml:space="preserve">            label: "柯坪县",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"6530",</w:t>
      </w:r>
      <w:r>
        <w:br w:type="textWrapping"/>
      </w:r>
      <w:r>
        <w:t xml:space="preserve">        label: "克孜勒苏柯尔克孜自治州",</w:t>
      </w:r>
      <w:r>
        <w:br w:type="textWrapping"/>
      </w:r>
      <w:r>
        <w:t xml:space="preserve">        children: [</w:t>
      </w:r>
      <w:r>
        <w:br w:type="textWrapping"/>
      </w:r>
      <w:r>
        <w:t xml:space="preserve">          {</w:t>
      </w:r>
      <w:r>
        <w:br w:type="textWrapping"/>
      </w:r>
      <w:r>
        <w:t xml:space="preserve">            value: "653001",</w:t>
      </w:r>
      <w:r>
        <w:br w:type="textWrapping"/>
      </w:r>
      <w:r>
        <w:t xml:space="preserve">            label: "阿图什市",</w:t>
      </w:r>
      <w:r>
        <w:br w:type="textWrapping"/>
      </w:r>
      <w:r>
        <w:t xml:space="preserve">          },</w:t>
      </w:r>
      <w:r>
        <w:br w:type="textWrapping"/>
      </w:r>
      <w:r>
        <w:t xml:space="preserve">          {</w:t>
      </w:r>
      <w:r>
        <w:br w:type="textWrapping"/>
      </w:r>
      <w:r>
        <w:t xml:space="preserve">            value: "653022",</w:t>
      </w:r>
      <w:r>
        <w:br w:type="textWrapping"/>
      </w:r>
      <w:r>
        <w:t xml:space="preserve">            label: "阿克陶县",</w:t>
      </w:r>
      <w:r>
        <w:br w:type="textWrapping"/>
      </w:r>
      <w:r>
        <w:t xml:space="preserve">          },</w:t>
      </w:r>
      <w:r>
        <w:br w:type="textWrapping"/>
      </w:r>
      <w:r>
        <w:t xml:space="preserve">          {</w:t>
      </w:r>
      <w:r>
        <w:br w:type="textWrapping"/>
      </w:r>
      <w:r>
        <w:t xml:space="preserve">            value: "653023",</w:t>
      </w:r>
      <w:r>
        <w:br w:type="textWrapping"/>
      </w:r>
      <w:r>
        <w:t xml:space="preserve">            label: "阿合奇县",</w:t>
      </w:r>
      <w:r>
        <w:br w:type="textWrapping"/>
      </w:r>
      <w:r>
        <w:t xml:space="preserve">          },</w:t>
      </w:r>
      <w:r>
        <w:br w:type="textWrapping"/>
      </w:r>
      <w:r>
        <w:t xml:space="preserve">          {</w:t>
      </w:r>
      <w:r>
        <w:br w:type="textWrapping"/>
      </w:r>
      <w:r>
        <w:t xml:space="preserve">            value: "653024",</w:t>
      </w:r>
      <w:r>
        <w:br w:type="textWrapping"/>
      </w:r>
      <w:r>
        <w:t xml:space="preserve">            label: "乌恰县",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"6531",</w:t>
      </w:r>
      <w:r>
        <w:br w:type="textWrapping"/>
      </w:r>
      <w:r>
        <w:t xml:space="preserve">        label: "喀什地区",</w:t>
      </w:r>
      <w:r>
        <w:br w:type="textWrapping"/>
      </w:r>
      <w:r>
        <w:t xml:space="preserve">        children: [</w:t>
      </w:r>
      <w:r>
        <w:br w:type="textWrapping"/>
      </w:r>
      <w:r>
        <w:t xml:space="preserve">          {</w:t>
      </w:r>
      <w:r>
        <w:br w:type="textWrapping"/>
      </w:r>
      <w:r>
        <w:t xml:space="preserve">            value: "653101",</w:t>
      </w:r>
      <w:r>
        <w:br w:type="textWrapping"/>
      </w:r>
      <w:r>
        <w:t xml:space="preserve">            label: "喀什市",</w:t>
      </w:r>
      <w:r>
        <w:br w:type="textWrapping"/>
      </w:r>
      <w:r>
        <w:t xml:space="preserve">          },</w:t>
      </w:r>
      <w:r>
        <w:br w:type="textWrapping"/>
      </w:r>
      <w:r>
        <w:t xml:space="preserve">          {</w:t>
      </w:r>
      <w:r>
        <w:br w:type="textWrapping"/>
      </w:r>
      <w:r>
        <w:t xml:space="preserve">            value: "653121",</w:t>
      </w:r>
      <w:r>
        <w:br w:type="textWrapping"/>
      </w:r>
      <w:r>
        <w:t xml:space="preserve">            label: "疏附县",</w:t>
      </w:r>
      <w:r>
        <w:br w:type="textWrapping"/>
      </w:r>
      <w:r>
        <w:t xml:space="preserve">          },</w:t>
      </w:r>
      <w:r>
        <w:br w:type="textWrapping"/>
      </w:r>
      <w:r>
        <w:t xml:space="preserve">          {</w:t>
      </w:r>
      <w:r>
        <w:br w:type="textWrapping"/>
      </w:r>
      <w:r>
        <w:t xml:space="preserve">            value: "653122",</w:t>
      </w:r>
      <w:r>
        <w:br w:type="textWrapping"/>
      </w:r>
      <w:r>
        <w:t xml:space="preserve">            label: "疏勒县",</w:t>
      </w:r>
      <w:r>
        <w:br w:type="textWrapping"/>
      </w:r>
      <w:r>
        <w:t xml:space="preserve">          },</w:t>
      </w:r>
      <w:r>
        <w:br w:type="textWrapping"/>
      </w:r>
      <w:r>
        <w:t xml:space="preserve">          {</w:t>
      </w:r>
      <w:r>
        <w:br w:type="textWrapping"/>
      </w:r>
      <w:r>
        <w:t xml:space="preserve">            value: "653123",</w:t>
      </w:r>
      <w:r>
        <w:br w:type="textWrapping"/>
      </w:r>
      <w:r>
        <w:t xml:space="preserve">            label: "英吉沙县",</w:t>
      </w:r>
      <w:r>
        <w:br w:type="textWrapping"/>
      </w:r>
      <w:r>
        <w:t xml:space="preserve">          },</w:t>
      </w:r>
      <w:r>
        <w:br w:type="textWrapping"/>
      </w:r>
      <w:r>
        <w:t xml:space="preserve">          {</w:t>
      </w:r>
      <w:r>
        <w:br w:type="textWrapping"/>
      </w:r>
      <w:r>
        <w:t xml:space="preserve">            value: "653124",</w:t>
      </w:r>
      <w:r>
        <w:br w:type="textWrapping"/>
      </w:r>
      <w:r>
        <w:t xml:space="preserve">            label: "泽普县",</w:t>
      </w:r>
      <w:r>
        <w:br w:type="textWrapping"/>
      </w:r>
      <w:r>
        <w:t xml:space="preserve">          },</w:t>
      </w:r>
      <w:r>
        <w:br w:type="textWrapping"/>
      </w:r>
      <w:r>
        <w:t xml:space="preserve">          {</w:t>
      </w:r>
      <w:r>
        <w:br w:type="textWrapping"/>
      </w:r>
      <w:r>
        <w:t xml:space="preserve">            value: "653125",</w:t>
      </w:r>
      <w:r>
        <w:br w:type="textWrapping"/>
      </w:r>
      <w:r>
        <w:t xml:space="preserve">            label: "莎车县",</w:t>
      </w:r>
      <w:r>
        <w:br w:type="textWrapping"/>
      </w:r>
      <w:r>
        <w:t xml:space="preserve">          },</w:t>
      </w:r>
      <w:r>
        <w:br w:type="textWrapping"/>
      </w:r>
      <w:r>
        <w:t xml:space="preserve">          {</w:t>
      </w:r>
      <w:r>
        <w:br w:type="textWrapping"/>
      </w:r>
      <w:r>
        <w:t xml:space="preserve">            value: "653126",</w:t>
      </w:r>
      <w:r>
        <w:br w:type="textWrapping"/>
      </w:r>
      <w:r>
        <w:t xml:space="preserve">            label: "叶城县",</w:t>
      </w:r>
      <w:r>
        <w:br w:type="textWrapping"/>
      </w:r>
      <w:r>
        <w:t xml:space="preserve">          },</w:t>
      </w:r>
      <w:r>
        <w:br w:type="textWrapping"/>
      </w:r>
      <w:r>
        <w:t xml:space="preserve">          {</w:t>
      </w:r>
      <w:r>
        <w:br w:type="textWrapping"/>
      </w:r>
      <w:r>
        <w:t xml:space="preserve">            value: "653127",</w:t>
      </w:r>
      <w:r>
        <w:br w:type="textWrapping"/>
      </w:r>
      <w:r>
        <w:t xml:space="preserve">            label: "麦盖提县",</w:t>
      </w:r>
      <w:r>
        <w:br w:type="textWrapping"/>
      </w:r>
      <w:r>
        <w:t xml:space="preserve">          },</w:t>
      </w:r>
      <w:r>
        <w:br w:type="textWrapping"/>
      </w:r>
      <w:r>
        <w:t xml:space="preserve">          {</w:t>
      </w:r>
      <w:r>
        <w:br w:type="textWrapping"/>
      </w:r>
      <w:r>
        <w:t xml:space="preserve">            value: "653128",</w:t>
      </w:r>
      <w:r>
        <w:br w:type="textWrapping"/>
      </w:r>
      <w:r>
        <w:t xml:space="preserve">            label: "岳普湖县",</w:t>
      </w:r>
      <w:r>
        <w:br w:type="textWrapping"/>
      </w:r>
      <w:r>
        <w:t xml:space="preserve">          },</w:t>
      </w:r>
      <w:r>
        <w:br w:type="textWrapping"/>
      </w:r>
      <w:r>
        <w:t xml:space="preserve">          {</w:t>
      </w:r>
      <w:r>
        <w:br w:type="textWrapping"/>
      </w:r>
      <w:r>
        <w:t xml:space="preserve">            value: "653129",</w:t>
      </w:r>
      <w:r>
        <w:br w:type="textWrapping"/>
      </w:r>
      <w:r>
        <w:t xml:space="preserve">            label: "伽师县",</w:t>
      </w:r>
      <w:r>
        <w:br w:type="textWrapping"/>
      </w:r>
      <w:r>
        <w:t xml:space="preserve">          },</w:t>
      </w:r>
      <w:r>
        <w:br w:type="textWrapping"/>
      </w:r>
      <w:r>
        <w:t xml:space="preserve">          {</w:t>
      </w:r>
      <w:r>
        <w:br w:type="textWrapping"/>
      </w:r>
      <w:r>
        <w:t xml:space="preserve">            value: "653130",</w:t>
      </w:r>
      <w:r>
        <w:br w:type="textWrapping"/>
      </w:r>
      <w:r>
        <w:t xml:space="preserve">            label: "巴楚县",</w:t>
      </w:r>
      <w:r>
        <w:br w:type="textWrapping"/>
      </w:r>
      <w:r>
        <w:t xml:space="preserve">          },</w:t>
      </w:r>
      <w:r>
        <w:br w:type="textWrapping"/>
      </w:r>
      <w:r>
        <w:t xml:space="preserve">          {</w:t>
      </w:r>
      <w:r>
        <w:br w:type="textWrapping"/>
      </w:r>
      <w:r>
        <w:t xml:space="preserve">            value: "653131",</w:t>
      </w:r>
      <w:r>
        <w:br w:type="textWrapping"/>
      </w:r>
      <w:r>
        <w:t xml:space="preserve">            label: "塔什库尔干塔吉克自治县",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"6532",</w:t>
      </w:r>
      <w:r>
        <w:br w:type="textWrapping"/>
      </w:r>
      <w:r>
        <w:t xml:space="preserve">        label: "和田地区",</w:t>
      </w:r>
      <w:r>
        <w:br w:type="textWrapping"/>
      </w:r>
      <w:r>
        <w:t xml:space="preserve">        children: [</w:t>
      </w:r>
      <w:r>
        <w:br w:type="textWrapping"/>
      </w:r>
      <w:r>
        <w:t xml:space="preserve">          {</w:t>
      </w:r>
      <w:r>
        <w:br w:type="textWrapping"/>
      </w:r>
      <w:r>
        <w:t xml:space="preserve">            value: "653201",</w:t>
      </w:r>
      <w:r>
        <w:br w:type="textWrapping"/>
      </w:r>
      <w:r>
        <w:t xml:space="preserve">            label: "和田市",</w:t>
      </w:r>
      <w:r>
        <w:br w:type="textWrapping"/>
      </w:r>
      <w:r>
        <w:t xml:space="preserve">          },</w:t>
      </w:r>
      <w:r>
        <w:br w:type="textWrapping"/>
      </w:r>
      <w:r>
        <w:t xml:space="preserve">          {</w:t>
      </w:r>
      <w:r>
        <w:br w:type="textWrapping"/>
      </w:r>
      <w:r>
        <w:t xml:space="preserve">            value: "653221",</w:t>
      </w:r>
      <w:r>
        <w:br w:type="textWrapping"/>
      </w:r>
      <w:r>
        <w:t xml:space="preserve">            label: "和田县",</w:t>
      </w:r>
      <w:r>
        <w:br w:type="textWrapping"/>
      </w:r>
      <w:r>
        <w:t xml:space="preserve">          },</w:t>
      </w:r>
      <w:r>
        <w:br w:type="textWrapping"/>
      </w:r>
      <w:r>
        <w:t xml:space="preserve">          {</w:t>
      </w:r>
      <w:r>
        <w:br w:type="textWrapping"/>
      </w:r>
      <w:r>
        <w:t xml:space="preserve">            value: "653222",</w:t>
      </w:r>
      <w:r>
        <w:br w:type="textWrapping"/>
      </w:r>
      <w:r>
        <w:t xml:space="preserve">            label: "墨玉县",</w:t>
      </w:r>
      <w:r>
        <w:br w:type="textWrapping"/>
      </w:r>
      <w:r>
        <w:t xml:space="preserve">          },</w:t>
      </w:r>
      <w:r>
        <w:br w:type="textWrapping"/>
      </w:r>
      <w:r>
        <w:t xml:space="preserve">          {</w:t>
      </w:r>
      <w:r>
        <w:br w:type="textWrapping"/>
      </w:r>
      <w:r>
        <w:t xml:space="preserve">            value: "653223",</w:t>
      </w:r>
      <w:r>
        <w:br w:type="textWrapping"/>
      </w:r>
      <w:r>
        <w:t xml:space="preserve">            label: "皮山县",</w:t>
      </w:r>
      <w:r>
        <w:br w:type="textWrapping"/>
      </w:r>
      <w:r>
        <w:t xml:space="preserve">          },</w:t>
      </w:r>
      <w:r>
        <w:br w:type="textWrapping"/>
      </w:r>
      <w:r>
        <w:t xml:space="preserve">          {</w:t>
      </w:r>
      <w:r>
        <w:br w:type="textWrapping"/>
      </w:r>
      <w:r>
        <w:t xml:space="preserve">            value: "653224",</w:t>
      </w:r>
      <w:r>
        <w:br w:type="textWrapping"/>
      </w:r>
      <w:r>
        <w:t xml:space="preserve">            label: "洛浦县",</w:t>
      </w:r>
      <w:r>
        <w:br w:type="textWrapping"/>
      </w:r>
      <w:r>
        <w:t xml:space="preserve">          },</w:t>
      </w:r>
      <w:r>
        <w:br w:type="textWrapping"/>
      </w:r>
      <w:r>
        <w:t xml:space="preserve">          {</w:t>
      </w:r>
      <w:r>
        <w:br w:type="textWrapping"/>
      </w:r>
      <w:r>
        <w:t xml:space="preserve">            value: "653225",</w:t>
      </w:r>
      <w:r>
        <w:br w:type="textWrapping"/>
      </w:r>
      <w:r>
        <w:t xml:space="preserve">            label: "策勒县",</w:t>
      </w:r>
      <w:r>
        <w:br w:type="textWrapping"/>
      </w:r>
      <w:r>
        <w:t xml:space="preserve">          },</w:t>
      </w:r>
      <w:r>
        <w:br w:type="textWrapping"/>
      </w:r>
      <w:r>
        <w:t xml:space="preserve">          {</w:t>
      </w:r>
      <w:r>
        <w:br w:type="textWrapping"/>
      </w:r>
      <w:r>
        <w:t xml:space="preserve">            value: "653226",</w:t>
      </w:r>
      <w:r>
        <w:br w:type="textWrapping"/>
      </w:r>
      <w:r>
        <w:t xml:space="preserve">            label: "于田县",</w:t>
      </w:r>
      <w:r>
        <w:br w:type="textWrapping"/>
      </w:r>
      <w:r>
        <w:t xml:space="preserve">          },</w:t>
      </w:r>
      <w:r>
        <w:br w:type="textWrapping"/>
      </w:r>
      <w:r>
        <w:t xml:space="preserve">          {</w:t>
      </w:r>
      <w:r>
        <w:br w:type="textWrapping"/>
      </w:r>
      <w:r>
        <w:t xml:space="preserve">            value: "653227",</w:t>
      </w:r>
      <w:r>
        <w:br w:type="textWrapping"/>
      </w:r>
      <w:r>
        <w:t xml:space="preserve">            label: "民丰县",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"6540",</w:t>
      </w:r>
      <w:r>
        <w:br w:type="textWrapping"/>
      </w:r>
      <w:r>
        <w:t xml:space="preserve">        label: "伊犁哈萨克自治州",</w:t>
      </w:r>
      <w:r>
        <w:br w:type="textWrapping"/>
      </w:r>
      <w:r>
        <w:t xml:space="preserve">        children: [</w:t>
      </w:r>
      <w:r>
        <w:br w:type="textWrapping"/>
      </w:r>
      <w:r>
        <w:t xml:space="preserve">          {</w:t>
      </w:r>
      <w:r>
        <w:br w:type="textWrapping"/>
      </w:r>
      <w:r>
        <w:t xml:space="preserve">            value: "654002",</w:t>
      </w:r>
      <w:r>
        <w:br w:type="textWrapping"/>
      </w:r>
      <w:r>
        <w:t xml:space="preserve">            label: "伊宁市",</w:t>
      </w:r>
      <w:r>
        <w:br w:type="textWrapping"/>
      </w:r>
      <w:r>
        <w:t xml:space="preserve">          },</w:t>
      </w:r>
      <w:r>
        <w:br w:type="textWrapping"/>
      </w:r>
      <w:r>
        <w:t xml:space="preserve">          {</w:t>
      </w:r>
      <w:r>
        <w:br w:type="textWrapping"/>
      </w:r>
      <w:r>
        <w:t xml:space="preserve">            value: "654003",</w:t>
      </w:r>
      <w:r>
        <w:br w:type="textWrapping"/>
      </w:r>
      <w:r>
        <w:t xml:space="preserve">            label: "奎屯市",</w:t>
      </w:r>
      <w:r>
        <w:br w:type="textWrapping"/>
      </w:r>
      <w:r>
        <w:t xml:space="preserve">          },</w:t>
      </w:r>
      <w:r>
        <w:br w:type="textWrapping"/>
      </w:r>
      <w:r>
        <w:t xml:space="preserve">          {</w:t>
      </w:r>
      <w:r>
        <w:br w:type="textWrapping"/>
      </w:r>
      <w:r>
        <w:t xml:space="preserve">            value: "654004",</w:t>
      </w:r>
      <w:r>
        <w:br w:type="textWrapping"/>
      </w:r>
      <w:r>
        <w:t xml:space="preserve">            label: "霍尔果斯市",</w:t>
      </w:r>
      <w:r>
        <w:br w:type="textWrapping"/>
      </w:r>
      <w:r>
        <w:t xml:space="preserve">          },</w:t>
      </w:r>
      <w:r>
        <w:br w:type="textWrapping"/>
      </w:r>
      <w:r>
        <w:t xml:space="preserve">          {</w:t>
      </w:r>
      <w:r>
        <w:br w:type="textWrapping"/>
      </w:r>
      <w:r>
        <w:t xml:space="preserve">            value: "654021",</w:t>
      </w:r>
      <w:r>
        <w:br w:type="textWrapping"/>
      </w:r>
      <w:r>
        <w:t xml:space="preserve">            label: "伊宁县",</w:t>
      </w:r>
      <w:r>
        <w:br w:type="textWrapping"/>
      </w:r>
      <w:r>
        <w:t xml:space="preserve">          },</w:t>
      </w:r>
      <w:r>
        <w:br w:type="textWrapping"/>
      </w:r>
      <w:r>
        <w:t xml:space="preserve">          {</w:t>
      </w:r>
      <w:r>
        <w:br w:type="textWrapping"/>
      </w:r>
      <w:r>
        <w:t xml:space="preserve">            value: "654022",</w:t>
      </w:r>
      <w:r>
        <w:br w:type="textWrapping"/>
      </w:r>
      <w:r>
        <w:t xml:space="preserve">            label: "察布查尔锡伯自治县",</w:t>
      </w:r>
      <w:r>
        <w:br w:type="textWrapping"/>
      </w:r>
      <w:r>
        <w:t xml:space="preserve">          },</w:t>
      </w:r>
      <w:r>
        <w:br w:type="textWrapping"/>
      </w:r>
      <w:r>
        <w:t xml:space="preserve">          {</w:t>
      </w:r>
      <w:r>
        <w:br w:type="textWrapping"/>
      </w:r>
      <w:r>
        <w:t xml:space="preserve">            value: "654023",</w:t>
      </w:r>
      <w:r>
        <w:br w:type="textWrapping"/>
      </w:r>
      <w:r>
        <w:t xml:space="preserve">            label: "霍城县",</w:t>
      </w:r>
      <w:r>
        <w:br w:type="textWrapping"/>
      </w:r>
      <w:r>
        <w:t xml:space="preserve">          },</w:t>
      </w:r>
      <w:r>
        <w:br w:type="textWrapping"/>
      </w:r>
      <w:r>
        <w:t xml:space="preserve">          {</w:t>
      </w:r>
      <w:r>
        <w:br w:type="textWrapping"/>
      </w:r>
      <w:r>
        <w:t xml:space="preserve">            value: "654024",</w:t>
      </w:r>
      <w:r>
        <w:br w:type="textWrapping"/>
      </w:r>
      <w:r>
        <w:t xml:space="preserve">            label: "巩留县",</w:t>
      </w:r>
      <w:r>
        <w:br w:type="textWrapping"/>
      </w:r>
      <w:r>
        <w:t xml:space="preserve">          },</w:t>
      </w:r>
      <w:r>
        <w:br w:type="textWrapping"/>
      </w:r>
      <w:r>
        <w:t xml:space="preserve">          {</w:t>
      </w:r>
      <w:r>
        <w:br w:type="textWrapping"/>
      </w:r>
      <w:r>
        <w:t xml:space="preserve">            value: "654025",</w:t>
      </w:r>
      <w:r>
        <w:br w:type="textWrapping"/>
      </w:r>
      <w:r>
        <w:t xml:space="preserve">            label: "新源县",</w:t>
      </w:r>
      <w:r>
        <w:br w:type="textWrapping"/>
      </w:r>
      <w:r>
        <w:t xml:space="preserve">          },</w:t>
      </w:r>
      <w:r>
        <w:br w:type="textWrapping"/>
      </w:r>
      <w:r>
        <w:t xml:space="preserve">          {</w:t>
      </w:r>
      <w:r>
        <w:br w:type="textWrapping"/>
      </w:r>
      <w:r>
        <w:t xml:space="preserve">            value: "654026",</w:t>
      </w:r>
      <w:r>
        <w:br w:type="textWrapping"/>
      </w:r>
      <w:r>
        <w:t xml:space="preserve">            label: "昭苏县",</w:t>
      </w:r>
      <w:r>
        <w:br w:type="textWrapping"/>
      </w:r>
      <w:r>
        <w:t xml:space="preserve">          },</w:t>
      </w:r>
      <w:r>
        <w:br w:type="textWrapping"/>
      </w:r>
      <w:r>
        <w:t xml:space="preserve">          {</w:t>
      </w:r>
      <w:r>
        <w:br w:type="textWrapping"/>
      </w:r>
      <w:r>
        <w:t xml:space="preserve">            value: "654027",</w:t>
      </w:r>
      <w:r>
        <w:br w:type="textWrapping"/>
      </w:r>
      <w:r>
        <w:t xml:space="preserve">            label: "特克斯县",</w:t>
      </w:r>
      <w:r>
        <w:br w:type="textWrapping"/>
      </w:r>
      <w:r>
        <w:t xml:space="preserve">          },</w:t>
      </w:r>
      <w:r>
        <w:br w:type="textWrapping"/>
      </w:r>
      <w:r>
        <w:t xml:space="preserve">          {</w:t>
      </w:r>
      <w:r>
        <w:br w:type="textWrapping"/>
      </w:r>
      <w:r>
        <w:t xml:space="preserve">            value: "654028",</w:t>
      </w:r>
      <w:r>
        <w:br w:type="textWrapping"/>
      </w:r>
      <w:r>
        <w:t xml:space="preserve">            label: "尼勒克县",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"6542",</w:t>
      </w:r>
      <w:r>
        <w:br w:type="textWrapping"/>
      </w:r>
      <w:r>
        <w:t xml:space="preserve">        label: "塔城地区",</w:t>
      </w:r>
      <w:r>
        <w:br w:type="textWrapping"/>
      </w:r>
      <w:r>
        <w:t xml:space="preserve">        children: [</w:t>
      </w:r>
      <w:r>
        <w:br w:type="textWrapping"/>
      </w:r>
      <w:r>
        <w:t xml:space="preserve">          {</w:t>
      </w:r>
      <w:r>
        <w:br w:type="textWrapping"/>
      </w:r>
      <w:r>
        <w:t xml:space="preserve">            value: "654201",</w:t>
      </w:r>
      <w:r>
        <w:br w:type="textWrapping"/>
      </w:r>
      <w:r>
        <w:t xml:space="preserve">            label: "塔城市",</w:t>
      </w:r>
      <w:r>
        <w:br w:type="textWrapping"/>
      </w:r>
      <w:r>
        <w:t xml:space="preserve">          },</w:t>
      </w:r>
      <w:r>
        <w:br w:type="textWrapping"/>
      </w:r>
      <w:r>
        <w:t xml:space="preserve">          {</w:t>
      </w:r>
      <w:r>
        <w:br w:type="textWrapping"/>
      </w:r>
      <w:r>
        <w:t xml:space="preserve">            value: "654202",</w:t>
      </w:r>
      <w:r>
        <w:br w:type="textWrapping"/>
      </w:r>
      <w:r>
        <w:t xml:space="preserve">            label: "乌苏市",</w:t>
      </w:r>
      <w:r>
        <w:br w:type="textWrapping"/>
      </w:r>
      <w:r>
        <w:t xml:space="preserve">          },</w:t>
      </w:r>
      <w:r>
        <w:br w:type="textWrapping"/>
      </w:r>
      <w:r>
        <w:t xml:space="preserve">          {</w:t>
      </w:r>
      <w:r>
        <w:br w:type="textWrapping"/>
      </w:r>
      <w:r>
        <w:t xml:space="preserve">            value: "654221",</w:t>
      </w:r>
      <w:r>
        <w:br w:type="textWrapping"/>
      </w:r>
      <w:r>
        <w:t xml:space="preserve">            label: "额敏县",</w:t>
      </w:r>
      <w:r>
        <w:br w:type="textWrapping"/>
      </w:r>
      <w:r>
        <w:t xml:space="preserve">          },</w:t>
      </w:r>
      <w:r>
        <w:br w:type="textWrapping"/>
      </w:r>
      <w:r>
        <w:t xml:space="preserve">          {</w:t>
      </w:r>
      <w:r>
        <w:br w:type="textWrapping"/>
      </w:r>
      <w:r>
        <w:t xml:space="preserve">            value: "654223",</w:t>
      </w:r>
      <w:r>
        <w:br w:type="textWrapping"/>
      </w:r>
      <w:r>
        <w:t xml:space="preserve">            label: "沙湾县",</w:t>
      </w:r>
      <w:r>
        <w:br w:type="textWrapping"/>
      </w:r>
      <w:r>
        <w:t xml:space="preserve">          },</w:t>
      </w:r>
      <w:r>
        <w:br w:type="textWrapping"/>
      </w:r>
      <w:r>
        <w:t xml:space="preserve">          {</w:t>
      </w:r>
      <w:r>
        <w:br w:type="textWrapping"/>
      </w:r>
      <w:r>
        <w:t xml:space="preserve">            value: "654224",</w:t>
      </w:r>
      <w:r>
        <w:br w:type="textWrapping"/>
      </w:r>
      <w:r>
        <w:t xml:space="preserve">            label: "托里县",</w:t>
      </w:r>
      <w:r>
        <w:br w:type="textWrapping"/>
      </w:r>
      <w:r>
        <w:t xml:space="preserve">          },</w:t>
      </w:r>
      <w:r>
        <w:br w:type="textWrapping"/>
      </w:r>
      <w:r>
        <w:t xml:space="preserve">          {</w:t>
      </w:r>
      <w:r>
        <w:br w:type="textWrapping"/>
      </w:r>
      <w:r>
        <w:t xml:space="preserve">            value: "654225",</w:t>
      </w:r>
      <w:r>
        <w:br w:type="textWrapping"/>
      </w:r>
      <w:r>
        <w:t xml:space="preserve">            label: "裕民县",</w:t>
      </w:r>
      <w:r>
        <w:br w:type="textWrapping"/>
      </w:r>
      <w:r>
        <w:t xml:space="preserve">          },</w:t>
      </w:r>
      <w:r>
        <w:br w:type="textWrapping"/>
      </w:r>
      <w:r>
        <w:t xml:space="preserve">          {</w:t>
      </w:r>
      <w:r>
        <w:br w:type="textWrapping"/>
      </w:r>
      <w:r>
        <w:t xml:space="preserve">            value: "654226",</w:t>
      </w:r>
      <w:r>
        <w:br w:type="textWrapping"/>
      </w:r>
      <w:r>
        <w:t xml:space="preserve">            label: "和布克赛尔蒙古自治县",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"6543",</w:t>
      </w:r>
      <w:r>
        <w:br w:type="textWrapping"/>
      </w:r>
      <w:r>
        <w:t xml:space="preserve">        label: "阿勒泰地区",</w:t>
      </w:r>
      <w:r>
        <w:br w:type="textWrapping"/>
      </w:r>
      <w:r>
        <w:t xml:space="preserve">        children: [</w:t>
      </w:r>
      <w:r>
        <w:br w:type="textWrapping"/>
      </w:r>
      <w:r>
        <w:t xml:space="preserve">          {</w:t>
      </w:r>
      <w:r>
        <w:br w:type="textWrapping"/>
      </w:r>
      <w:r>
        <w:t xml:space="preserve">            value: "654301",</w:t>
      </w:r>
      <w:r>
        <w:br w:type="textWrapping"/>
      </w:r>
      <w:r>
        <w:t xml:space="preserve">            label: "阿勒泰市",</w:t>
      </w:r>
      <w:r>
        <w:br w:type="textWrapping"/>
      </w:r>
      <w:r>
        <w:t xml:space="preserve">          },</w:t>
      </w:r>
      <w:r>
        <w:br w:type="textWrapping"/>
      </w:r>
      <w:r>
        <w:t xml:space="preserve">          {</w:t>
      </w:r>
      <w:r>
        <w:br w:type="textWrapping"/>
      </w:r>
      <w:r>
        <w:t xml:space="preserve">            value: "654321",</w:t>
      </w:r>
      <w:r>
        <w:br w:type="textWrapping"/>
      </w:r>
      <w:r>
        <w:t xml:space="preserve">            label: "布尔津县",</w:t>
      </w:r>
      <w:r>
        <w:br w:type="textWrapping"/>
      </w:r>
      <w:r>
        <w:t xml:space="preserve">          },</w:t>
      </w:r>
      <w:r>
        <w:br w:type="textWrapping"/>
      </w:r>
      <w:r>
        <w:t xml:space="preserve">          {</w:t>
      </w:r>
      <w:r>
        <w:br w:type="textWrapping"/>
      </w:r>
      <w:r>
        <w:t xml:space="preserve">            value: "654322",</w:t>
      </w:r>
      <w:r>
        <w:br w:type="textWrapping"/>
      </w:r>
      <w:r>
        <w:t xml:space="preserve">            label: "富蕴县",</w:t>
      </w:r>
      <w:r>
        <w:br w:type="textWrapping"/>
      </w:r>
      <w:r>
        <w:t xml:space="preserve">          },</w:t>
      </w:r>
      <w:r>
        <w:br w:type="textWrapping"/>
      </w:r>
      <w:r>
        <w:t xml:space="preserve">          {</w:t>
      </w:r>
      <w:r>
        <w:br w:type="textWrapping"/>
      </w:r>
      <w:r>
        <w:t xml:space="preserve">            value: "654323",</w:t>
      </w:r>
      <w:r>
        <w:br w:type="textWrapping"/>
      </w:r>
      <w:r>
        <w:t xml:space="preserve">            label: "福海县",</w:t>
      </w:r>
      <w:r>
        <w:br w:type="textWrapping"/>
      </w:r>
      <w:r>
        <w:t xml:space="preserve">          },</w:t>
      </w:r>
      <w:r>
        <w:br w:type="textWrapping"/>
      </w:r>
      <w:r>
        <w:t xml:space="preserve">          {</w:t>
      </w:r>
      <w:r>
        <w:br w:type="textWrapping"/>
      </w:r>
      <w:r>
        <w:t xml:space="preserve">            value: "654324",</w:t>
      </w:r>
      <w:r>
        <w:br w:type="textWrapping"/>
      </w:r>
      <w:r>
        <w:t xml:space="preserve">            label: "哈巴河县",</w:t>
      </w:r>
      <w:r>
        <w:br w:type="textWrapping"/>
      </w:r>
      <w:r>
        <w:t xml:space="preserve">          },</w:t>
      </w:r>
      <w:r>
        <w:br w:type="textWrapping"/>
      </w:r>
      <w:r>
        <w:t xml:space="preserve">          {</w:t>
      </w:r>
      <w:r>
        <w:br w:type="textWrapping"/>
      </w:r>
      <w:r>
        <w:t xml:space="preserve">            value: "654325",</w:t>
      </w:r>
      <w:r>
        <w:br w:type="textWrapping"/>
      </w:r>
      <w:r>
        <w:t xml:space="preserve">            label: "青河县",</w:t>
      </w:r>
      <w:r>
        <w:br w:type="textWrapping"/>
      </w:r>
      <w:r>
        <w:t xml:space="preserve">          },</w:t>
      </w:r>
      <w:r>
        <w:br w:type="textWrapping"/>
      </w:r>
      <w:r>
        <w:t xml:space="preserve">          {</w:t>
      </w:r>
      <w:r>
        <w:br w:type="textWrapping"/>
      </w:r>
      <w:r>
        <w:t xml:space="preserve">            value: "654326",</w:t>
      </w:r>
      <w:r>
        <w:br w:type="textWrapping"/>
      </w:r>
      <w:r>
        <w:t xml:space="preserve">            label: "吉木乃县",</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value: "6590",</w:t>
      </w:r>
      <w:r>
        <w:br w:type="textWrapping"/>
      </w:r>
      <w:r>
        <w:t xml:space="preserve">        label: "自治区直辖县级行政区划",</w:t>
      </w:r>
      <w:r>
        <w:br w:type="textWrapping"/>
      </w:r>
      <w:r>
        <w:t xml:space="preserve">        children: [</w:t>
      </w:r>
      <w:r>
        <w:br w:type="textWrapping"/>
      </w:r>
      <w:r>
        <w:t xml:space="preserve">          {</w:t>
      </w:r>
      <w:r>
        <w:br w:type="textWrapping"/>
      </w:r>
      <w:r>
        <w:t xml:space="preserve">            value: "659001",</w:t>
      </w:r>
      <w:r>
        <w:br w:type="textWrapping"/>
      </w:r>
      <w:r>
        <w:t xml:space="preserve">            label: "石河子市",</w:t>
      </w:r>
      <w:r>
        <w:br w:type="textWrapping"/>
      </w:r>
      <w:r>
        <w:t xml:space="preserve">          },</w:t>
      </w:r>
      <w:r>
        <w:br w:type="textWrapping"/>
      </w:r>
      <w:r>
        <w:t xml:space="preserve">          {</w:t>
      </w:r>
      <w:r>
        <w:br w:type="textWrapping"/>
      </w:r>
      <w:r>
        <w:t xml:space="preserve">            value: "659002",</w:t>
      </w:r>
      <w:r>
        <w:br w:type="textWrapping"/>
      </w:r>
      <w:r>
        <w:t xml:space="preserve">            label: "阿拉尔市",</w:t>
      </w:r>
      <w:r>
        <w:br w:type="textWrapping"/>
      </w:r>
      <w:r>
        <w:t xml:space="preserve">          },</w:t>
      </w:r>
      <w:r>
        <w:br w:type="textWrapping"/>
      </w:r>
      <w:r>
        <w:t xml:space="preserve">          {</w:t>
      </w:r>
      <w:r>
        <w:br w:type="textWrapping"/>
      </w:r>
      <w:r>
        <w:t xml:space="preserve">            value: "659003",</w:t>
      </w:r>
      <w:r>
        <w:br w:type="textWrapping"/>
      </w:r>
      <w:r>
        <w:t xml:space="preserve">            label: "图木舒克市",</w:t>
      </w:r>
      <w:r>
        <w:br w:type="textWrapping"/>
      </w:r>
      <w:r>
        <w:t xml:space="preserve">          },</w:t>
      </w:r>
      <w:r>
        <w:br w:type="textWrapping"/>
      </w:r>
      <w:r>
        <w:t xml:space="preserve">          {</w:t>
      </w:r>
      <w:r>
        <w:br w:type="textWrapping"/>
      </w:r>
      <w:r>
        <w:t xml:space="preserve">            value: "659004",</w:t>
      </w:r>
      <w:r>
        <w:br w:type="textWrapping"/>
      </w:r>
      <w:r>
        <w:t xml:space="preserve">            label: "五家渠市",</w:t>
      </w:r>
      <w:r>
        <w:br w:type="textWrapping"/>
      </w:r>
      <w:r>
        <w:t xml:space="preserve">          },</w:t>
      </w:r>
      <w:r>
        <w:br w:type="textWrapping"/>
      </w:r>
      <w:r>
        <w:t xml:space="preserve">          {</w:t>
      </w:r>
      <w:r>
        <w:br w:type="textWrapping"/>
      </w:r>
      <w:r>
        <w:t xml:space="preserve">            value: "659006",</w:t>
      </w:r>
      <w:r>
        <w:br w:type="textWrapping"/>
      </w:r>
      <w:r>
        <w:t xml:space="preserve">            label: "铁门关市",</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w:t>
      </w:r>
      <w:r>
        <w:br w:type="textWrapping"/>
      </w:r>
      <w:r>
        <w:t xml:space="preserve">    children: [</w:t>
      </w:r>
      <w:r>
        <w:br w:type="textWrapping"/>
      </w:r>
      <w:r>
        <w:t xml:space="preserve">      {</w:t>
      </w:r>
      <w:r>
        <w:br w:type="textWrapping"/>
      </w:r>
      <w:r>
        <w:t xml:space="preserve">        children: [</w:t>
      </w:r>
      <w:r>
        <w:br w:type="textWrapping"/>
      </w:r>
      <w:r>
        <w:t xml:space="preserve">          {</w:t>
      </w:r>
      <w:r>
        <w:br w:type="textWrapping"/>
      </w:r>
      <w:r>
        <w:t xml:space="preserve">            label: "中正区",</w:t>
      </w:r>
      <w:r>
        <w:br w:type="textWrapping"/>
      </w:r>
      <w:r>
        <w:t xml:space="preserve">            value: "710101",</w:t>
      </w:r>
      <w:r>
        <w:br w:type="textWrapping"/>
      </w:r>
      <w:r>
        <w:t xml:space="preserve">          },</w:t>
      </w:r>
      <w:r>
        <w:br w:type="textWrapping"/>
      </w:r>
      <w:r>
        <w:t xml:space="preserve">          {</w:t>
      </w:r>
      <w:r>
        <w:br w:type="textWrapping"/>
      </w:r>
      <w:r>
        <w:t xml:space="preserve">            label: "大同区",</w:t>
      </w:r>
      <w:r>
        <w:br w:type="textWrapping"/>
      </w:r>
      <w:r>
        <w:t xml:space="preserve">            value: "710102",</w:t>
      </w:r>
      <w:r>
        <w:br w:type="textWrapping"/>
      </w:r>
      <w:r>
        <w:t xml:space="preserve">          },</w:t>
      </w:r>
      <w:r>
        <w:br w:type="textWrapping"/>
      </w:r>
      <w:r>
        <w:t xml:space="preserve">          {</w:t>
      </w:r>
      <w:r>
        <w:br w:type="textWrapping"/>
      </w:r>
      <w:r>
        <w:t xml:space="preserve">            label: "中山区",</w:t>
      </w:r>
      <w:r>
        <w:br w:type="textWrapping"/>
      </w:r>
      <w:r>
        <w:t xml:space="preserve">            value: "710103",</w:t>
      </w:r>
      <w:r>
        <w:br w:type="textWrapping"/>
      </w:r>
      <w:r>
        <w:t xml:space="preserve">          },</w:t>
      </w:r>
      <w:r>
        <w:br w:type="textWrapping"/>
      </w:r>
      <w:r>
        <w:t xml:space="preserve">          {</w:t>
      </w:r>
      <w:r>
        <w:br w:type="textWrapping"/>
      </w:r>
      <w:r>
        <w:t xml:space="preserve">            label: "松山区",</w:t>
      </w:r>
      <w:r>
        <w:br w:type="textWrapping"/>
      </w:r>
      <w:r>
        <w:t xml:space="preserve">            value: "710104",</w:t>
      </w:r>
      <w:r>
        <w:br w:type="textWrapping"/>
      </w:r>
      <w:r>
        <w:t xml:space="preserve">          },</w:t>
      </w:r>
      <w:r>
        <w:br w:type="textWrapping"/>
      </w:r>
      <w:r>
        <w:t xml:space="preserve">          {</w:t>
      </w:r>
      <w:r>
        <w:br w:type="textWrapping"/>
      </w:r>
      <w:r>
        <w:t xml:space="preserve">            label: "大安区",</w:t>
      </w:r>
      <w:r>
        <w:br w:type="textWrapping"/>
      </w:r>
      <w:r>
        <w:t xml:space="preserve">            value: "710105",</w:t>
      </w:r>
      <w:r>
        <w:br w:type="textWrapping"/>
      </w:r>
      <w:r>
        <w:t xml:space="preserve">          },</w:t>
      </w:r>
      <w:r>
        <w:br w:type="textWrapping"/>
      </w:r>
      <w:r>
        <w:t xml:space="preserve">          {</w:t>
      </w:r>
      <w:r>
        <w:br w:type="textWrapping"/>
      </w:r>
      <w:r>
        <w:t xml:space="preserve">            label: "万华区",</w:t>
      </w:r>
      <w:r>
        <w:br w:type="textWrapping"/>
      </w:r>
      <w:r>
        <w:t xml:space="preserve">            value: "710106",</w:t>
      </w:r>
      <w:r>
        <w:br w:type="textWrapping"/>
      </w:r>
      <w:r>
        <w:t xml:space="preserve">          },</w:t>
      </w:r>
      <w:r>
        <w:br w:type="textWrapping"/>
      </w:r>
      <w:r>
        <w:t xml:space="preserve">          {</w:t>
      </w:r>
      <w:r>
        <w:br w:type="textWrapping"/>
      </w:r>
      <w:r>
        <w:t xml:space="preserve">            label: "信义区",</w:t>
      </w:r>
      <w:r>
        <w:br w:type="textWrapping"/>
      </w:r>
      <w:r>
        <w:t xml:space="preserve">            value: "710107",</w:t>
      </w:r>
      <w:r>
        <w:br w:type="textWrapping"/>
      </w:r>
      <w:r>
        <w:t xml:space="preserve">          },</w:t>
      </w:r>
      <w:r>
        <w:br w:type="textWrapping"/>
      </w:r>
      <w:r>
        <w:t xml:space="preserve">          {</w:t>
      </w:r>
      <w:r>
        <w:br w:type="textWrapping"/>
      </w:r>
      <w:r>
        <w:t xml:space="preserve">            label: "士林区",</w:t>
      </w:r>
      <w:r>
        <w:br w:type="textWrapping"/>
      </w:r>
      <w:r>
        <w:t xml:space="preserve">            value: "710108",</w:t>
      </w:r>
      <w:r>
        <w:br w:type="textWrapping"/>
      </w:r>
      <w:r>
        <w:t xml:space="preserve">          },</w:t>
      </w:r>
      <w:r>
        <w:br w:type="textWrapping"/>
      </w:r>
      <w:r>
        <w:t xml:space="preserve">          {</w:t>
      </w:r>
      <w:r>
        <w:br w:type="textWrapping"/>
      </w:r>
      <w:r>
        <w:t xml:space="preserve">            label: "北投区",</w:t>
      </w:r>
      <w:r>
        <w:br w:type="textWrapping"/>
      </w:r>
      <w:r>
        <w:t xml:space="preserve">            value: "710109",</w:t>
      </w:r>
      <w:r>
        <w:br w:type="textWrapping"/>
      </w:r>
      <w:r>
        <w:t xml:space="preserve">          },</w:t>
      </w:r>
      <w:r>
        <w:br w:type="textWrapping"/>
      </w:r>
      <w:r>
        <w:t xml:space="preserve">          {</w:t>
      </w:r>
      <w:r>
        <w:br w:type="textWrapping"/>
      </w:r>
      <w:r>
        <w:t xml:space="preserve">            label: "内湖区",</w:t>
      </w:r>
      <w:r>
        <w:br w:type="textWrapping"/>
      </w:r>
      <w:r>
        <w:t xml:space="preserve">            value: "710110",</w:t>
      </w:r>
      <w:r>
        <w:br w:type="textWrapping"/>
      </w:r>
      <w:r>
        <w:t xml:space="preserve">          },</w:t>
      </w:r>
      <w:r>
        <w:br w:type="textWrapping"/>
      </w:r>
      <w:r>
        <w:t xml:space="preserve">          {</w:t>
      </w:r>
      <w:r>
        <w:br w:type="textWrapping"/>
      </w:r>
      <w:r>
        <w:t xml:space="preserve">            label: "南港区",</w:t>
      </w:r>
      <w:r>
        <w:br w:type="textWrapping"/>
      </w:r>
      <w:r>
        <w:t xml:space="preserve">            value: "710111",</w:t>
      </w:r>
      <w:r>
        <w:br w:type="textWrapping"/>
      </w:r>
      <w:r>
        <w:t xml:space="preserve">          },</w:t>
      </w:r>
      <w:r>
        <w:br w:type="textWrapping"/>
      </w:r>
      <w:r>
        <w:t xml:space="preserve">          {</w:t>
      </w:r>
      <w:r>
        <w:br w:type="textWrapping"/>
      </w:r>
      <w:r>
        <w:t xml:space="preserve">            label: "文山区",</w:t>
      </w:r>
      <w:r>
        <w:br w:type="textWrapping"/>
      </w:r>
      <w:r>
        <w:t xml:space="preserve">            value: "710112",</w:t>
      </w:r>
      <w:r>
        <w:br w:type="textWrapping"/>
      </w:r>
      <w:r>
        <w:t xml:space="preserve">          },</w:t>
      </w:r>
      <w:r>
        <w:br w:type="textWrapping"/>
      </w:r>
      <w:r>
        <w:t xml:space="preserve">          {</w:t>
      </w:r>
      <w:r>
        <w:br w:type="textWrapping"/>
      </w:r>
      <w:r>
        <w:t xml:space="preserve">            label: "其它区",</w:t>
      </w:r>
      <w:r>
        <w:br w:type="textWrapping"/>
      </w:r>
      <w:r>
        <w:t xml:space="preserve">            value: "710113",</w:t>
      </w:r>
      <w:r>
        <w:br w:type="textWrapping"/>
      </w:r>
      <w:r>
        <w:t xml:space="preserve">          },</w:t>
      </w:r>
      <w:r>
        <w:br w:type="textWrapping"/>
      </w:r>
      <w:r>
        <w:t xml:space="preserve">        ],</w:t>
      </w:r>
      <w:r>
        <w:br w:type="textWrapping"/>
      </w:r>
      <w:r>
        <w:t xml:space="preserve">        label: "台北市",</w:t>
      </w:r>
      <w:r>
        <w:br w:type="textWrapping"/>
      </w:r>
      <w:r>
        <w:t xml:space="preserve">        value: "710100",</w:t>
      </w:r>
      <w:r>
        <w:br w:type="textWrapping"/>
      </w:r>
      <w:r>
        <w:t xml:space="preserve">      },</w:t>
      </w:r>
      <w:r>
        <w:br w:type="textWrapping"/>
      </w:r>
      <w:r>
        <w:t xml:space="preserve">      {</w:t>
      </w:r>
      <w:r>
        <w:br w:type="textWrapping"/>
      </w:r>
      <w:r>
        <w:t xml:space="preserve">        children: [</w:t>
      </w:r>
      <w:r>
        <w:br w:type="textWrapping"/>
      </w:r>
      <w:r>
        <w:t xml:space="preserve">          {</w:t>
      </w:r>
      <w:r>
        <w:br w:type="textWrapping"/>
      </w:r>
      <w:r>
        <w:t xml:space="preserve">            label: "新兴区",</w:t>
      </w:r>
      <w:r>
        <w:br w:type="textWrapping"/>
      </w:r>
      <w:r>
        <w:t xml:space="preserve">            value: "710201",</w:t>
      </w:r>
      <w:r>
        <w:br w:type="textWrapping"/>
      </w:r>
      <w:r>
        <w:t xml:space="preserve">          },</w:t>
      </w:r>
      <w:r>
        <w:br w:type="textWrapping"/>
      </w:r>
      <w:r>
        <w:t xml:space="preserve">          {</w:t>
      </w:r>
      <w:r>
        <w:br w:type="textWrapping"/>
      </w:r>
      <w:r>
        <w:t xml:space="preserve">            label: "前金区",</w:t>
      </w:r>
      <w:r>
        <w:br w:type="textWrapping"/>
      </w:r>
      <w:r>
        <w:t xml:space="preserve">            value: "710202",</w:t>
      </w:r>
      <w:r>
        <w:br w:type="textWrapping"/>
      </w:r>
      <w:r>
        <w:t xml:space="preserve">          },</w:t>
      </w:r>
      <w:r>
        <w:br w:type="textWrapping"/>
      </w:r>
      <w:r>
        <w:t xml:space="preserve">          {</w:t>
      </w:r>
      <w:r>
        <w:br w:type="textWrapping"/>
      </w:r>
      <w:r>
        <w:t xml:space="preserve">            label: "芩雅区",</w:t>
      </w:r>
      <w:r>
        <w:br w:type="textWrapping"/>
      </w:r>
      <w:r>
        <w:t xml:space="preserve">            value: "710203",</w:t>
      </w:r>
      <w:r>
        <w:br w:type="textWrapping"/>
      </w:r>
      <w:r>
        <w:t xml:space="preserve">          },</w:t>
      </w:r>
      <w:r>
        <w:br w:type="textWrapping"/>
      </w:r>
      <w:r>
        <w:t xml:space="preserve">          {</w:t>
      </w:r>
      <w:r>
        <w:br w:type="textWrapping"/>
      </w:r>
      <w:r>
        <w:t xml:space="preserve">            label: "盐埕区",</w:t>
      </w:r>
      <w:r>
        <w:br w:type="textWrapping"/>
      </w:r>
      <w:r>
        <w:t xml:space="preserve">            value: "710204",</w:t>
      </w:r>
      <w:r>
        <w:br w:type="textWrapping"/>
      </w:r>
      <w:r>
        <w:t xml:space="preserve">          },</w:t>
      </w:r>
      <w:r>
        <w:br w:type="textWrapping"/>
      </w:r>
      <w:r>
        <w:t xml:space="preserve">          {</w:t>
      </w:r>
      <w:r>
        <w:br w:type="textWrapping"/>
      </w:r>
      <w:r>
        <w:t xml:space="preserve">            label: "鼓山区",</w:t>
      </w:r>
      <w:r>
        <w:br w:type="textWrapping"/>
      </w:r>
      <w:r>
        <w:t xml:space="preserve">            value: "710205",</w:t>
      </w:r>
      <w:r>
        <w:br w:type="textWrapping"/>
      </w:r>
      <w:r>
        <w:t xml:space="preserve">          },</w:t>
      </w:r>
      <w:r>
        <w:br w:type="textWrapping"/>
      </w:r>
      <w:r>
        <w:t xml:space="preserve">          {</w:t>
      </w:r>
      <w:r>
        <w:br w:type="textWrapping"/>
      </w:r>
      <w:r>
        <w:t xml:space="preserve">            label: "旗津区",</w:t>
      </w:r>
      <w:r>
        <w:br w:type="textWrapping"/>
      </w:r>
      <w:r>
        <w:t xml:space="preserve">            value: "710206",</w:t>
      </w:r>
      <w:r>
        <w:br w:type="textWrapping"/>
      </w:r>
      <w:r>
        <w:t xml:space="preserve">          },</w:t>
      </w:r>
      <w:r>
        <w:br w:type="textWrapping"/>
      </w:r>
      <w:r>
        <w:t xml:space="preserve">          {</w:t>
      </w:r>
      <w:r>
        <w:br w:type="textWrapping"/>
      </w:r>
      <w:r>
        <w:t xml:space="preserve">            label: "前镇区",</w:t>
      </w:r>
      <w:r>
        <w:br w:type="textWrapping"/>
      </w:r>
      <w:r>
        <w:t xml:space="preserve">            value: "710207",</w:t>
      </w:r>
      <w:r>
        <w:br w:type="textWrapping"/>
      </w:r>
      <w:r>
        <w:t xml:space="preserve">          },</w:t>
      </w:r>
      <w:r>
        <w:br w:type="textWrapping"/>
      </w:r>
      <w:r>
        <w:t xml:space="preserve">          {</w:t>
      </w:r>
      <w:r>
        <w:br w:type="textWrapping"/>
      </w:r>
      <w:r>
        <w:t xml:space="preserve">            label: "三民区",</w:t>
      </w:r>
      <w:r>
        <w:br w:type="textWrapping"/>
      </w:r>
      <w:r>
        <w:t xml:space="preserve">            value: "710208",</w:t>
      </w:r>
      <w:r>
        <w:br w:type="textWrapping"/>
      </w:r>
      <w:r>
        <w:t xml:space="preserve">          },</w:t>
      </w:r>
      <w:r>
        <w:br w:type="textWrapping"/>
      </w:r>
      <w:r>
        <w:t xml:space="preserve">          {</w:t>
      </w:r>
      <w:r>
        <w:br w:type="textWrapping"/>
      </w:r>
      <w:r>
        <w:t xml:space="preserve">            label: "左营区",</w:t>
      </w:r>
      <w:r>
        <w:br w:type="textWrapping"/>
      </w:r>
      <w:r>
        <w:t xml:space="preserve">            value: "710209",</w:t>
      </w:r>
      <w:r>
        <w:br w:type="textWrapping"/>
      </w:r>
      <w:r>
        <w:t xml:space="preserve">          },</w:t>
      </w:r>
      <w:r>
        <w:br w:type="textWrapping"/>
      </w:r>
      <w:r>
        <w:t xml:space="preserve">          {</w:t>
      </w:r>
      <w:r>
        <w:br w:type="textWrapping"/>
      </w:r>
      <w:r>
        <w:t xml:space="preserve">            label: "楠梓区",</w:t>
      </w:r>
      <w:r>
        <w:br w:type="textWrapping"/>
      </w:r>
      <w:r>
        <w:t xml:space="preserve">            value: "710210",</w:t>
      </w:r>
      <w:r>
        <w:br w:type="textWrapping"/>
      </w:r>
      <w:r>
        <w:t xml:space="preserve">          },</w:t>
      </w:r>
      <w:r>
        <w:br w:type="textWrapping"/>
      </w:r>
      <w:r>
        <w:t xml:space="preserve">          {</w:t>
      </w:r>
      <w:r>
        <w:br w:type="textWrapping"/>
      </w:r>
      <w:r>
        <w:t xml:space="preserve">            label: "小港区",</w:t>
      </w:r>
      <w:r>
        <w:br w:type="textWrapping"/>
      </w:r>
      <w:r>
        <w:t xml:space="preserve">            value: "710211",</w:t>
      </w:r>
      <w:r>
        <w:br w:type="textWrapping"/>
      </w:r>
      <w:r>
        <w:t xml:space="preserve">          },</w:t>
      </w:r>
      <w:r>
        <w:br w:type="textWrapping"/>
      </w:r>
      <w:r>
        <w:t xml:space="preserve">          {</w:t>
      </w:r>
      <w:r>
        <w:br w:type="textWrapping"/>
      </w:r>
      <w:r>
        <w:t xml:space="preserve">            label: "其它区",</w:t>
      </w:r>
      <w:r>
        <w:br w:type="textWrapping"/>
      </w:r>
      <w:r>
        <w:t xml:space="preserve">            value: "710212",</w:t>
      </w:r>
      <w:r>
        <w:br w:type="textWrapping"/>
      </w:r>
      <w:r>
        <w:t xml:space="preserve">          },</w:t>
      </w:r>
      <w:r>
        <w:br w:type="textWrapping"/>
      </w:r>
      <w:r>
        <w:t xml:space="preserve">        ],</w:t>
      </w:r>
      <w:r>
        <w:br w:type="textWrapping"/>
      </w:r>
      <w:r>
        <w:t xml:space="preserve">        label: "高雄市",</w:t>
      </w:r>
      <w:r>
        <w:br w:type="textWrapping"/>
      </w:r>
      <w:r>
        <w:t xml:space="preserve">        value: "710200",</w:t>
      </w:r>
      <w:r>
        <w:br w:type="textWrapping"/>
      </w:r>
      <w:r>
        <w:t xml:space="preserve">      },</w:t>
      </w:r>
      <w:r>
        <w:br w:type="textWrapping"/>
      </w:r>
      <w:r>
        <w:t xml:space="preserve">      {</w:t>
      </w:r>
      <w:r>
        <w:br w:type="textWrapping"/>
      </w:r>
      <w:r>
        <w:t xml:space="preserve">        children: [</w:t>
      </w:r>
      <w:r>
        <w:br w:type="textWrapping"/>
      </w:r>
      <w:r>
        <w:t xml:space="preserve">          {</w:t>
      </w:r>
      <w:r>
        <w:br w:type="textWrapping"/>
      </w:r>
      <w:r>
        <w:t xml:space="preserve">            label: "中西区",</w:t>
      </w:r>
      <w:r>
        <w:br w:type="textWrapping"/>
      </w:r>
      <w:r>
        <w:t xml:space="preserve">            value: "710301",</w:t>
      </w:r>
      <w:r>
        <w:br w:type="textWrapping"/>
      </w:r>
      <w:r>
        <w:t xml:space="preserve">          },</w:t>
      </w:r>
      <w:r>
        <w:br w:type="textWrapping"/>
      </w:r>
      <w:r>
        <w:t xml:space="preserve">          {</w:t>
      </w:r>
      <w:r>
        <w:br w:type="textWrapping"/>
      </w:r>
      <w:r>
        <w:t xml:space="preserve">            label: "东区",</w:t>
      </w:r>
      <w:r>
        <w:br w:type="textWrapping"/>
      </w:r>
      <w:r>
        <w:t xml:space="preserve">            value: "710302",</w:t>
      </w:r>
      <w:r>
        <w:br w:type="textWrapping"/>
      </w:r>
      <w:r>
        <w:t xml:space="preserve">          },</w:t>
      </w:r>
      <w:r>
        <w:br w:type="textWrapping"/>
      </w:r>
      <w:r>
        <w:t xml:space="preserve">          {</w:t>
      </w:r>
      <w:r>
        <w:br w:type="textWrapping"/>
      </w:r>
      <w:r>
        <w:t xml:space="preserve">            label: "南区",</w:t>
      </w:r>
      <w:r>
        <w:br w:type="textWrapping"/>
      </w:r>
      <w:r>
        <w:t xml:space="preserve">            value: "710303",</w:t>
      </w:r>
      <w:r>
        <w:br w:type="textWrapping"/>
      </w:r>
      <w:r>
        <w:t xml:space="preserve">          },</w:t>
      </w:r>
      <w:r>
        <w:br w:type="textWrapping"/>
      </w:r>
      <w:r>
        <w:t xml:space="preserve">          {</w:t>
      </w:r>
      <w:r>
        <w:br w:type="textWrapping"/>
      </w:r>
      <w:r>
        <w:t xml:space="preserve">            label: "北区",</w:t>
      </w:r>
      <w:r>
        <w:br w:type="textWrapping"/>
      </w:r>
      <w:r>
        <w:t xml:space="preserve">            value: "710304",</w:t>
      </w:r>
      <w:r>
        <w:br w:type="textWrapping"/>
      </w:r>
      <w:r>
        <w:t xml:space="preserve">          },</w:t>
      </w:r>
      <w:r>
        <w:br w:type="textWrapping"/>
      </w:r>
      <w:r>
        <w:t xml:space="preserve">          {</w:t>
      </w:r>
      <w:r>
        <w:br w:type="textWrapping"/>
      </w:r>
      <w:r>
        <w:t xml:space="preserve">            label: "安平区",</w:t>
      </w:r>
      <w:r>
        <w:br w:type="textWrapping"/>
      </w:r>
      <w:r>
        <w:t xml:space="preserve">            value: "710305",</w:t>
      </w:r>
      <w:r>
        <w:br w:type="textWrapping"/>
      </w:r>
      <w:r>
        <w:t xml:space="preserve">          },</w:t>
      </w:r>
      <w:r>
        <w:br w:type="textWrapping"/>
      </w:r>
      <w:r>
        <w:t xml:space="preserve">          {</w:t>
      </w:r>
      <w:r>
        <w:br w:type="textWrapping"/>
      </w:r>
      <w:r>
        <w:t xml:space="preserve">            label: "安南区",</w:t>
      </w:r>
      <w:r>
        <w:br w:type="textWrapping"/>
      </w:r>
      <w:r>
        <w:t xml:space="preserve">            value: "710306",</w:t>
      </w:r>
      <w:r>
        <w:br w:type="textWrapping"/>
      </w:r>
      <w:r>
        <w:t xml:space="preserve">          },</w:t>
      </w:r>
      <w:r>
        <w:br w:type="textWrapping"/>
      </w:r>
      <w:r>
        <w:t xml:space="preserve">          {</w:t>
      </w:r>
      <w:r>
        <w:br w:type="textWrapping"/>
      </w:r>
      <w:r>
        <w:t xml:space="preserve">            label: "其它区",</w:t>
      </w:r>
      <w:r>
        <w:br w:type="textWrapping"/>
      </w:r>
      <w:r>
        <w:t xml:space="preserve">            value: "710307",</w:t>
      </w:r>
      <w:r>
        <w:br w:type="textWrapping"/>
      </w:r>
      <w:r>
        <w:t xml:space="preserve">          },</w:t>
      </w:r>
      <w:r>
        <w:br w:type="textWrapping"/>
      </w:r>
      <w:r>
        <w:t xml:space="preserve">        ],</w:t>
      </w:r>
      <w:r>
        <w:br w:type="textWrapping"/>
      </w:r>
      <w:r>
        <w:t xml:space="preserve">        label: "台南市",</w:t>
      </w:r>
      <w:r>
        <w:br w:type="textWrapping"/>
      </w:r>
      <w:r>
        <w:t xml:space="preserve">        value: "710300",</w:t>
      </w:r>
      <w:r>
        <w:br w:type="textWrapping"/>
      </w:r>
      <w:r>
        <w:t xml:space="preserve">      },</w:t>
      </w:r>
      <w:r>
        <w:br w:type="textWrapping"/>
      </w:r>
      <w:r>
        <w:t xml:space="preserve">      {</w:t>
      </w:r>
      <w:r>
        <w:br w:type="textWrapping"/>
      </w:r>
      <w:r>
        <w:t xml:space="preserve">        children: [</w:t>
      </w:r>
      <w:r>
        <w:br w:type="textWrapping"/>
      </w:r>
      <w:r>
        <w:t xml:space="preserve">          {</w:t>
      </w:r>
      <w:r>
        <w:br w:type="textWrapping"/>
      </w:r>
      <w:r>
        <w:t xml:space="preserve">            label: "中区",</w:t>
      </w:r>
      <w:r>
        <w:br w:type="textWrapping"/>
      </w:r>
      <w:r>
        <w:t xml:space="preserve">            value: "710401",</w:t>
      </w:r>
      <w:r>
        <w:br w:type="textWrapping"/>
      </w:r>
      <w:r>
        <w:t xml:space="preserve">          },</w:t>
      </w:r>
      <w:r>
        <w:br w:type="textWrapping"/>
      </w:r>
      <w:r>
        <w:t xml:space="preserve">          {</w:t>
      </w:r>
      <w:r>
        <w:br w:type="textWrapping"/>
      </w:r>
      <w:r>
        <w:t xml:space="preserve">            label: "东区",</w:t>
      </w:r>
      <w:r>
        <w:br w:type="textWrapping"/>
      </w:r>
      <w:r>
        <w:t xml:space="preserve">            value: "710402",</w:t>
      </w:r>
      <w:r>
        <w:br w:type="textWrapping"/>
      </w:r>
      <w:r>
        <w:t xml:space="preserve">          },</w:t>
      </w:r>
      <w:r>
        <w:br w:type="textWrapping"/>
      </w:r>
      <w:r>
        <w:t xml:space="preserve">          {</w:t>
      </w:r>
      <w:r>
        <w:br w:type="textWrapping"/>
      </w:r>
      <w:r>
        <w:t xml:space="preserve">            label: "南区",</w:t>
      </w:r>
      <w:r>
        <w:br w:type="textWrapping"/>
      </w:r>
      <w:r>
        <w:t xml:space="preserve">            value: "710403",</w:t>
      </w:r>
      <w:r>
        <w:br w:type="textWrapping"/>
      </w:r>
      <w:r>
        <w:t xml:space="preserve">          },</w:t>
      </w:r>
      <w:r>
        <w:br w:type="textWrapping"/>
      </w:r>
      <w:r>
        <w:t xml:space="preserve">          {</w:t>
      </w:r>
      <w:r>
        <w:br w:type="textWrapping"/>
      </w:r>
      <w:r>
        <w:t xml:space="preserve">            label: "西区",</w:t>
      </w:r>
      <w:r>
        <w:br w:type="textWrapping"/>
      </w:r>
      <w:r>
        <w:t xml:space="preserve">            value: "710404",</w:t>
      </w:r>
      <w:r>
        <w:br w:type="textWrapping"/>
      </w:r>
      <w:r>
        <w:t xml:space="preserve">          },</w:t>
      </w:r>
      <w:r>
        <w:br w:type="textWrapping"/>
      </w:r>
      <w:r>
        <w:t xml:space="preserve">          {</w:t>
      </w:r>
      <w:r>
        <w:br w:type="textWrapping"/>
      </w:r>
      <w:r>
        <w:t xml:space="preserve">            label: "北区",</w:t>
      </w:r>
      <w:r>
        <w:br w:type="textWrapping"/>
      </w:r>
      <w:r>
        <w:t xml:space="preserve">            value: "710405",</w:t>
      </w:r>
      <w:r>
        <w:br w:type="textWrapping"/>
      </w:r>
      <w:r>
        <w:t xml:space="preserve">          },</w:t>
      </w:r>
      <w:r>
        <w:br w:type="textWrapping"/>
      </w:r>
      <w:r>
        <w:t xml:space="preserve">          {</w:t>
      </w:r>
      <w:r>
        <w:br w:type="textWrapping"/>
      </w:r>
      <w:r>
        <w:t xml:space="preserve">            label: "北屯区",</w:t>
      </w:r>
      <w:r>
        <w:br w:type="textWrapping"/>
      </w:r>
      <w:r>
        <w:t xml:space="preserve">            value: "710406",</w:t>
      </w:r>
      <w:r>
        <w:br w:type="textWrapping"/>
      </w:r>
      <w:r>
        <w:t xml:space="preserve">          },</w:t>
      </w:r>
      <w:r>
        <w:br w:type="textWrapping"/>
      </w:r>
      <w:r>
        <w:t xml:space="preserve">          {</w:t>
      </w:r>
      <w:r>
        <w:br w:type="textWrapping"/>
      </w:r>
      <w:r>
        <w:t xml:space="preserve">            label: "西屯区",</w:t>
      </w:r>
      <w:r>
        <w:br w:type="textWrapping"/>
      </w:r>
      <w:r>
        <w:t xml:space="preserve">            value: "710407",</w:t>
      </w:r>
      <w:r>
        <w:br w:type="textWrapping"/>
      </w:r>
      <w:r>
        <w:t xml:space="preserve">          },</w:t>
      </w:r>
      <w:r>
        <w:br w:type="textWrapping"/>
      </w:r>
      <w:r>
        <w:t xml:space="preserve">          {</w:t>
      </w:r>
      <w:r>
        <w:br w:type="textWrapping"/>
      </w:r>
      <w:r>
        <w:t xml:space="preserve">            label: "南屯区",</w:t>
      </w:r>
      <w:r>
        <w:br w:type="textWrapping"/>
      </w:r>
      <w:r>
        <w:t xml:space="preserve">            value: "710408",</w:t>
      </w:r>
      <w:r>
        <w:br w:type="textWrapping"/>
      </w:r>
      <w:r>
        <w:t xml:space="preserve">          },</w:t>
      </w:r>
      <w:r>
        <w:br w:type="textWrapping"/>
      </w:r>
      <w:r>
        <w:t xml:space="preserve">          {</w:t>
      </w:r>
      <w:r>
        <w:br w:type="textWrapping"/>
      </w:r>
      <w:r>
        <w:t xml:space="preserve">            label: "其它区",</w:t>
      </w:r>
      <w:r>
        <w:br w:type="textWrapping"/>
      </w:r>
      <w:r>
        <w:t xml:space="preserve">            value: "710409",</w:t>
      </w:r>
      <w:r>
        <w:br w:type="textWrapping"/>
      </w:r>
      <w:r>
        <w:t xml:space="preserve">          },</w:t>
      </w:r>
      <w:r>
        <w:br w:type="textWrapping"/>
      </w:r>
      <w:r>
        <w:t xml:space="preserve">        ],</w:t>
      </w:r>
      <w:r>
        <w:br w:type="textWrapping"/>
      </w:r>
      <w:r>
        <w:t xml:space="preserve">        label: "台中市",</w:t>
      </w:r>
      <w:r>
        <w:br w:type="textWrapping"/>
      </w:r>
      <w:r>
        <w:t xml:space="preserve">        value: "710400",</w:t>
      </w:r>
      <w:r>
        <w:br w:type="textWrapping"/>
      </w:r>
      <w:r>
        <w:t xml:space="preserve">      },</w:t>
      </w:r>
      <w:r>
        <w:br w:type="textWrapping"/>
      </w:r>
      <w:r>
        <w:t xml:space="preserve">      {</w:t>
      </w:r>
      <w:r>
        <w:br w:type="textWrapping"/>
      </w:r>
      <w:r>
        <w:t xml:space="preserve">        label: "金门县",</w:t>
      </w:r>
      <w:r>
        <w:br w:type="textWrapping"/>
      </w:r>
      <w:r>
        <w:t xml:space="preserve">        value: "710500",</w:t>
      </w:r>
      <w:r>
        <w:br w:type="textWrapping"/>
      </w:r>
      <w:r>
        <w:t xml:space="preserve">      },</w:t>
      </w:r>
      <w:r>
        <w:br w:type="textWrapping"/>
      </w:r>
      <w:r>
        <w:t xml:space="preserve">      {</w:t>
      </w:r>
      <w:r>
        <w:br w:type="textWrapping"/>
      </w:r>
      <w:r>
        <w:t xml:space="preserve">        label: "南投县",</w:t>
      </w:r>
      <w:r>
        <w:br w:type="textWrapping"/>
      </w:r>
      <w:r>
        <w:t xml:space="preserve">        value: "710600",</w:t>
      </w:r>
      <w:r>
        <w:br w:type="textWrapping"/>
      </w:r>
      <w:r>
        <w:t xml:space="preserve">      },</w:t>
      </w:r>
      <w:r>
        <w:br w:type="textWrapping"/>
      </w:r>
      <w:r>
        <w:t xml:space="preserve">      {</w:t>
      </w:r>
      <w:r>
        <w:br w:type="textWrapping"/>
      </w:r>
      <w:r>
        <w:t xml:space="preserve">        children: [</w:t>
      </w:r>
      <w:r>
        <w:br w:type="textWrapping"/>
      </w:r>
      <w:r>
        <w:t xml:space="preserve">          {</w:t>
      </w:r>
      <w:r>
        <w:br w:type="textWrapping"/>
      </w:r>
      <w:r>
        <w:t xml:space="preserve">            label: "仁爱区",</w:t>
      </w:r>
      <w:r>
        <w:br w:type="textWrapping"/>
      </w:r>
      <w:r>
        <w:t xml:space="preserve">            value: "710701",</w:t>
      </w:r>
      <w:r>
        <w:br w:type="textWrapping"/>
      </w:r>
      <w:r>
        <w:t xml:space="preserve">          },</w:t>
      </w:r>
      <w:r>
        <w:br w:type="textWrapping"/>
      </w:r>
      <w:r>
        <w:t xml:space="preserve">          {</w:t>
      </w:r>
      <w:r>
        <w:br w:type="textWrapping"/>
      </w:r>
      <w:r>
        <w:t xml:space="preserve">            label: "信义区",</w:t>
      </w:r>
      <w:r>
        <w:br w:type="textWrapping"/>
      </w:r>
      <w:r>
        <w:t xml:space="preserve">            value: "710702",</w:t>
      </w:r>
      <w:r>
        <w:br w:type="textWrapping"/>
      </w:r>
      <w:r>
        <w:t xml:space="preserve">          },</w:t>
      </w:r>
      <w:r>
        <w:br w:type="textWrapping"/>
      </w:r>
      <w:r>
        <w:t xml:space="preserve">          {</w:t>
      </w:r>
      <w:r>
        <w:br w:type="textWrapping"/>
      </w:r>
      <w:r>
        <w:t xml:space="preserve">            label: "中正区",</w:t>
      </w:r>
      <w:r>
        <w:br w:type="textWrapping"/>
      </w:r>
      <w:r>
        <w:t xml:space="preserve">            value: "710703",</w:t>
      </w:r>
      <w:r>
        <w:br w:type="textWrapping"/>
      </w:r>
      <w:r>
        <w:t xml:space="preserve">          },</w:t>
      </w:r>
      <w:r>
        <w:br w:type="textWrapping"/>
      </w:r>
      <w:r>
        <w:t xml:space="preserve">          {</w:t>
      </w:r>
      <w:r>
        <w:br w:type="textWrapping"/>
      </w:r>
      <w:r>
        <w:t xml:space="preserve">            label: "中山区",</w:t>
      </w:r>
      <w:r>
        <w:br w:type="textWrapping"/>
      </w:r>
      <w:r>
        <w:t xml:space="preserve">            value: "710704",</w:t>
      </w:r>
      <w:r>
        <w:br w:type="textWrapping"/>
      </w:r>
      <w:r>
        <w:t xml:space="preserve">          },</w:t>
      </w:r>
      <w:r>
        <w:br w:type="textWrapping"/>
      </w:r>
      <w:r>
        <w:t xml:space="preserve">          {</w:t>
      </w:r>
      <w:r>
        <w:br w:type="textWrapping"/>
      </w:r>
      <w:r>
        <w:t xml:space="preserve">            label: "安乐区",</w:t>
      </w:r>
      <w:r>
        <w:br w:type="textWrapping"/>
      </w:r>
      <w:r>
        <w:t xml:space="preserve">            value: "710705",</w:t>
      </w:r>
      <w:r>
        <w:br w:type="textWrapping"/>
      </w:r>
      <w:r>
        <w:t xml:space="preserve">          },</w:t>
      </w:r>
      <w:r>
        <w:br w:type="textWrapping"/>
      </w:r>
      <w:r>
        <w:t xml:space="preserve">          {</w:t>
      </w:r>
      <w:r>
        <w:br w:type="textWrapping"/>
      </w:r>
      <w:r>
        <w:t xml:space="preserve">            label: "暖暖区",</w:t>
      </w:r>
      <w:r>
        <w:br w:type="textWrapping"/>
      </w:r>
      <w:r>
        <w:t xml:space="preserve">            value: "710706",</w:t>
      </w:r>
      <w:r>
        <w:br w:type="textWrapping"/>
      </w:r>
      <w:r>
        <w:t xml:space="preserve">          },</w:t>
      </w:r>
      <w:r>
        <w:br w:type="textWrapping"/>
      </w:r>
      <w:r>
        <w:t xml:space="preserve">          {</w:t>
      </w:r>
      <w:r>
        <w:br w:type="textWrapping"/>
      </w:r>
      <w:r>
        <w:t xml:space="preserve">            label: "七堵区",</w:t>
      </w:r>
      <w:r>
        <w:br w:type="textWrapping"/>
      </w:r>
      <w:r>
        <w:t xml:space="preserve">            value: "710707",</w:t>
      </w:r>
      <w:r>
        <w:br w:type="textWrapping"/>
      </w:r>
      <w:r>
        <w:t xml:space="preserve">          },</w:t>
      </w:r>
      <w:r>
        <w:br w:type="textWrapping"/>
      </w:r>
      <w:r>
        <w:t xml:space="preserve">          {</w:t>
      </w:r>
      <w:r>
        <w:br w:type="textWrapping"/>
      </w:r>
      <w:r>
        <w:t xml:space="preserve">            label: "其它区",</w:t>
      </w:r>
      <w:r>
        <w:br w:type="textWrapping"/>
      </w:r>
      <w:r>
        <w:t xml:space="preserve">            value: "710708",</w:t>
      </w:r>
      <w:r>
        <w:br w:type="textWrapping"/>
      </w:r>
      <w:r>
        <w:t xml:space="preserve">          },</w:t>
      </w:r>
      <w:r>
        <w:br w:type="textWrapping"/>
      </w:r>
      <w:r>
        <w:t xml:space="preserve">        ],</w:t>
      </w:r>
      <w:r>
        <w:br w:type="textWrapping"/>
      </w:r>
      <w:r>
        <w:t xml:space="preserve">        label: "基隆市",</w:t>
      </w:r>
      <w:r>
        <w:br w:type="textWrapping"/>
      </w:r>
      <w:r>
        <w:t xml:space="preserve">        value: "710700",</w:t>
      </w:r>
      <w:r>
        <w:br w:type="textWrapping"/>
      </w:r>
      <w:r>
        <w:t xml:space="preserve">      },</w:t>
      </w:r>
      <w:r>
        <w:br w:type="textWrapping"/>
      </w:r>
      <w:r>
        <w:t xml:space="preserve">      {</w:t>
      </w:r>
      <w:r>
        <w:br w:type="textWrapping"/>
      </w:r>
      <w:r>
        <w:t xml:space="preserve">        children: [</w:t>
      </w:r>
      <w:r>
        <w:br w:type="textWrapping"/>
      </w:r>
      <w:r>
        <w:t xml:space="preserve">          {</w:t>
      </w:r>
      <w:r>
        <w:br w:type="textWrapping"/>
      </w:r>
      <w:r>
        <w:t xml:space="preserve">            label: "东区",</w:t>
      </w:r>
      <w:r>
        <w:br w:type="textWrapping"/>
      </w:r>
      <w:r>
        <w:t xml:space="preserve">            value: "710801",</w:t>
      </w:r>
      <w:r>
        <w:br w:type="textWrapping"/>
      </w:r>
      <w:r>
        <w:t xml:space="preserve">          },</w:t>
      </w:r>
      <w:r>
        <w:br w:type="textWrapping"/>
      </w:r>
      <w:r>
        <w:t xml:space="preserve">          {</w:t>
      </w:r>
      <w:r>
        <w:br w:type="textWrapping"/>
      </w:r>
      <w:r>
        <w:t xml:space="preserve">            label: "北区",</w:t>
      </w:r>
      <w:r>
        <w:br w:type="textWrapping"/>
      </w:r>
      <w:r>
        <w:t xml:space="preserve">            value: "710802",</w:t>
      </w:r>
      <w:r>
        <w:br w:type="textWrapping"/>
      </w:r>
      <w:r>
        <w:t xml:space="preserve">          },</w:t>
      </w:r>
      <w:r>
        <w:br w:type="textWrapping"/>
      </w:r>
      <w:r>
        <w:t xml:space="preserve">          {</w:t>
      </w:r>
      <w:r>
        <w:br w:type="textWrapping"/>
      </w:r>
      <w:r>
        <w:t xml:space="preserve">            label: "香山区",</w:t>
      </w:r>
      <w:r>
        <w:br w:type="textWrapping"/>
      </w:r>
      <w:r>
        <w:t xml:space="preserve">            value: "710803",</w:t>
      </w:r>
      <w:r>
        <w:br w:type="textWrapping"/>
      </w:r>
      <w:r>
        <w:t xml:space="preserve">          },</w:t>
      </w:r>
      <w:r>
        <w:br w:type="textWrapping"/>
      </w:r>
      <w:r>
        <w:t xml:space="preserve">          {</w:t>
      </w:r>
      <w:r>
        <w:br w:type="textWrapping"/>
      </w:r>
      <w:r>
        <w:t xml:space="preserve">            label: "其它区",</w:t>
      </w:r>
      <w:r>
        <w:br w:type="textWrapping"/>
      </w:r>
      <w:r>
        <w:t xml:space="preserve">            value: "710804",</w:t>
      </w:r>
      <w:r>
        <w:br w:type="textWrapping"/>
      </w:r>
      <w:r>
        <w:t xml:space="preserve">          },</w:t>
      </w:r>
      <w:r>
        <w:br w:type="textWrapping"/>
      </w:r>
      <w:r>
        <w:t xml:space="preserve">        ],</w:t>
      </w:r>
      <w:r>
        <w:br w:type="textWrapping"/>
      </w:r>
      <w:r>
        <w:t xml:space="preserve">        label: "新竹市",</w:t>
      </w:r>
      <w:r>
        <w:br w:type="textWrapping"/>
      </w:r>
      <w:r>
        <w:t xml:space="preserve">        value: "710800",</w:t>
      </w:r>
      <w:r>
        <w:br w:type="textWrapping"/>
      </w:r>
      <w:r>
        <w:t xml:space="preserve">      },</w:t>
      </w:r>
      <w:r>
        <w:br w:type="textWrapping"/>
      </w:r>
      <w:r>
        <w:t xml:space="preserve">      {</w:t>
      </w:r>
      <w:r>
        <w:br w:type="textWrapping"/>
      </w:r>
      <w:r>
        <w:t xml:space="preserve">        children: [</w:t>
      </w:r>
      <w:r>
        <w:br w:type="textWrapping"/>
      </w:r>
      <w:r>
        <w:t xml:space="preserve">          {</w:t>
      </w:r>
      <w:r>
        <w:br w:type="textWrapping"/>
      </w:r>
      <w:r>
        <w:t xml:space="preserve">            label: "东区",</w:t>
      </w:r>
      <w:r>
        <w:br w:type="textWrapping"/>
      </w:r>
      <w:r>
        <w:t xml:space="preserve">            value: "710901",</w:t>
      </w:r>
      <w:r>
        <w:br w:type="textWrapping"/>
      </w:r>
      <w:r>
        <w:t xml:space="preserve">          },</w:t>
      </w:r>
      <w:r>
        <w:br w:type="textWrapping"/>
      </w:r>
      <w:r>
        <w:t xml:space="preserve">          {</w:t>
      </w:r>
      <w:r>
        <w:br w:type="textWrapping"/>
      </w:r>
      <w:r>
        <w:t xml:space="preserve">            label: "西区",</w:t>
      </w:r>
      <w:r>
        <w:br w:type="textWrapping"/>
      </w:r>
      <w:r>
        <w:t xml:space="preserve">            value: "710902",</w:t>
      </w:r>
      <w:r>
        <w:br w:type="textWrapping"/>
      </w:r>
      <w:r>
        <w:t xml:space="preserve">          },</w:t>
      </w:r>
      <w:r>
        <w:br w:type="textWrapping"/>
      </w:r>
      <w:r>
        <w:t xml:space="preserve">          {</w:t>
      </w:r>
      <w:r>
        <w:br w:type="textWrapping"/>
      </w:r>
      <w:r>
        <w:t xml:space="preserve">            label: "其它区",</w:t>
      </w:r>
      <w:r>
        <w:br w:type="textWrapping"/>
      </w:r>
      <w:r>
        <w:t xml:space="preserve">            value: "710903",</w:t>
      </w:r>
      <w:r>
        <w:br w:type="textWrapping"/>
      </w:r>
      <w:r>
        <w:t xml:space="preserve">          },</w:t>
      </w:r>
      <w:r>
        <w:br w:type="textWrapping"/>
      </w:r>
      <w:r>
        <w:t xml:space="preserve">        ],</w:t>
      </w:r>
      <w:r>
        <w:br w:type="textWrapping"/>
      </w:r>
      <w:r>
        <w:t xml:space="preserve">        label: "嘉义市",</w:t>
      </w:r>
      <w:r>
        <w:br w:type="textWrapping"/>
      </w:r>
      <w:r>
        <w:t xml:space="preserve">        value: "710900",</w:t>
      </w:r>
      <w:r>
        <w:br w:type="textWrapping"/>
      </w:r>
      <w:r>
        <w:t xml:space="preserve">      },</w:t>
      </w:r>
      <w:r>
        <w:br w:type="textWrapping"/>
      </w:r>
      <w:r>
        <w:t xml:space="preserve">      {</w:t>
      </w:r>
      <w:r>
        <w:br w:type="textWrapping"/>
      </w:r>
      <w:r>
        <w:t xml:space="preserve">        label: "新北市",</w:t>
      </w:r>
      <w:r>
        <w:br w:type="textWrapping"/>
      </w:r>
      <w:r>
        <w:t xml:space="preserve">        value: "711100",</w:t>
      </w:r>
      <w:r>
        <w:br w:type="textWrapping"/>
      </w:r>
      <w:r>
        <w:t xml:space="preserve">      },</w:t>
      </w:r>
      <w:r>
        <w:br w:type="textWrapping"/>
      </w:r>
      <w:r>
        <w:t xml:space="preserve">      {</w:t>
      </w:r>
      <w:r>
        <w:br w:type="textWrapping"/>
      </w:r>
      <w:r>
        <w:t xml:space="preserve">        label: "宜兰县",</w:t>
      </w:r>
      <w:r>
        <w:br w:type="textWrapping"/>
      </w:r>
      <w:r>
        <w:t xml:space="preserve">        value: "711200",</w:t>
      </w:r>
      <w:r>
        <w:br w:type="textWrapping"/>
      </w:r>
      <w:r>
        <w:t xml:space="preserve">      },</w:t>
      </w:r>
      <w:r>
        <w:br w:type="textWrapping"/>
      </w:r>
      <w:r>
        <w:t xml:space="preserve">      {</w:t>
      </w:r>
      <w:r>
        <w:br w:type="textWrapping"/>
      </w:r>
      <w:r>
        <w:t xml:space="preserve">        label: "新竹县",</w:t>
      </w:r>
      <w:r>
        <w:br w:type="textWrapping"/>
      </w:r>
      <w:r>
        <w:t xml:space="preserve">        value: "711300",</w:t>
      </w:r>
      <w:r>
        <w:br w:type="textWrapping"/>
      </w:r>
      <w:r>
        <w:t xml:space="preserve">      },</w:t>
      </w:r>
      <w:r>
        <w:br w:type="textWrapping"/>
      </w:r>
      <w:r>
        <w:t xml:space="preserve">      {</w:t>
      </w:r>
      <w:r>
        <w:br w:type="textWrapping"/>
      </w:r>
      <w:r>
        <w:t xml:space="preserve">        label: "桃园县",</w:t>
      </w:r>
      <w:r>
        <w:br w:type="textWrapping"/>
      </w:r>
      <w:r>
        <w:t xml:space="preserve">        value: "711400",</w:t>
      </w:r>
      <w:r>
        <w:br w:type="textWrapping"/>
      </w:r>
      <w:r>
        <w:t xml:space="preserve">      },</w:t>
      </w:r>
      <w:r>
        <w:br w:type="textWrapping"/>
      </w:r>
      <w:r>
        <w:t xml:space="preserve">      {</w:t>
      </w:r>
      <w:r>
        <w:br w:type="textWrapping"/>
      </w:r>
      <w:r>
        <w:t xml:space="preserve">        label: "苗栗县",</w:t>
      </w:r>
      <w:r>
        <w:br w:type="textWrapping"/>
      </w:r>
      <w:r>
        <w:t xml:space="preserve">        value: "711500",</w:t>
      </w:r>
      <w:r>
        <w:br w:type="textWrapping"/>
      </w:r>
      <w:r>
        <w:t xml:space="preserve">      },</w:t>
      </w:r>
      <w:r>
        <w:br w:type="textWrapping"/>
      </w:r>
      <w:r>
        <w:t xml:space="preserve">      {</w:t>
      </w:r>
      <w:r>
        <w:br w:type="textWrapping"/>
      </w:r>
      <w:r>
        <w:t xml:space="preserve">        label: "彰化县",</w:t>
      </w:r>
      <w:r>
        <w:br w:type="textWrapping"/>
      </w:r>
      <w:r>
        <w:t xml:space="preserve">        value: "711700",</w:t>
      </w:r>
      <w:r>
        <w:br w:type="textWrapping"/>
      </w:r>
      <w:r>
        <w:t xml:space="preserve">      },</w:t>
      </w:r>
      <w:r>
        <w:br w:type="textWrapping"/>
      </w:r>
      <w:r>
        <w:t xml:space="preserve">      {</w:t>
      </w:r>
      <w:r>
        <w:br w:type="textWrapping"/>
      </w:r>
      <w:r>
        <w:t xml:space="preserve">        label: "嘉义县",</w:t>
      </w:r>
      <w:r>
        <w:br w:type="textWrapping"/>
      </w:r>
      <w:r>
        <w:t xml:space="preserve">        value: "711900",</w:t>
      </w:r>
      <w:r>
        <w:br w:type="textWrapping"/>
      </w:r>
      <w:r>
        <w:t xml:space="preserve">      },</w:t>
      </w:r>
      <w:r>
        <w:br w:type="textWrapping"/>
      </w:r>
      <w:r>
        <w:t xml:space="preserve">      {</w:t>
      </w:r>
      <w:r>
        <w:br w:type="textWrapping"/>
      </w:r>
      <w:r>
        <w:t xml:space="preserve">        label: "云林县",</w:t>
      </w:r>
      <w:r>
        <w:br w:type="textWrapping"/>
      </w:r>
      <w:r>
        <w:t xml:space="preserve">        value: "712100",</w:t>
      </w:r>
      <w:r>
        <w:br w:type="textWrapping"/>
      </w:r>
      <w:r>
        <w:t xml:space="preserve">      },</w:t>
      </w:r>
      <w:r>
        <w:br w:type="textWrapping"/>
      </w:r>
      <w:r>
        <w:t xml:space="preserve">      {</w:t>
      </w:r>
      <w:r>
        <w:br w:type="textWrapping"/>
      </w:r>
      <w:r>
        <w:t xml:space="preserve">        label: "屏东县",</w:t>
      </w:r>
      <w:r>
        <w:br w:type="textWrapping"/>
      </w:r>
      <w:r>
        <w:t xml:space="preserve">        value: "712400",</w:t>
      </w:r>
      <w:r>
        <w:br w:type="textWrapping"/>
      </w:r>
      <w:r>
        <w:t xml:space="preserve">      },</w:t>
      </w:r>
      <w:r>
        <w:br w:type="textWrapping"/>
      </w:r>
      <w:r>
        <w:t xml:space="preserve">      {</w:t>
      </w:r>
      <w:r>
        <w:br w:type="textWrapping"/>
      </w:r>
      <w:r>
        <w:t xml:space="preserve">        label: "台东县",</w:t>
      </w:r>
      <w:r>
        <w:br w:type="textWrapping"/>
      </w:r>
      <w:r>
        <w:t xml:space="preserve">        value: "712500",</w:t>
      </w:r>
      <w:r>
        <w:br w:type="textWrapping"/>
      </w:r>
      <w:r>
        <w:t xml:space="preserve">      },</w:t>
      </w:r>
      <w:r>
        <w:br w:type="textWrapping"/>
      </w:r>
      <w:r>
        <w:t xml:space="preserve">      {</w:t>
      </w:r>
      <w:r>
        <w:br w:type="textWrapping"/>
      </w:r>
      <w:r>
        <w:t xml:space="preserve">        label: "花莲县",</w:t>
      </w:r>
      <w:r>
        <w:br w:type="textWrapping"/>
      </w:r>
      <w:r>
        <w:t xml:space="preserve">        value: "712600",</w:t>
      </w:r>
      <w:r>
        <w:br w:type="textWrapping"/>
      </w:r>
      <w:r>
        <w:t xml:space="preserve">      },</w:t>
      </w:r>
      <w:r>
        <w:br w:type="textWrapping"/>
      </w:r>
      <w:r>
        <w:t xml:space="preserve">      {</w:t>
      </w:r>
      <w:r>
        <w:br w:type="textWrapping"/>
      </w:r>
      <w:r>
        <w:t xml:space="preserve">        label: "澎湖县",</w:t>
      </w:r>
      <w:r>
        <w:br w:type="textWrapping"/>
      </w:r>
      <w:r>
        <w:t xml:space="preserve">        value: "712700",</w:t>
      </w:r>
      <w:r>
        <w:br w:type="textWrapping"/>
      </w:r>
      <w:r>
        <w:t xml:space="preserve">      },</w:t>
      </w:r>
      <w:r>
        <w:br w:type="textWrapping"/>
      </w:r>
      <w:r>
        <w:t xml:space="preserve">    ],</w:t>
      </w:r>
      <w:r>
        <w:br w:type="textWrapping"/>
      </w:r>
      <w:r>
        <w:t xml:space="preserve">    label: "台湾省",</w:t>
      </w:r>
      <w:r>
        <w:br w:type="textWrapping"/>
      </w:r>
      <w:r>
        <w:t xml:space="preserve">    value: "710000",</w:t>
      </w:r>
      <w:r>
        <w:br w:type="textWrapping"/>
      </w:r>
      <w:r>
        <w:t xml:space="preserve">  },</w:t>
      </w:r>
      <w:r>
        <w:br w:type="textWrapping"/>
      </w:r>
      <w:r>
        <w:t xml:space="preserve">  {</w:t>
      </w:r>
      <w:r>
        <w:br w:type="textWrapping"/>
      </w:r>
      <w:r>
        <w:t xml:space="preserve">    children: [</w:t>
      </w:r>
      <w:r>
        <w:br w:type="textWrapping"/>
      </w:r>
      <w:r>
        <w:t xml:space="preserve">      {</w:t>
      </w:r>
      <w:r>
        <w:br w:type="textWrapping"/>
      </w:r>
      <w:r>
        <w:t xml:space="preserve">        children: [</w:t>
      </w:r>
      <w:r>
        <w:br w:type="textWrapping"/>
      </w:r>
      <w:r>
        <w:t xml:space="preserve">          {</w:t>
      </w:r>
      <w:r>
        <w:br w:type="textWrapping"/>
      </w:r>
      <w:r>
        <w:t xml:space="preserve">            label: "中西区",</w:t>
      </w:r>
      <w:r>
        <w:br w:type="textWrapping"/>
      </w:r>
      <w:r>
        <w:t xml:space="preserve">            value: "810101",</w:t>
      </w:r>
      <w:r>
        <w:br w:type="textWrapping"/>
      </w:r>
      <w:r>
        <w:t xml:space="preserve">          },</w:t>
      </w:r>
      <w:r>
        <w:br w:type="textWrapping"/>
      </w:r>
      <w:r>
        <w:t xml:space="preserve">          {</w:t>
      </w:r>
      <w:r>
        <w:br w:type="textWrapping"/>
      </w:r>
      <w:r>
        <w:t xml:space="preserve">            label: "湾仔",</w:t>
      </w:r>
      <w:r>
        <w:br w:type="textWrapping"/>
      </w:r>
      <w:r>
        <w:t xml:space="preserve">            value: "810102",</w:t>
      </w:r>
      <w:r>
        <w:br w:type="textWrapping"/>
      </w:r>
      <w:r>
        <w:t xml:space="preserve">          },</w:t>
      </w:r>
      <w:r>
        <w:br w:type="textWrapping"/>
      </w:r>
      <w:r>
        <w:t xml:space="preserve">          {</w:t>
      </w:r>
      <w:r>
        <w:br w:type="textWrapping"/>
      </w:r>
      <w:r>
        <w:t xml:space="preserve">            label: "东区",</w:t>
      </w:r>
      <w:r>
        <w:br w:type="textWrapping"/>
      </w:r>
      <w:r>
        <w:t xml:space="preserve">            value: "810103",</w:t>
      </w:r>
      <w:r>
        <w:br w:type="textWrapping"/>
      </w:r>
      <w:r>
        <w:t xml:space="preserve">          },</w:t>
      </w:r>
      <w:r>
        <w:br w:type="textWrapping"/>
      </w:r>
      <w:r>
        <w:t xml:space="preserve">          {</w:t>
      </w:r>
      <w:r>
        <w:br w:type="textWrapping"/>
      </w:r>
      <w:r>
        <w:t xml:space="preserve">            label: "南区",</w:t>
      </w:r>
      <w:r>
        <w:br w:type="textWrapping"/>
      </w:r>
      <w:r>
        <w:t xml:space="preserve">            value: "810104",</w:t>
      </w:r>
      <w:r>
        <w:br w:type="textWrapping"/>
      </w:r>
      <w:r>
        <w:t xml:space="preserve">          },</w:t>
      </w:r>
      <w:r>
        <w:br w:type="textWrapping"/>
      </w:r>
      <w:r>
        <w:t xml:space="preserve">        ],</w:t>
      </w:r>
      <w:r>
        <w:br w:type="textWrapping"/>
      </w:r>
      <w:r>
        <w:t xml:space="preserve">        label: "香港岛",</w:t>
      </w:r>
      <w:r>
        <w:br w:type="textWrapping"/>
      </w:r>
      <w:r>
        <w:t xml:space="preserve">        value: "810100",</w:t>
      </w:r>
      <w:r>
        <w:br w:type="textWrapping"/>
      </w:r>
      <w:r>
        <w:t xml:space="preserve">      },</w:t>
      </w:r>
      <w:r>
        <w:br w:type="textWrapping"/>
      </w:r>
      <w:r>
        <w:t xml:space="preserve">      {</w:t>
      </w:r>
      <w:r>
        <w:br w:type="textWrapping"/>
      </w:r>
      <w:r>
        <w:t xml:space="preserve">        children: [</w:t>
      </w:r>
      <w:r>
        <w:br w:type="textWrapping"/>
      </w:r>
      <w:r>
        <w:t xml:space="preserve">          {</w:t>
      </w:r>
      <w:r>
        <w:br w:type="textWrapping"/>
      </w:r>
      <w:r>
        <w:t xml:space="preserve">            label: "九龙城区",</w:t>
      </w:r>
      <w:r>
        <w:br w:type="textWrapping"/>
      </w:r>
      <w:r>
        <w:t xml:space="preserve">            value: "810201",</w:t>
      </w:r>
      <w:r>
        <w:br w:type="textWrapping"/>
      </w:r>
      <w:r>
        <w:t xml:space="preserve">          },</w:t>
      </w:r>
      <w:r>
        <w:br w:type="textWrapping"/>
      </w:r>
      <w:r>
        <w:t xml:space="preserve">          {</w:t>
      </w:r>
      <w:r>
        <w:br w:type="textWrapping"/>
      </w:r>
      <w:r>
        <w:t xml:space="preserve">            label: "油尖旺区",</w:t>
      </w:r>
      <w:r>
        <w:br w:type="textWrapping"/>
      </w:r>
      <w:r>
        <w:t xml:space="preserve">            value: "810202",</w:t>
      </w:r>
      <w:r>
        <w:br w:type="textWrapping"/>
      </w:r>
      <w:r>
        <w:t xml:space="preserve">          },</w:t>
      </w:r>
      <w:r>
        <w:br w:type="textWrapping"/>
      </w:r>
      <w:r>
        <w:t xml:space="preserve">          {</w:t>
      </w:r>
      <w:r>
        <w:br w:type="textWrapping"/>
      </w:r>
      <w:r>
        <w:t xml:space="preserve">            label: "深水埗区",</w:t>
      </w:r>
      <w:r>
        <w:br w:type="textWrapping"/>
      </w:r>
      <w:r>
        <w:t xml:space="preserve">            value: "810203",</w:t>
      </w:r>
      <w:r>
        <w:br w:type="textWrapping"/>
      </w:r>
      <w:r>
        <w:t xml:space="preserve">          },</w:t>
      </w:r>
      <w:r>
        <w:br w:type="textWrapping"/>
      </w:r>
      <w:r>
        <w:t xml:space="preserve">          {</w:t>
      </w:r>
      <w:r>
        <w:br w:type="textWrapping"/>
      </w:r>
      <w:r>
        <w:t xml:space="preserve">            label: "黄大仙区",</w:t>
      </w:r>
      <w:r>
        <w:br w:type="textWrapping"/>
      </w:r>
      <w:r>
        <w:t xml:space="preserve">            value: "810204",</w:t>
      </w:r>
      <w:r>
        <w:br w:type="textWrapping"/>
      </w:r>
      <w:r>
        <w:t xml:space="preserve">          },</w:t>
      </w:r>
      <w:r>
        <w:br w:type="textWrapping"/>
      </w:r>
      <w:r>
        <w:t xml:space="preserve">          {</w:t>
      </w:r>
      <w:r>
        <w:br w:type="textWrapping"/>
      </w:r>
      <w:r>
        <w:t xml:space="preserve">            label: "观塘区",</w:t>
      </w:r>
      <w:r>
        <w:br w:type="textWrapping"/>
      </w:r>
      <w:r>
        <w:t xml:space="preserve">            value: "810205",</w:t>
      </w:r>
      <w:r>
        <w:br w:type="textWrapping"/>
      </w:r>
      <w:r>
        <w:t xml:space="preserve">          },</w:t>
      </w:r>
      <w:r>
        <w:br w:type="textWrapping"/>
      </w:r>
      <w:r>
        <w:t xml:space="preserve">        ],</w:t>
      </w:r>
      <w:r>
        <w:br w:type="textWrapping"/>
      </w:r>
      <w:r>
        <w:t xml:space="preserve">        label: "九龙",</w:t>
      </w:r>
      <w:r>
        <w:br w:type="textWrapping"/>
      </w:r>
      <w:r>
        <w:t xml:space="preserve">        value: "810200",</w:t>
      </w:r>
      <w:r>
        <w:br w:type="textWrapping"/>
      </w:r>
      <w:r>
        <w:t xml:space="preserve">      },</w:t>
      </w:r>
      <w:r>
        <w:br w:type="textWrapping"/>
      </w:r>
      <w:r>
        <w:t xml:space="preserve">      {</w:t>
      </w:r>
      <w:r>
        <w:br w:type="textWrapping"/>
      </w:r>
      <w:r>
        <w:t xml:space="preserve">        children: [</w:t>
      </w:r>
      <w:r>
        <w:br w:type="textWrapping"/>
      </w:r>
      <w:r>
        <w:t xml:space="preserve">          {</w:t>
      </w:r>
      <w:r>
        <w:br w:type="textWrapping"/>
      </w:r>
      <w:r>
        <w:t xml:space="preserve">            label: "北区",</w:t>
      </w:r>
      <w:r>
        <w:br w:type="textWrapping"/>
      </w:r>
      <w:r>
        <w:t xml:space="preserve">            value: "810301",</w:t>
      </w:r>
      <w:r>
        <w:br w:type="textWrapping"/>
      </w:r>
      <w:r>
        <w:t xml:space="preserve">          },</w:t>
      </w:r>
      <w:r>
        <w:br w:type="textWrapping"/>
      </w:r>
      <w:r>
        <w:t xml:space="preserve">          {</w:t>
      </w:r>
      <w:r>
        <w:br w:type="textWrapping"/>
      </w:r>
      <w:r>
        <w:t xml:space="preserve">            label: "大埔区",</w:t>
      </w:r>
      <w:r>
        <w:br w:type="textWrapping"/>
      </w:r>
      <w:r>
        <w:t xml:space="preserve">            value: "810302",</w:t>
      </w:r>
      <w:r>
        <w:br w:type="textWrapping"/>
      </w:r>
      <w:r>
        <w:t xml:space="preserve">          },</w:t>
      </w:r>
      <w:r>
        <w:br w:type="textWrapping"/>
      </w:r>
      <w:r>
        <w:t xml:space="preserve">          {</w:t>
      </w:r>
      <w:r>
        <w:br w:type="textWrapping"/>
      </w:r>
      <w:r>
        <w:t xml:space="preserve">            label: "沙田区",</w:t>
      </w:r>
      <w:r>
        <w:br w:type="textWrapping"/>
      </w:r>
      <w:r>
        <w:t xml:space="preserve">            value: "810303",</w:t>
      </w:r>
      <w:r>
        <w:br w:type="textWrapping"/>
      </w:r>
      <w:r>
        <w:t xml:space="preserve">          },</w:t>
      </w:r>
      <w:r>
        <w:br w:type="textWrapping"/>
      </w:r>
      <w:r>
        <w:t xml:space="preserve">          {</w:t>
      </w:r>
      <w:r>
        <w:br w:type="textWrapping"/>
      </w:r>
      <w:r>
        <w:t xml:space="preserve">            label: "西贡区",</w:t>
      </w:r>
      <w:r>
        <w:br w:type="textWrapping"/>
      </w:r>
      <w:r>
        <w:t xml:space="preserve">            value: "810304",</w:t>
      </w:r>
      <w:r>
        <w:br w:type="textWrapping"/>
      </w:r>
      <w:r>
        <w:t xml:space="preserve">          },</w:t>
      </w:r>
      <w:r>
        <w:br w:type="textWrapping"/>
      </w:r>
      <w:r>
        <w:t xml:space="preserve">          {</w:t>
      </w:r>
      <w:r>
        <w:br w:type="textWrapping"/>
      </w:r>
      <w:r>
        <w:t xml:space="preserve">            label: "元朗区",</w:t>
      </w:r>
      <w:r>
        <w:br w:type="textWrapping"/>
      </w:r>
      <w:r>
        <w:t xml:space="preserve">            value: "810305",</w:t>
      </w:r>
      <w:r>
        <w:br w:type="textWrapping"/>
      </w:r>
      <w:r>
        <w:t xml:space="preserve">          },</w:t>
      </w:r>
      <w:r>
        <w:br w:type="textWrapping"/>
      </w:r>
      <w:r>
        <w:t xml:space="preserve">          {</w:t>
      </w:r>
      <w:r>
        <w:br w:type="textWrapping"/>
      </w:r>
      <w:r>
        <w:t xml:space="preserve">            label: "屯门区",</w:t>
      </w:r>
      <w:r>
        <w:br w:type="textWrapping"/>
      </w:r>
      <w:r>
        <w:t xml:space="preserve">            value: "810306",</w:t>
      </w:r>
      <w:r>
        <w:br w:type="textWrapping"/>
      </w:r>
      <w:r>
        <w:t xml:space="preserve">          },</w:t>
      </w:r>
      <w:r>
        <w:br w:type="textWrapping"/>
      </w:r>
      <w:r>
        <w:t xml:space="preserve">          {</w:t>
      </w:r>
      <w:r>
        <w:br w:type="textWrapping"/>
      </w:r>
      <w:r>
        <w:t xml:space="preserve">            label: "荃湾区",</w:t>
      </w:r>
      <w:r>
        <w:br w:type="textWrapping"/>
      </w:r>
      <w:r>
        <w:t xml:space="preserve">            value: "810307",</w:t>
      </w:r>
      <w:r>
        <w:br w:type="textWrapping"/>
      </w:r>
      <w:r>
        <w:t xml:space="preserve">          },</w:t>
      </w:r>
      <w:r>
        <w:br w:type="textWrapping"/>
      </w:r>
      <w:r>
        <w:t xml:space="preserve">          {</w:t>
      </w:r>
      <w:r>
        <w:br w:type="textWrapping"/>
      </w:r>
      <w:r>
        <w:t xml:space="preserve">            label: "葵青区",</w:t>
      </w:r>
      <w:r>
        <w:br w:type="textWrapping"/>
      </w:r>
      <w:r>
        <w:t xml:space="preserve">            value: "810308",</w:t>
      </w:r>
      <w:r>
        <w:br w:type="textWrapping"/>
      </w:r>
      <w:r>
        <w:t xml:space="preserve">          },</w:t>
      </w:r>
      <w:r>
        <w:br w:type="textWrapping"/>
      </w:r>
      <w:r>
        <w:t xml:space="preserve">          {</w:t>
      </w:r>
      <w:r>
        <w:br w:type="textWrapping"/>
      </w:r>
      <w:r>
        <w:t xml:space="preserve">            label: "离岛区",</w:t>
      </w:r>
      <w:r>
        <w:br w:type="textWrapping"/>
      </w:r>
      <w:r>
        <w:t xml:space="preserve">            value: "810309",</w:t>
      </w:r>
      <w:r>
        <w:br w:type="textWrapping"/>
      </w:r>
      <w:r>
        <w:t xml:space="preserve">          },</w:t>
      </w:r>
      <w:r>
        <w:br w:type="textWrapping"/>
      </w:r>
      <w:r>
        <w:t xml:space="preserve">        ],</w:t>
      </w:r>
      <w:r>
        <w:br w:type="textWrapping"/>
      </w:r>
      <w:r>
        <w:t xml:space="preserve">        label: "新界",</w:t>
      </w:r>
      <w:r>
        <w:br w:type="textWrapping"/>
      </w:r>
      <w:r>
        <w:t xml:space="preserve">        value: "810300",</w:t>
      </w:r>
      <w:r>
        <w:br w:type="textWrapping"/>
      </w:r>
      <w:r>
        <w:t xml:space="preserve">      },</w:t>
      </w:r>
      <w:r>
        <w:br w:type="textWrapping"/>
      </w:r>
      <w:r>
        <w:t xml:space="preserve">    ],</w:t>
      </w:r>
      <w:r>
        <w:br w:type="textWrapping"/>
      </w:r>
      <w:r>
        <w:t xml:space="preserve">    label: "香港特别行政区",</w:t>
      </w:r>
      <w:r>
        <w:br w:type="textWrapping"/>
      </w:r>
      <w:r>
        <w:t xml:space="preserve">    value: "810000",</w:t>
      </w:r>
      <w:r>
        <w:br w:type="textWrapping"/>
      </w:r>
      <w:r>
        <w:t xml:space="preserve">  },</w:t>
      </w:r>
      <w:r>
        <w:br w:type="textWrapping"/>
      </w:r>
      <w:r>
        <w:t xml:space="preserve">  {</w:t>
      </w:r>
      <w:r>
        <w:br w:type="textWrapping"/>
      </w:r>
      <w:r>
        <w:t xml:space="preserve">    children: [</w:t>
      </w:r>
      <w:r>
        <w:br w:type="textWrapping"/>
      </w:r>
      <w:r>
        <w:t xml:space="preserve">      {</w:t>
      </w:r>
      <w:r>
        <w:br w:type="textWrapping"/>
      </w:r>
      <w:r>
        <w:t xml:space="preserve">        children: [</w:t>
      </w:r>
      <w:r>
        <w:br w:type="textWrapping"/>
      </w:r>
      <w:r>
        <w:t xml:space="preserve">          {</w:t>
      </w:r>
      <w:r>
        <w:br w:type="textWrapping"/>
      </w:r>
      <w:r>
        <w:t xml:space="preserve">            label: "大堂区",</w:t>
      </w:r>
      <w:r>
        <w:br w:type="textWrapping"/>
      </w:r>
      <w:r>
        <w:t xml:space="preserve">            value: "820100",</w:t>
      </w:r>
      <w:r>
        <w:br w:type="textWrapping"/>
      </w:r>
      <w:r>
        <w:t xml:space="preserve">          },</w:t>
      </w:r>
      <w:r>
        <w:br w:type="textWrapping"/>
      </w:r>
      <w:r>
        <w:t xml:space="preserve">          {</w:t>
      </w:r>
      <w:r>
        <w:br w:type="textWrapping"/>
      </w:r>
      <w:r>
        <w:t xml:space="preserve">            label: "风顺堂区",</w:t>
      </w:r>
      <w:r>
        <w:br w:type="textWrapping"/>
      </w:r>
      <w:r>
        <w:t xml:space="preserve">            value: "820100",</w:t>
      </w:r>
      <w:r>
        <w:br w:type="textWrapping"/>
      </w:r>
      <w:r>
        <w:t xml:space="preserve">          },</w:t>
      </w:r>
      <w:r>
        <w:br w:type="textWrapping"/>
      </w:r>
      <w:r>
        <w:t xml:space="preserve">          {</w:t>
      </w:r>
      <w:r>
        <w:br w:type="textWrapping"/>
      </w:r>
      <w:r>
        <w:t xml:space="preserve">            label: "花地玛堂区",</w:t>
      </w:r>
      <w:r>
        <w:br w:type="textWrapping"/>
      </w:r>
      <w:r>
        <w:t xml:space="preserve">            value: "820100",</w:t>
      </w:r>
      <w:r>
        <w:br w:type="textWrapping"/>
      </w:r>
      <w:r>
        <w:t xml:space="preserve">          },</w:t>
      </w:r>
      <w:r>
        <w:br w:type="textWrapping"/>
      </w:r>
      <w:r>
        <w:t xml:space="preserve">          {</w:t>
      </w:r>
      <w:r>
        <w:br w:type="textWrapping"/>
      </w:r>
      <w:r>
        <w:t xml:space="preserve">            label: "花王堂区",</w:t>
      </w:r>
      <w:r>
        <w:br w:type="textWrapping"/>
      </w:r>
      <w:r>
        <w:t xml:space="preserve">            value: "820100",</w:t>
      </w:r>
      <w:r>
        <w:br w:type="textWrapping"/>
      </w:r>
      <w:r>
        <w:t xml:space="preserve">          },</w:t>
      </w:r>
      <w:r>
        <w:br w:type="textWrapping"/>
      </w:r>
      <w:r>
        <w:t xml:space="preserve">          {</w:t>
      </w:r>
      <w:r>
        <w:br w:type="textWrapping"/>
      </w:r>
      <w:r>
        <w:t xml:space="preserve">            label: "望德堂区",</w:t>
      </w:r>
      <w:r>
        <w:br w:type="textWrapping"/>
      </w:r>
      <w:r>
        <w:t xml:space="preserve">            value: "820100",</w:t>
      </w:r>
      <w:r>
        <w:br w:type="textWrapping"/>
      </w:r>
      <w:r>
        <w:t xml:space="preserve">          },</w:t>
      </w:r>
      <w:r>
        <w:br w:type="textWrapping"/>
      </w:r>
      <w:r>
        <w:t xml:space="preserve">          {</w:t>
      </w:r>
      <w:r>
        <w:br w:type="textWrapping"/>
      </w:r>
      <w:r>
        <w:t xml:space="preserve">            label: "其他区",</w:t>
      </w:r>
      <w:r>
        <w:br w:type="textWrapping"/>
      </w:r>
      <w:r>
        <w:t xml:space="preserve">            value: "820100",</w:t>
      </w:r>
      <w:r>
        <w:br w:type="textWrapping"/>
      </w:r>
      <w:r>
        <w:t xml:space="preserve">          },</w:t>
      </w:r>
      <w:r>
        <w:br w:type="textWrapping"/>
      </w:r>
      <w:r>
        <w:t xml:space="preserve">        ],</w:t>
      </w:r>
      <w:r>
        <w:br w:type="textWrapping"/>
      </w:r>
      <w:r>
        <w:t xml:space="preserve">        label: "澳门半岛",</w:t>
      </w:r>
      <w:r>
        <w:br w:type="textWrapping"/>
      </w:r>
      <w:r>
        <w:t xml:space="preserve">        value: "820100",</w:t>
      </w:r>
      <w:r>
        <w:br w:type="textWrapping"/>
      </w:r>
      <w:r>
        <w:t xml:space="preserve">      },</w:t>
      </w:r>
      <w:r>
        <w:br w:type="textWrapping"/>
      </w:r>
      <w:r>
        <w:t xml:space="preserve">      {</w:t>
      </w:r>
      <w:r>
        <w:br w:type="textWrapping"/>
      </w:r>
      <w:r>
        <w:t xml:space="preserve">        children: [</w:t>
      </w:r>
      <w:r>
        <w:br w:type="textWrapping"/>
      </w:r>
      <w:r>
        <w:t xml:space="preserve">          {</w:t>
      </w:r>
      <w:r>
        <w:br w:type="textWrapping"/>
      </w:r>
      <w:r>
        <w:t xml:space="preserve">            label: "嘉模堂区",</w:t>
      </w:r>
      <w:r>
        <w:br w:type="textWrapping"/>
      </w:r>
      <w:r>
        <w:t xml:space="preserve">            value: "820200",</w:t>
      </w:r>
      <w:r>
        <w:br w:type="textWrapping"/>
      </w:r>
      <w:r>
        <w:t xml:space="preserve">          },</w:t>
      </w:r>
      <w:r>
        <w:br w:type="textWrapping"/>
      </w:r>
      <w:r>
        <w:t xml:space="preserve">          {</w:t>
      </w:r>
      <w:r>
        <w:br w:type="textWrapping"/>
      </w:r>
      <w:r>
        <w:t xml:space="preserve">            label: "路凼填海区",</w:t>
      </w:r>
      <w:r>
        <w:br w:type="textWrapping"/>
      </w:r>
      <w:r>
        <w:t xml:space="preserve">            value: "820200",</w:t>
      </w:r>
      <w:r>
        <w:br w:type="textWrapping"/>
      </w:r>
      <w:r>
        <w:t xml:space="preserve">          },</w:t>
      </w:r>
      <w:r>
        <w:br w:type="textWrapping"/>
      </w:r>
      <w:r>
        <w:t xml:space="preserve">          {</w:t>
      </w:r>
      <w:r>
        <w:br w:type="textWrapping"/>
      </w:r>
      <w:r>
        <w:t xml:space="preserve">            label: "圣方济各堂区",</w:t>
      </w:r>
      <w:r>
        <w:br w:type="textWrapping"/>
      </w:r>
      <w:r>
        <w:t xml:space="preserve">            value: "820200",</w:t>
      </w:r>
      <w:r>
        <w:br w:type="textWrapping"/>
      </w:r>
      <w:r>
        <w:t xml:space="preserve">          },</w:t>
      </w:r>
      <w:r>
        <w:br w:type="textWrapping"/>
      </w:r>
      <w:r>
        <w:t xml:space="preserve">          {</w:t>
      </w:r>
      <w:r>
        <w:br w:type="textWrapping"/>
      </w:r>
      <w:r>
        <w:t xml:space="preserve">            label: "其他区",</w:t>
      </w:r>
      <w:r>
        <w:br w:type="textWrapping"/>
      </w:r>
      <w:r>
        <w:t xml:space="preserve">            value: "820200",</w:t>
      </w:r>
      <w:r>
        <w:br w:type="textWrapping"/>
      </w:r>
      <w:r>
        <w:t xml:space="preserve">          },</w:t>
      </w:r>
      <w:r>
        <w:br w:type="textWrapping"/>
      </w:r>
      <w:r>
        <w:t xml:space="preserve">        ],</w:t>
      </w:r>
      <w:r>
        <w:br w:type="textWrapping"/>
      </w:r>
      <w:r>
        <w:t xml:space="preserve">        label: "离岛",</w:t>
      </w:r>
      <w:r>
        <w:br w:type="textWrapping"/>
      </w:r>
      <w:r>
        <w:t xml:space="preserve">        value: "820200",</w:t>
      </w:r>
      <w:r>
        <w:br w:type="textWrapping"/>
      </w:r>
      <w:r>
        <w:t xml:space="preserve">      },</w:t>
      </w:r>
      <w:r>
        <w:br w:type="textWrapping"/>
      </w:r>
      <w:r>
        <w:t xml:space="preserve">    ],</w:t>
      </w:r>
      <w:r>
        <w:br w:type="textWrapping"/>
      </w:r>
      <w:r>
        <w:t xml:space="preserve">    label: "澳门特别行政区",</w:t>
      </w:r>
      <w:r>
        <w:br w:type="textWrapping"/>
      </w:r>
      <w:r>
        <w:t xml:space="preserve">    value: "820000",</w:t>
      </w:r>
      <w:r>
        <w:br w:type="textWrapping"/>
      </w:r>
      <w:r>
        <w:t xml:space="preserve">  },</w:t>
      </w:r>
      <w:r>
        <w:br w:type="textWrapping"/>
      </w:r>
      <w:r>
        <w:t>];</w:t>
      </w:r>
      <w:r>
        <w:br w:type="textWrapping"/>
      </w:r>
      <w:r>
        <w:t>export default area;</w:t>
      </w:r>
      <w:r>
        <w:br w:type="textWrapping"/>
      </w:r>
      <w:r>
        <w:t>export const search = (e, setUsersdata, initdata) =&gt; {</w:t>
      </w:r>
      <w:r>
        <w:br w:type="textWrapping"/>
      </w:r>
      <w:r>
        <w:t xml:space="preserve">  if (e !== "") {</w:t>
      </w:r>
      <w:r>
        <w:br w:type="textWrapping"/>
      </w:r>
      <w:r>
        <w:t xml:space="preserve">    setUsersdata(initdata.filter((item) =&gt; item.name.includes(e)));</w:t>
      </w:r>
      <w:r>
        <w:br w:type="textWrapping"/>
      </w:r>
      <w:r>
        <w:t xml:space="preserve">    return;</w:t>
      </w:r>
      <w:r>
        <w:br w:type="textWrapping"/>
      </w:r>
      <w:r>
        <w:t xml:space="preserve">  }</w:t>
      </w:r>
      <w:r>
        <w:br w:type="textWrapping"/>
      </w:r>
      <w:r>
        <w:t xml:space="preserve">  setUsersdata(initdata);</w:t>
      </w:r>
      <w:r>
        <w:br w:type="textWrapping"/>
      </w:r>
      <w:r>
        <w:t xml:space="preserve">  return;</w:t>
      </w:r>
      <w:r>
        <w:br w:type="textWrapping"/>
      </w:r>
      <w:r>
        <w:t>};</w:t>
      </w:r>
      <w:r>
        <w:br w:type="textWrapping"/>
      </w:r>
      <w:r>
        <w:t>export const descMap = {</w:t>
      </w:r>
      <w:r>
        <w:br w:type="textWrapping"/>
      </w:r>
      <w:r>
        <w:t xml:space="preserve">  serviceAddress: "活动地点",</w:t>
      </w:r>
      <w:r>
        <w:br w:type="textWrapping"/>
      </w:r>
      <w:r>
        <w:t xml:space="preserve">  serviceTime: "活动时间",</w:t>
      </w:r>
      <w:r>
        <w:br w:type="textWrapping"/>
      </w:r>
      <w:r>
        <w:t xml:space="preserve">  entrollTime: "报名时间",</w:t>
      </w:r>
      <w:r>
        <w:br w:type="textWrapping"/>
      </w:r>
      <w:r>
        <w:t xml:space="preserve">  older: "活动对象",</w:t>
      </w:r>
      <w:r>
        <w:br w:type="textWrapping"/>
      </w:r>
      <w:r>
        <w:t xml:space="preserve">  timeCoin: "时间币(个)",</w:t>
      </w:r>
      <w:r>
        <w:br w:type="textWrapping"/>
      </w:r>
      <w:r>
        <w:t xml:space="preserve">  servicePhone: "联系方式",</w:t>
      </w:r>
      <w:r>
        <w:br w:type="textWrapping"/>
      </w:r>
      <w:r>
        <w:t>};</w:t>
      </w:r>
      <w:r>
        <w:br w:type="textWrapping"/>
      </w:r>
      <w:r>
        <w:t>const sort = {</w:t>
      </w:r>
      <w:r>
        <w:br w:type="textWrapping"/>
      </w:r>
      <w:r>
        <w:t xml:space="preserve">  serviceid: 3,</w:t>
      </w:r>
      <w:r>
        <w:br w:type="textWrapping"/>
      </w:r>
      <w:r>
        <w:t xml:space="preserve">  serviceName: "上门洗衣上门洗衣上门洗衣上门洗衣上门洗衣",</w:t>
      </w:r>
      <w:r>
        <w:br w:type="textWrapping"/>
      </w:r>
      <w:r>
        <w:t xml:space="preserve">  timeCoin: 100,</w:t>
      </w:r>
      <w:r>
        <w:br w:type="textWrapping"/>
      </w:r>
      <w:r>
        <w:t xml:space="preserve">  serviceType: "laundry",</w:t>
      </w:r>
      <w:r>
        <w:br w:type="textWrapping"/>
      </w:r>
      <w:r>
        <w:t xml:space="preserve">  startTime: "2021-01-01 10:00:00",</w:t>
      </w:r>
      <w:r>
        <w:br w:type="textWrapping"/>
      </w:r>
      <w:r>
        <w:t xml:space="preserve">  endTime: "2021-01-01 20:00:00",</w:t>
      </w:r>
      <w:r>
        <w:br w:type="textWrapping"/>
      </w:r>
      <w:r>
        <w:t xml:space="preserve">  serviceStatus: 1,</w:t>
      </w:r>
      <w:r>
        <w:br w:type="textWrapping"/>
      </w:r>
      <w:r>
        <w:t xml:space="preserve">  serviceAudit: 0,</w:t>
      </w:r>
      <w:r>
        <w:br w:type="textWrapping"/>
      </w:r>
      <w:r>
        <w:t xml:space="preserve">  serviceAddress: "北京市朝阳区",</w:t>
      </w:r>
      <w:r>
        <w:br w:type="textWrapping"/>
      </w:r>
      <w:r>
        <w:t xml:space="preserve">  older: "老李",</w:t>
      </w:r>
      <w:r>
        <w:br w:type="textWrapping"/>
      </w:r>
      <w:r>
        <w:t xml:space="preserve">  serviceImg: "url",</w:t>
      </w:r>
      <w:r>
        <w:br w:type="textWrapping"/>
      </w:r>
      <w:r>
        <w:t xml:space="preserve">  servicePhone: "13800138000",</w:t>
      </w:r>
      <w:r>
        <w:br w:type="textWrapping"/>
      </w:r>
      <w:r>
        <w:t xml:space="preserve">  entrollTimeStart: "2021-01-01 10:00:00",</w:t>
      </w:r>
      <w:r>
        <w:br w:type="textWrapping"/>
      </w:r>
      <w:r>
        <w:t xml:space="preserve">  entrollTimeEnd: "2021-01-03 10:00:00",</w:t>
      </w:r>
      <w:r>
        <w:br w:type="textWrapping"/>
      </w:r>
      <w:r>
        <w:t xml:space="preserve">  serviceNums: 10,</w:t>
      </w:r>
      <w:r>
        <w:br w:type="textWrapping"/>
      </w:r>
      <w:r>
        <w:t xml:space="preserve">  serviceDesc:</w:t>
      </w:r>
      <w:r>
        <w:br w:type="textWrapping"/>
      </w:r>
      <w:r>
        <w:t xml:space="preserve">    "上门洗衣上门洗衣上门洗衣上门洗衣上门洗衣上门洗衣上门洗衣上门洗衣",</w:t>
      </w:r>
      <w:r>
        <w:br w:type="textWrapping"/>
      </w:r>
      <w:r>
        <w:t xml:space="preserve">  notice: "带上洗衣液",</w:t>
      </w:r>
      <w:r>
        <w:br w:type="textWrapping"/>
      </w:r>
      <w:r>
        <w:t>};</w:t>
      </w:r>
      <w:r>
        <w:br w:type="textWrapping"/>
      </w:r>
      <w:r>
        <w:t>export const IsPC = () =&gt; {</w:t>
      </w:r>
      <w:r>
        <w:br w:type="textWrapping"/>
      </w:r>
      <w:r>
        <w:t xml:space="preserve">  let userAgentInfo = navigator.userAgent;</w:t>
      </w:r>
      <w:r>
        <w:br w:type="textWrapping"/>
      </w:r>
      <w:r>
        <w:t xml:space="preserve">  let Agents = [</w:t>
      </w:r>
      <w:r>
        <w:br w:type="textWrapping"/>
      </w:r>
      <w:r>
        <w:t xml:space="preserve">    "Android",</w:t>
      </w:r>
      <w:r>
        <w:br w:type="textWrapping"/>
      </w:r>
      <w:r>
        <w:t xml:space="preserve">    "iPhone",</w:t>
      </w:r>
      <w:r>
        <w:br w:type="textWrapping"/>
      </w:r>
      <w:r>
        <w:t xml:space="preserve">    "SymbianOS",</w:t>
      </w:r>
      <w:r>
        <w:br w:type="textWrapping"/>
      </w:r>
      <w:r>
        <w:t xml:space="preserve">    "Windows Phone",</w:t>
      </w:r>
      <w:r>
        <w:br w:type="textWrapping"/>
      </w:r>
      <w:r>
        <w:t xml:space="preserve">    "iPad",</w:t>
      </w:r>
      <w:r>
        <w:br w:type="textWrapping"/>
      </w:r>
      <w:r>
        <w:t xml:space="preserve">    "iPod",</w:t>
      </w:r>
      <w:r>
        <w:br w:type="textWrapping"/>
      </w:r>
      <w:r>
        <w:t xml:space="preserve">  ];</w:t>
      </w:r>
      <w:r>
        <w:br w:type="textWrapping"/>
      </w:r>
      <w:r>
        <w:t xml:space="preserve">  let flagPc = true;</w:t>
      </w:r>
      <w:r>
        <w:br w:type="textWrapping"/>
      </w:r>
      <w:r>
        <w:t xml:space="preserve">  for (let v = 0; v &lt; Agents.length; v++) {</w:t>
      </w:r>
      <w:r>
        <w:br w:type="textWrapping"/>
      </w:r>
      <w:r>
        <w:t xml:space="preserve">    if (userAgentInfo.indexOf(Agents[v]) &gt; 0) {</w:t>
      </w:r>
      <w:r>
        <w:br w:type="textWrapping"/>
      </w:r>
      <w:r>
        <w:t xml:space="preserve">      flagPc = false;</w:t>
      </w:r>
      <w:r>
        <w:br w:type="textWrapping"/>
      </w:r>
      <w:r>
        <w:t xml:space="preserve">      break;</w:t>
      </w:r>
      <w:r>
        <w:br w:type="textWrapping"/>
      </w:r>
      <w:r>
        <w:t xml:space="preserve">    }</w:t>
      </w:r>
      <w:r>
        <w:br w:type="textWrapping"/>
      </w:r>
      <w:r>
        <w:t xml:space="preserve">  }</w:t>
      </w:r>
      <w:r>
        <w:br w:type="textWrapping"/>
      </w:r>
      <w:r>
        <w:t xml:space="preserve">  return flagPc;</w:t>
      </w:r>
      <w:r>
        <w:br w:type="textWrapping"/>
      </w:r>
      <w:r>
        <w:t>};const ws = new WebSocket("ws://localhost:3000/webSocket/test");</w:t>
      </w:r>
      <w:r>
        <w:br w:type="textWrapping"/>
      </w:r>
      <w:r>
        <w:t>ws.onopen = () =&gt; {</w:t>
      </w:r>
      <w:r>
        <w:br w:type="textWrapping"/>
      </w:r>
      <w:r>
        <w:t xml:space="preserve">  console.log("open");</w:t>
      </w:r>
      <w:r>
        <w:br w:type="textWrapping"/>
      </w:r>
      <w:r>
        <w:t>};</w:t>
      </w:r>
      <w:r>
        <w:br w:type="textWrapping"/>
      </w:r>
      <w:r>
        <w:t>ws.onmessage = (event) =&gt; {</w:t>
      </w:r>
      <w:r>
        <w:br w:type="textWrapping"/>
      </w:r>
      <w:r>
        <w:t xml:space="preserve">  console.log("收到消息:", event.data);</w:t>
      </w:r>
      <w:r>
        <w:br w:type="textWrapping"/>
      </w:r>
      <w:r>
        <w:t>};</w:t>
      </w:r>
      <w:r>
        <w:br w:type="textWrapping"/>
      </w:r>
      <w:r>
        <w:t>ws.onclose = (event) =&gt; {</w:t>
      </w:r>
      <w:r>
        <w:br w:type="textWrapping"/>
      </w:r>
      <w:r>
        <w:t xml:space="preserve">  console.log("WebSocket 连接已关闭", event.code, event.reason);</w:t>
      </w:r>
      <w:r>
        <w:br w:type="textWrapping"/>
      </w:r>
      <w:r>
        <w:t>};</w:t>
      </w:r>
      <w:r>
        <w:br w:type="textWrapping"/>
      </w:r>
      <w:r>
        <w:t>ws.onerror = (error) =&gt; {</w:t>
      </w:r>
      <w:r>
        <w:br w:type="textWrapping"/>
      </w:r>
      <w:r>
        <w:t xml:space="preserve">  console.error("WebSocket 发生错误:", error);</w:t>
      </w:r>
      <w:r>
        <w:br w:type="textWrapping"/>
      </w:r>
      <w:r>
        <w:t>};</w:t>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jZDc0YjFjNTY4YTQ4NWZiNjA3ZjlkN2UzNjBkN2MifQ=="/>
  </w:docVars>
  <w:rsids>
    <w:rsidRoot w:val="00B47730"/>
    <w:rsid w:val="00034616"/>
    <w:rsid w:val="0006063C"/>
    <w:rsid w:val="0015074B"/>
    <w:rsid w:val="0029639D"/>
    <w:rsid w:val="00326F90"/>
    <w:rsid w:val="00AA1D8D"/>
    <w:rsid w:val="00B47730"/>
    <w:rsid w:val="00CB0664"/>
    <w:rsid w:val="00FC693F"/>
    <w:rsid w:val="27475D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616</Pages>
  <Words>72250</Words>
  <Characters>292447</Characters>
  <Lines>0</Lines>
  <Paragraphs>0</Paragraphs>
  <TotalTime>122</TotalTime>
  <ScaleCrop>false</ScaleCrop>
  <LinksUpToDate>false</LinksUpToDate>
  <CharactersWithSpaces>555169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羽</cp:lastModifiedBy>
  <dcterms:modified xsi:type="dcterms:W3CDTF">2024-07-25T15:49:09Z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21E5798124B54995AD4601A985EFD6C7_12</vt:lpwstr>
  </property>
</Properties>
</file>